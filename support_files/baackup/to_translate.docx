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cv4_NV </w:t>
        <w:br/>
      </w:r>
    </w:p>
    <w:p>
      <w:r>
        <w:t>L0: # Cvičení 4 - Náhodný vektor</w:t>
        <w:br/>
      </w:r>
    </w:p>
    <w:p>
      <w:r>
        <w:t>L1: ## Martina Litschmannová, Adéla Vrtková, Michal Béreš</w:t>
        <w:br/>
      </w:r>
    </w:p>
    <w:p>
      <w:r>
        <w:t>L2: # Příklad ze sbírky</w:t>
        <w:br/>
      </w:r>
    </w:p>
    <w:p>
      <w:r>
        <w:t>L3: Náhodný vektor $Z =(Y;X)^T$ má pravděpodobnostní funkci zadanou tabulkou ![image.png](attachment:image.png)</w:t>
        <w:br/>
      </w:r>
    </w:p>
    <w:p>
      <w:r>
        <w:t>L4: ## a) Určete chybějící hodnotu sdružené pravděpodobnostní funkce,</w:t>
        <w:br/>
      </w:r>
    </w:p>
    <w:p>
      <w:r>
        <w:t>L5: případně byrow = ...</w:t>
        <w:br/>
      </w:r>
    </w:p>
    <w:p>
      <w:r>
        <w:t xml:space="preserve">L6:  nespoštějte tuto buňku 2krát, jinak si hodnotu zase nastavíte na 0, </w:t>
        <w:br/>
      </w:r>
    </w:p>
    <w:p>
      <w:r>
        <w:t>L7:  víte proč?</w:t>
        <w:br/>
      </w:r>
    </w:p>
    <w:p>
      <w:r>
        <w:t>L8: ## b) Určete distribuční funkci</w:t>
        <w:br/>
      </w:r>
    </w:p>
    <w:p>
      <w:r>
        <w:t>L9: **Pozor! Vektor Z je $(Y,X)^T$ tedy první parametr je hodnota Y a druhý hodnota X.**</w:t>
        <w:br/>
      </w:r>
    </w:p>
    <w:p>
      <w:r>
        <w:t>L10:  F(2.8; 7.1)</w:t>
        <w:br/>
      </w:r>
    </w:p>
    <w:p>
      <w:r>
        <w:t>L11:  = P(Y&lt;2.8,X&lt;7.1)</w:t>
        <w:br/>
      </w:r>
    </w:p>
    <w:p>
      <w:r>
        <w:t>L12:  projdeme řádky a sloupce, vždy si vezmeme jednu hodnotu</w:t>
        <w:br/>
      </w:r>
    </w:p>
    <w:p>
      <w:r>
        <w:t>L13:  z příslušného řádku nebo sloupce</w:t>
        <w:br/>
      </w:r>
    </w:p>
    <w:p>
      <w:r>
        <w:t>L14: ## c) Určete marginální rozdělení</w:t>
        <w:br/>
      </w:r>
    </w:p>
    <w:p>
      <w:r>
        <w:t>L15: ## d) Podmíněné pravděpodobnosti a podmíněné pravděpodobnostní funkce $P(x|y), P(y|x)$</w:t>
        <w:br/>
      </w:r>
    </w:p>
    <w:p>
      <w:r>
        <w:t>L16:  P(Y &gt; 2.1 | X &lt; 5.3)</w:t>
        <w:br/>
      </w:r>
    </w:p>
    <w:p>
      <w:r>
        <w:t>L17:   = P(Y &gt; 2.1 ∧ X &lt; 5.3) / P(X &lt; 5.3)</w:t>
        <w:br/>
      </w:r>
    </w:p>
    <w:p>
      <w:r>
        <w:t>L18:  P(X = 5|Y = 1)</w:t>
        <w:br/>
      </w:r>
    </w:p>
    <w:p>
      <w:r>
        <w:t>L19:  = P(X = 5 ∧ Y = 1) / P(Y = 1)</w:t>
        <w:br/>
      </w:r>
    </w:p>
    <w:p>
      <w:r>
        <w:t>L20: **$P(x|y)=\frac{P(X=x,Y=y)}{P_Y(y)}$**</w:t>
        <w:br/>
      </w:r>
    </w:p>
    <w:p>
      <w:r>
        <w:t>L21:  má to stejnou velikost, tak si ukradneme formátování</w:t>
        <w:br/>
      </w:r>
    </w:p>
    <w:p>
      <w:r>
        <w:t>L22: **$P(y|x)$**</w:t>
        <w:br/>
      </w:r>
    </w:p>
    <w:p>
      <w:r>
        <w:t>L23:  má to stejnou velikost, tak si ukradneme formátování</w:t>
        <w:br/>
      </w:r>
    </w:p>
    <w:p>
      <w:r>
        <w:t>L24: ## e) zákládní charakteristiky náhodných veličin X a Y</w:t>
        <w:br/>
      </w:r>
    </w:p>
    <w:p>
      <w:r>
        <w:t>L25: ## f) podmíněná střední hodnota  E(X|Y = 2)</w:t>
        <w:br/>
      </w:r>
    </w:p>
    <w:p>
      <w:r>
        <w:t>L26:  P(x|Y=2)</w:t>
        <w:br/>
      </w:r>
    </w:p>
    <w:p>
      <w:r>
        <w:t>L27: ## g) kovariance a korelace</w:t>
        <w:br/>
      </w:r>
    </w:p>
    <w:p>
      <w:r>
        <w:t>L28:  matice kde v každé kolonce je hodnota x*y</w:t>
        <w:br/>
      </w:r>
    </w:p>
    <w:p>
      <w:r>
        <w:t>L29:  střední hodnota E(X*Y)</w:t>
        <w:br/>
      </w:r>
    </w:p>
    <w:p>
      <w:r>
        <w:t>L30:  kovariance</w:t>
        <w:br/>
      </w:r>
    </w:p>
    <w:p>
      <w:r>
        <w:t>L31:  korelace</w:t>
        <w:br/>
      </w:r>
    </w:p>
    <w:p>
      <w:r>
        <w:t xml:space="preserve">%%%%%%%%%% cv12-extra </w:t>
        <w:br/>
      </w:r>
    </w:p>
    <w:p>
      <w:r>
        <w:t>L0:  # Cvičení 12. Vícevýběrové testy - Extra pro zájemce  ## Michal Béreš</w:t>
        <w:br/>
      </w:r>
    </w:p>
    <w:p>
      <w:r>
        <w:t>L1: ## Načteme si testovací data a vyrobíme post-hoc + efekty pro ANOVU a KW test</w:t>
        <w:br/>
      </w:r>
    </w:p>
    <w:p>
      <w:r>
        <w:t>L2:  data jsou ve standardním dtovém formátu</w:t>
        <w:br/>
      </w:r>
    </w:p>
    <w:p>
      <w:r>
        <w:t>L3:  POST-HOC ANOVA</w:t>
        <w:br/>
      </w:r>
    </w:p>
    <w:p>
      <w:r>
        <w:t>L4:  počítání efektů ANOVA</w:t>
        <w:br/>
      </w:r>
    </w:p>
    <w:p>
      <w:r>
        <w:t>L5:  celkový průměr</w:t>
        <w:br/>
      </w:r>
    </w:p>
    <w:p>
      <w:r>
        <w:t>L6:  průměry ve skupinách</w:t>
        <w:br/>
      </w:r>
    </w:p>
    <w:p>
      <w:r>
        <w:t>L7:  efekty</w:t>
        <w:br/>
      </w:r>
    </w:p>
    <w:p>
      <w:r>
        <w:t>L8:  vypsat setřízené</w:t>
        <w:br/>
      </w:r>
    </w:p>
    <w:p>
      <w:r>
        <w:t>L9:  POST-HOC KW</w:t>
        <w:br/>
      </w:r>
    </w:p>
    <w:p>
      <w:r>
        <w:t>L10:  post hoc - jiná funkce s výstupem, který se nám více hodí</w:t>
        <w:br/>
      </w:r>
    </w:p>
    <w:p>
      <w:r>
        <w:t>L11:  číselně odpovídá té použité na cvičení</w:t>
        <w:br/>
      </w:r>
    </w:p>
    <w:p>
      <w:r>
        <w:t>L12:  install.packages("FSA")</w:t>
        <w:br/>
      </w:r>
    </w:p>
    <w:p>
      <w:r>
        <w:t>L13:  library FSA</w:t>
        <w:br/>
      </w:r>
    </w:p>
    <w:p>
      <w:r>
        <w:t>L14:  počítání efektů KW</w:t>
        <w:br/>
      </w:r>
    </w:p>
    <w:p>
      <w:r>
        <w:t>L15:  celkový průměr</w:t>
        <w:br/>
      </w:r>
    </w:p>
    <w:p>
      <w:r>
        <w:t>L16:  průměry ve skupinách</w:t>
        <w:br/>
      </w:r>
    </w:p>
    <w:p>
      <w:r>
        <w:t>L17:  efekty</w:t>
        <w:br/>
      </w:r>
    </w:p>
    <w:p>
      <w:r>
        <w:t>L18:  vypsat setřízené</w:t>
        <w:br/>
      </w:r>
    </w:p>
    <w:p>
      <w:r>
        <w:t>L19: # Pro zájemce (nepovinné) - vytvoření setřízené tabulky p-hodnot/pisménkové schéma automatizovaně</w:t>
        <w:br/>
      </w:r>
    </w:p>
    <w:p>
      <w:r>
        <w:t>L20:  install.packages("stringi")</w:t>
        <w:br/>
      </w:r>
    </w:p>
    <w:p>
      <w:r>
        <w:t>L21:  toto je knihovna pro hledání v textu</w:t>
        <w:br/>
      </w:r>
    </w:p>
    <w:p>
      <w:r>
        <w:t>L22:  budeme hledat jména šmoulů v párových post-hoc testech</w:t>
        <w:br/>
      </w:r>
    </w:p>
    <w:p>
      <w:r>
        <w:t>L23:  inicializujeme si matici (pro pěkný výsledek jako textovou)</w:t>
        <w:br/>
      </w:r>
    </w:p>
    <w:p>
      <w:r>
        <w:t>L24:  7x7 protože máme 7 šmoulů</w:t>
        <w:br/>
      </w:r>
    </w:p>
    <w:p>
      <w:r>
        <w:t>L25:  pojmenujeme její sloupce i řádky dle setřízených šmoulů</w:t>
        <w:br/>
      </w:r>
    </w:p>
    <w:p>
      <w:r>
        <w:t>L26:  smyčka přes všechny testy v post-hoc (řes názvy sloupců)</w:t>
        <w:br/>
      </w:r>
    </w:p>
    <w:p>
      <w:r>
        <w:t>L27:  kteří trpaslíci jsou přítomni v tomto párovém testu?</w:t>
        <w:br/>
      </w:r>
    </w:p>
    <w:p>
      <w:r>
        <w:t>L28:  jaké jsou indexy těchto trpaslíků</w:t>
        <w:br/>
      </w:r>
    </w:p>
    <w:p>
      <w:r>
        <w:t>L29:  indexy pro zápis do matice - vždy 2 hodnoty</w:t>
        <w:br/>
      </w:r>
    </w:p>
    <w:p>
      <w:r>
        <w:t>L30:  zapíšu do matice (první index je menší -&gt; automaticky do</w:t>
        <w:br/>
      </w:r>
    </w:p>
    <w:p>
      <w:r>
        <w:t>L31:  horního trojuhelníku)</w:t>
        <w:br/>
      </w:r>
    </w:p>
    <w:p>
      <w:r>
        <w:t xml:space="preserve">L32:  zapisujeme text (pokud je matice textová, čísla se automaticky </w:t>
        <w:br/>
      </w:r>
    </w:p>
    <w:p>
      <w:r>
        <w:t>L33:  převedou na text), hodnoty na tisíciny</w:t>
        <w:br/>
      </w:r>
    </w:p>
    <w:p>
      <w:r>
        <w:t>L34: ### Funkce pro aoutomatizované znaménkové schéma (ručně napsané a z balíčku)</w:t>
        <w:br/>
      </w:r>
    </w:p>
    <w:p>
      <w:r>
        <w:t>L35: #### Ručně napsané funkce (to co bychom dělali na papír)</w:t>
        <w:br/>
      </w:r>
    </w:p>
    <w:p>
      <w:r>
        <w:t>L36:  tabulka p-hodnot</w:t>
        <w:br/>
      </w:r>
    </w:p>
    <w:p>
      <w:r>
        <w:t>L37:  pocet skupin</w:t>
        <w:br/>
      </w:r>
    </w:p>
    <w:p>
      <w:r>
        <w:t>L38:  pojmenujeme její sloupce i řádky dle setřízených typů</w:t>
        <w:br/>
      </w:r>
    </w:p>
    <w:p>
      <w:r>
        <w:t>L39:  smyčka přes všechny testy v post-hoc (řes názvy sloupců)</w:t>
        <w:br/>
      </w:r>
    </w:p>
    <w:p>
      <w:r>
        <w:t>L40:  kteří trpaslíci jsou přítomni v tomto párovém testu?</w:t>
        <w:br/>
      </w:r>
    </w:p>
    <w:p>
      <w:r>
        <w:t>L41:  jaké jsou indexy těchto trpaslíků</w:t>
        <w:br/>
      </w:r>
    </w:p>
    <w:p>
      <w:r>
        <w:t>L42:  indexy pro zápis do matice - vždy 2 hodnoty</w:t>
        <w:br/>
      </w:r>
    </w:p>
    <w:p>
      <w:r>
        <w:t>L43:  zapíšu do matice (první index je menší -&gt; automaticky do</w:t>
        <w:br/>
      </w:r>
    </w:p>
    <w:p>
      <w:r>
        <w:t>L44:  horního trojuhelníku)</w:t>
        <w:br/>
      </w:r>
    </w:p>
    <w:p>
      <w:r>
        <w:t>L45:  písmenkové schéma z tabulky</w:t>
        <w:br/>
      </w:r>
    </w:p>
    <w:p>
      <w:r>
        <w:t>L46:  jak je velká matice</w:t>
        <w:br/>
      </w:r>
    </w:p>
    <w:p>
      <w:r>
        <w:t>L47:  inicilizace matice</w:t>
        <w:br/>
      </w:r>
    </w:p>
    <w:p>
      <w:r>
        <w:t>L48:  názvy řádků - kopie od vstupu</w:t>
        <w:br/>
      </w:r>
    </w:p>
    <w:p>
      <w:r>
        <w:t>L49:  nastavení diagonály na 1 - je v dané skupině</w:t>
        <w:br/>
      </w:r>
    </w:p>
    <w:p>
      <w:r>
        <w:t>L50:  cyklus přes všechny sloupce kde můžeme něco vyplňovat</w:t>
        <w:br/>
      </w:r>
    </w:p>
    <w:p>
      <w:r>
        <w:t>L51:  cyklus přes všechny řádky v sloupci kde sledujeme pval</w:t>
        <w:br/>
      </w:r>
    </w:p>
    <w:p>
      <w:r>
        <w:t>L52:  je-li pval &gt; alpha tak přidáme do hom. skupiny</w:t>
        <w:br/>
      </w:r>
    </w:p>
    <w:p>
      <w:r>
        <w:t>L53: #### Jak použít ručně napsané funkce pro ANOVU a KW test?</w:t>
        <w:br/>
      </w:r>
    </w:p>
    <w:p>
      <w:r>
        <w:t>L54:  Jak to udělat z POST-HOC ANOVY:</w:t>
        <w:br/>
      </w:r>
    </w:p>
    <w:p>
      <w:r>
        <w:t>L55:  vyrobíme vstupní data</w:t>
        <w:br/>
      </w:r>
    </w:p>
    <w:p>
      <w:r>
        <w:t>L56:  vyrobíme setřízenou tabulku phodnot</w:t>
        <w:br/>
      </w:r>
    </w:p>
    <w:p>
      <w:r>
        <w:t>L57:  vykreslíme zaokrouhlené na tisíciny</w:t>
        <w:br/>
      </w:r>
    </w:p>
    <w:p>
      <w:r>
        <w:t>L58:  z tabulky phodnot vyrobíme písmenkové schéma</w:t>
        <w:br/>
      </w:r>
    </w:p>
    <w:p>
      <w:r>
        <w:t>L59:  Jak to udělat z POST-HOC KW:</w:t>
        <w:br/>
      </w:r>
    </w:p>
    <w:p>
      <w:r>
        <w:t>L60:  vyrobíme vstupní data</w:t>
        <w:br/>
      </w:r>
    </w:p>
    <w:p>
      <w:r>
        <w:t>L61:  vyrobíme setřízenou tabulku phodnot</w:t>
        <w:br/>
      </w:r>
    </w:p>
    <w:p>
      <w:r>
        <w:t>L62:  vykreslíme zaokrouhlené na tisíciny</w:t>
        <w:br/>
      </w:r>
    </w:p>
    <w:p>
      <w:r>
        <w:t>L63:  z tabulky phodnot vyrobíme písmenkové schéma</w:t>
        <w:br/>
      </w:r>
    </w:p>
    <w:p>
      <w:r>
        <w:t>L64: ## Písmenkové schéma pomocí vestavěné Rkové funkce</w:t>
        <w:br/>
      </w:r>
    </w:p>
    <w:p>
      <w:r>
        <w:t>L65: Balíček rcompanion, funkce cldList</w:t>
        <w:br/>
      </w:r>
    </w:p>
    <w:p>
      <w:r>
        <w:t>L66:  v případě ANOVY</w:t>
        <w:br/>
      </w:r>
    </w:p>
    <w:p>
      <w:r>
        <w:t>L67:  nejprve vyrobíme dataframe se sloupci dvojic a phodnot</w:t>
        <w:br/>
      </w:r>
    </w:p>
    <w:p>
      <w:r>
        <w:t>L68:  písmenkové schéma, library rcompanion</w:t>
        <w:br/>
      </w:r>
    </w:p>
    <w:p>
      <w:r>
        <w:t>L69:  install.packages("rcompanion")</w:t>
        <w:br/>
      </w:r>
    </w:p>
    <w:p>
      <w:r>
        <w:t>L70:  v případě KW</w:t>
        <w:br/>
      </w:r>
    </w:p>
    <w:p>
      <w:r>
        <w:t>L71:  nejprve vyrobíme dataframe se sloupci dvojic a phodnot</w:t>
        <w:br/>
      </w:r>
    </w:p>
    <w:p>
      <w:r>
        <w:t>L72:  písmenkové schéma, library rcompanion</w:t>
        <w:br/>
      </w:r>
    </w:p>
    <w:p>
      <w:r>
        <w:t>L73:  install.packages("rcompanion")</w:t>
        <w:br/>
      </w:r>
    </w:p>
    <w:p>
      <w:r>
        <w:t xml:space="preserve">%%%%%%%%%% cv9 </w:t>
        <w:br/>
      </w:r>
    </w:p>
    <w:p>
      <w:r>
        <w:t>L0:  # Cvičení 9. Intervalové odhady (jednoho výběru)  ## Michal Béreš, Martina Litschmannová, Veronika Kubíčková</w:t>
        <w:br/>
      </w:r>
    </w:p>
    <w:p>
      <w:r>
        <w:t>L1: # Demonstrace na úvod - co je to intervalový odhad?</w:t>
        <w:br/>
      </w:r>
    </w:p>
    <w:p>
      <w:r>
        <w:t>L2: Uvažujme náhodnou veličinu z normálního rozdělení se střední hodnotou $\mu$ a směrodatnou odchylkou $\sigma$. Budeme pracovat s výběry z této náhodné veličiny a pomoci jich se budeme snažit odhadnout střední hodnutu rozdělení (zde známe její skutečnou hodnotu, ale v praxi je její hodnota neznámá).</w:t>
        <w:br/>
      </w:r>
    </w:p>
    <w:p>
      <w:r>
        <w:t>L3:  velikost výběru</w:t>
        <w:br/>
      </w:r>
    </w:p>
    <w:p>
      <w:r>
        <w:t>L4:  střední hodnota</w:t>
        <w:br/>
      </w:r>
    </w:p>
    <w:p>
      <w:r>
        <w:t>L5:  směr. odchylka</w:t>
        <w:br/>
      </w:r>
    </w:p>
    <w:p>
      <w:r>
        <w:t>L6:  simulace náhodného výběru ze zadané náhodné veličiny</w:t>
        <w:br/>
      </w:r>
    </w:p>
    <w:p>
      <w:r>
        <w:t>L7:  výběrový průměr jako bodový odhad</w:t>
        <w:br/>
      </w:r>
    </w:p>
    <w:p>
      <w:r>
        <w:t>L8:  výběrová směr. odch.</w:t>
        <w:br/>
      </w:r>
    </w:p>
    <w:p>
      <w:r>
        <w:t>L9: Pro přehlednost si můžeme výběr vizualizovat.</w:t>
        <w:br/>
      </w:r>
    </w:p>
    <w:p>
      <w:r>
        <w:t>L10:  šířka grafů v Jupyteru</w:t>
        <w:br/>
      </w:r>
    </w:p>
    <w:p>
      <w:r>
        <w:t>L11:  matice grafů 1x2</w:t>
        <w:br/>
      </w:r>
    </w:p>
    <w:p>
      <w:r>
        <w:t>L12: ### Samotné sestrojení Intervalového odhadu pomocí výběrové charakteristiky</w:t>
        <w:br/>
      </w:r>
    </w:p>
    <w:p>
      <w:r>
        <w:t>L13: Použijeme tuto výběrovou charakteristiku: (předpokládáme, že neznáme žádné skutečné parametry rozdělení, pouze to, že je normální)&lt;br&gt; $Y=\frac{\bar X - \mu}{S}\sqrt{n} \sim t_{n-1}$ &lt;br&gt; Jelikož, známe rozdělení Y jsme schopni napočítat $a$ a $b$ v následujícím výrazu:&lt;br&gt; $P(a&lt;Y&lt;b)\geq 1 - \alpha$ &lt;br&gt; - $\alpha$ nazýváme hladinou významnosti (pravděpodobnost, že hledaná hodnota leží mimo náš interval) - $1-\alpha$ nazýváme spolehlivost intervalového odhadu</w:t>
        <w:br/>
      </w:r>
    </w:p>
    <w:p>
      <w:r>
        <w:t xml:space="preserve">L14: $a$ a $b$ zvolíme tak aby byly v pravděpodobnosti symetrické, tzn.: - $P(Y&lt;a)\leq \alpha / 2 \rightarrow a=t_{\alpha / 2;n-1}$  - $P(b&lt;Y)\leq \alpha / 2 \rightarrow P(Y\leq b)\geq 1 - \alpha / 2 \rightarrow b=t_{1-\alpha / 2;n-1}$ </w:t>
        <w:br/>
      </w:r>
    </w:p>
    <w:p>
      <w:r>
        <w:t xml:space="preserve">L15:  maximální pravděpodobnost s jakou připouštíme aby </w:t>
        <w:br/>
      </w:r>
    </w:p>
    <w:p>
      <w:r>
        <w:t>L16:  skutečná st. hod. ležela mimo sestrojený interval</w:t>
        <w:br/>
      </w:r>
    </w:p>
    <w:p>
      <w:r>
        <w:t>L17:  příslušné kvantily studentova rozdělení</w:t>
        <w:br/>
      </w:r>
    </w:p>
    <w:p>
      <w:r>
        <w:t>L18: Dále jen doplníme do výrazu a upravíme:&lt;br&gt; $P(t_{\alpha / 2;n-1}&lt;\frac{\bar X - \mu}{S}\sqrt{n}&lt;t_{1-\alpha / 2;n-1})\geq 1 - \alpha$ &lt;br&gt; $P(\bar X - t_{1-\alpha / 2;n-1}\frac{S}{\sqrt{n}}&lt;\mu&lt;\bar X - t_{\alpha / 2;n-1}\frac{S}{\sqrt{n}})\geq 1 - \alpha$ &lt;br&gt;</w:t>
        <w:br/>
      </w:r>
    </w:p>
    <w:p>
      <w:r>
        <w:t>L19: Tento konkrétní odhad, můžeme dostat také pomocí Rkovské funkce t.test:</w:t>
        <w:br/>
      </w:r>
    </w:p>
    <w:p>
      <w:r>
        <w:t>L20: ### Otestování intervalového odhadu na více výběrech</w:t>
        <w:br/>
      </w:r>
    </w:p>
    <w:p>
      <w:r>
        <w:t>L21:  počet výběrů</w:t>
        <w:br/>
      </w:r>
    </w:p>
    <w:p>
      <w:r>
        <w:t>L22:  velikost výběru</w:t>
        <w:br/>
      </w:r>
    </w:p>
    <w:p>
      <w:r>
        <w:t>L23:  střední hodnota</w:t>
        <w:br/>
      </w:r>
    </w:p>
    <w:p>
      <w:r>
        <w:t>L24:  směrodat. odchyl.</w:t>
        <w:br/>
      </w:r>
    </w:p>
    <w:p>
      <w:r>
        <w:t>L25:  hladina významnosti</w:t>
        <w:br/>
      </w:r>
    </w:p>
    <w:p>
      <w:r>
        <w:t>L26:  příslušné kvantily studentova rozdělení</w:t>
        <w:br/>
      </w:r>
    </w:p>
    <w:p>
      <w:r>
        <w:t>L27:  vykreslení skutečné střední hodnoty</w:t>
        <w:br/>
      </w:r>
    </w:p>
    <w:p>
      <w:r>
        <w:t>L28:  cyklus přes jednotlivé výběry</w:t>
        <w:br/>
      </w:r>
    </w:p>
    <w:p>
      <w:r>
        <w:t>L29:  zvolíme barvu vykreslení, podle toho zda IO obsahuje stř. hod.</w:t>
        <w:br/>
      </w:r>
    </w:p>
    <w:p>
      <w:r>
        <w:t>L30:  vykreslíme IO jako vertikální čáru</w:t>
        <w:br/>
      </w:r>
    </w:p>
    <w:p>
      <w:r>
        <w:t>L31:  vrátím šířku na standardní velikost</w:t>
        <w:br/>
      </w:r>
    </w:p>
    <w:p>
      <w:r>
        <w:t>L32:  šířka grafů v Jupyteru</w:t>
        <w:br/>
      </w:r>
    </w:p>
    <w:p>
      <w:r>
        <w:t>L33: # Typy intervalových odhadů</w:t>
        <w:br/>
      </w:r>
    </w:p>
    <w:p>
      <w:r>
        <w:t>L34: (Ukázky na odhadu střední hodnoty dat z normálního rozdělení.)</w:t>
        <w:br/>
      </w:r>
    </w:p>
    <w:p>
      <w:r>
        <w:t>L35: ## Dolní/Levostranný IO</w:t>
        <w:br/>
      </w:r>
    </w:p>
    <w:p>
      <w:r>
        <w:t>L36: - $P(M_D^* &lt; \mu) = 1-\alpha$ - v Rku **alternative="greater"**</w:t>
        <w:br/>
      </w:r>
    </w:p>
    <w:p>
      <w:r>
        <w:t>L37: ## Horní/Pravostranný IO</w:t>
        <w:br/>
      </w:r>
    </w:p>
    <w:p>
      <w:r>
        <w:t>L38: - $P(\mu &lt; M_H^*) = 1-\alpha$ - v Rku **alternative="less"**</w:t>
        <w:br/>
      </w:r>
    </w:p>
    <w:p>
      <w:r>
        <w:t>L39: ## Oboustranný IO</w:t>
        <w:br/>
      </w:r>
    </w:p>
    <w:p>
      <w:r>
        <w:t>L40: - $P(M_D &lt; \mu &lt; M_H) = 1-\alpha$ - v Rku **alternative="two.sided"**</w:t>
        <w:br/>
      </w:r>
    </w:p>
    <w:p>
      <w:r>
        <w:t>L41: # Přehled parametrů výběru a jejich bodových/intervalových odhadů</w:t>
        <w:br/>
      </w:r>
    </w:p>
    <w:p>
      <w:r>
        <w:t>L42: Běžně máme k dispozici více konstrukcí IO (funkcí v Rku které to za nás udělají), ale každá konstrukce má jiné požadavky na data a vytváří různě "kvalitní" (ve smyslu velikosti IO) odhady. My budeme vždy vybírat "nejkvalitnější" IO, který **má splněny** předpoklady použití.&lt;br&gt; Pořadí různých IO níže bude vždy od "nejlepšího" po nejrobustnější.</w:t>
        <w:br/>
      </w:r>
    </w:p>
    <w:p>
      <w:r>
        <w:t>L43: ## Míry polohy jednoho výběru</w:t>
        <w:br/>
      </w:r>
    </w:p>
    <w:p>
      <w:r>
        <w:t>L44: Mírami polohy rozumíme údaj určující polohu dat, nehledě na tom jak jsou rozptýlená. Pro data z normálního rozdělení můžeme odhadovat střední hodnotu, pro ostatní medián.</w:t>
        <w:br/>
      </w:r>
    </w:p>
    <w:p>
      <w:r>
        <w:t>L45: #### a) studentův t-test IO</w:t>
        <w:br/>
      </w:r>
    </w:p>
    <w:p>
      <w:r>
        <w:t>L46: - odhadujeme střední hodnotu - bodový odhad je výběrový průměr - data musejí pocházet z normálního rozdělení     - exploračně: šikmost a špičatost leží v (-2,2)     - exploračně: QQ graf má body přibližně na čáře     - exaktně: pomocí statistického testu, např. Shapiro-Wilk test (shapiro.test(data))</w:t>
        <w:br/>
      </w:r>
    </w:p>
    <w:p>
      <w:r>
        <w:t>L47:  exploračně test normality</w:t>
        <w:br/>
      </w:r>
    </w:p>
    <w:p>
      <w:r>
        <w:t>L48:  library(moments) - tomuto se můžeme vyhnout voláním moments::</w:t>
        <w:br/>
      </w:r>
    </w:p>
    <w:p>
      <w:r>
        <w:t>L49:  je to bezpečnější - máme jistotu, že voláme funkci z tohoto balíčku</w:t>
        <w:br/>
      </w:r>
    </w:p>
    <w:p>
      <w:r>
        <w:t>L50:  exaktně test normality dat</w:t>
        <w:br/>
      </w:r>
    </w:p>
    <w:p>
      <w:r>
        <w:t>L51:  vysledná p-hodnota musím být větší než hl. výz. (př. 0.05)</w:t>
        <w:br/>
      </w:r>
    </w:p>
    <w:p>
      <w:r>
        <w:t>L52:  bodový odhad</w:t>
        <w:br/>
      </w:r>
    </w:p>
    <w:p>
      <w:r>
        <w:t>L53:  IO</w:t>
        <w:br/>
      </w:r>
    </w:p>
    <w:p>
      <w:r>
        <w:t>L54: #### b) Wilcoxnův test IO</w:t>
        <w:br/>
      </w:r>
    </w:p>
    <w:p>
      <w:r>
        <w:t>L55: - odhadujeme medián - bodový odhad je výběrový medián - data musejí pocházet ze symetrického rozdělení     - exploračně: šikmost leží v (-2,2)     - exploračně: histogram vypadá přibližně symetricky     - exaktně: pomocí statistického testu, např. balíček "lawstat", funkce "symmetry.test(data,boot=FALSE)" - funkce v Rku vyžaduje dodatečný parametr (conf.int = TRUE)</w:t>
        <w:br/>
      </w:r>
    </w:p>
    <w:p>
      <w:r>
        <w:t>L56:  exploračně</w:t>
        <w:br/>
      </w:r>
    </w:p>
    <w:p>
      <w:r>
        <w:t>L57:  exaktně: test symetrie</w:t>
        <w:br/>
      </w:r>
    </w:p>
    <w:p>
      <w:r>
        <w:t>L58: install.packages("lawstat")</w:t>
        <w:br/>
      </w:r>
    </w:p>
    <w:p>
      <w:r>
        <w:t>L59:  vysledná p-hodnota musím být větší než hl. výz. (př. 0.05)</w:t>
        <w:br/>
      </w:r>
    </w:p>
    <w:p>
      <w:r>
        <w:t>L60:  bodový odhad</w:t>
        <w:br/>
      </w:r>
    </w:p>
    <w:p>
      <w:r>
        <w:t>L61:  IO</w:t>
        <w:br/>
      </w:r>
    </w:p>
    <w:p>
      <w:r>
        <w:t>L62: #### c) znaménkový test test IO</w:t>
        <w:br/>
      </w:r>
    </w:p>
    <w:p>
      <w:r>
        <w:t>L63: - odhadujeme medián - bodový odhad je výběrový medián - výběr většího rozsahu (&gt;10) - funkce v Rku vyžaduje dodatečný parametr (conf.int = TRUE) - vyžaduje knihovnu "BSDA" - jakožto nejrobustnější test, se dá použít i na nespojitá data - např. pořadí v nějakém seznamu</w:t>
        <w:br/>
      </w:r>
    </w:p>
    <w:p>
      <w:r>
        <w:t>L64:  skutečný medián</w:t>
        <w:br/>
      </w:r>
    </w:p>
    <w:p>
      <w:r>
        <w:t>L65:  bodový odhad</w:t>
        <w:br/>
      </w:r>
    </w:p>
    <w:p>
      <w:r>
        <w:t>L66:  quantile(vyber, probs = 0.5)</w:t>
        <w:br/>
      </w:r>
    </w:p>
    <w:p>
      <w:r>
        <w:t>L67:  IO</w:t>
        <w:br/>
      </w:r>
    </w:p>
    <w:p>
      <w:r>
        <w:t>L68:  install.packages("BSDA")</w:t>
        <w:br/>
      </w:r>
    </w:p>
    <w:p>
      <w:r>
        <w:t>L69: ## Míry variability jednoho výběru</w:t>
        <w:br/>
      </w:r>
    </w:p>
    <w:p>
      <w:r>
        <w:t>L70: Mírami variability rozumíme údaj určující rozptýlenost/variabilitu dat, nehledě na celkových hodnotách. Pro data z normálního rozdělení můžeme odhadovat směrodatnou odchylku.</w:t>
        <w:br/>
      </w:r>
    </w:p>
    <w:p>
      <w:r>
        <w:t>L71: #### IO směrodatné odchylky</w:t>
        <w:br/>
      </w:r>
    </w:p>
    <w:p>
      <w:r>
        <w:t>L72: - odhadujeme směrodatnou odchylku - bodovým odhadem je výběrový směrodatná odchylka - data musejí pocházet z normálního rozdělení     - exploračně: šikmost a špičatost leží v (-2,2)     - exploračně: QQ graf má body přibližně na čáře     - exaktně: pomocí statistického testu, např. Shapiro-Wilk test (shapiro.test(data)) - vyžaduje balíček "EnvStats" - funkce v Rku, dává výpočet rozptylu - nutná odmocnina výsledku</w:t>
        <w:br/>
      </w:r>
    </w:p>
    <w:p>
      <w:r>
        <w:t>L73:  exploračně test normality</w:t>
        <w:br/>
      </w:r>
    </w:p>
    <w:p>
      <w:r>
        <w:t>L74:  exaktně test normality dat</w:t>
        <w:br/>
      </w:r>
    </w:p>
    <w:p>
      <w:r>
        <w:t>L75:  vysledná p-hodnota musím být větší než hl. výz. (př. 0.05)</w:t>
        <w:br/>
      </w:r>
    </w:p>
    <w:p>
      <w:r>
        <w:t>L76:  bodový odhad</w:t>
        <w:br/>
      </w:r>
    </w:p>
    <w:p>
      <w:r>
        <w:t>L77:  IO</w:t>
        <w:br/>
      </w:r>
    </w:p>
    <w:p>
      <w:r>
        <w:t>L78: install.packages("EnvStats")</w:t>
        <w:br/>
      </w:r>
    </w:p>
    <w:p>
      <w:r>
        <w:t>L79: Přidáme si ruční výpočet: - vycházíme ze statistiky: $\frac{S^2}{\sigma^2}(n-1) \sim \chi^2_{n-1}$ - Horní mez:     - $P(\frac{S^2}{\sigma^2}(n-1) &lt; \chi^2_{\alpha /2, n-1}) = \alpha /2$     - $P(\frac{S^2}{\chi^2_{\alpha /2, n-1}}(n-1) &lt; \sigma^2 ) = \alpha /2$ - Dolní mez:     - $P(\frac{S^2}{\sigma^2}(n-1) &gt; \chi^2_{1-\alpha /2, n-1}) = \alpha /2$     - $P(\frac{S^2}{\chi^2_{1-\alpha /2, n-1}}(n-1) &gt; \sigma^2 ) = \alpha /2$ - Dohromady: $P(\frac{S^2}{\chi^2_{1-\alpha /2, n-1}}(n-1) &lt; \sigma^2 &lt;\frac{S^2}{\chi^2_{\alpha /2, n-1}}(n-1)) = 1 - \alpha$</w:t>
        <w:br/>
      </w:r>
    </w:p>
    <w:p>
      <w:r>
        <w:t>L80:  ruční výpočet</w:t>
        <w:br/>
      </w:r>
    </w:p>
    <w:p>
      <w:r>
        <w:t>L81: ## Pravděpodobnost výskytu u jednoho výběru</w:t>
        <w:br/>
      </w:r>
    </w:p>
    <w:p>
      <w:r>
        <w:t>L82: #### IO pravděpodobnosti</w:t>
        <w:br/>
      </w:r>
    </w:p>
    <w:p>
      <w:r>
        <w:t>L83: - odhadujeme pravděpodobnost - bodový odhad je relativní četnost - vyžadujeme dostatečný počet dat: $n&gt;\frac{9}{p(1-p)}$ - Clopperův - Pearsonův odhad (binom.test)     - jako parametr nebere data, ale počet úspěchů a počet pozorování  - Waldův - z výběrových charakteristik</w:t>
        <w:br/>
      </w:r>
    </w:p>
    <w:p>
      <w:r>
        <w:t>L84:  ověření předpokladů</w:t>
        <w:br/>
      </w:r>
    </w:p>
    <w:p>
      <w:r>
        <w:t>L85:  bodový odhad</w:t>
        <w:br/>
      </w:r>
    </w:p>
    <w:p>
      <w:r>
        <w:t>L86:  intervalový odhad Clopperův - Pearsonův</w:t>
        <w:br/>
      </w:r>
    </w:p>
    <w:p>
      <w:r>
        <w:t>L87:  Intervalový odhad Waldův</w:t>
        <w:br/>
      </w:r>
    </w:p>
    <w:p>
      <w:r>
        <w:t>L88:  dolní mez IO</w:t>
        <w:br/>
      </w:r>
    </w:p>
    <w:p>
      <w:r>
        <w:t>L89:  horní mez IO</w:t>
        <w:br/>
      </w:r>
    </w:p>
    <w:p>
      <w:r>
        <w:t>L90:  Výpočet 11 nejčastěji používaných intervalů spolehlivosti param. bin. rozdělení</w:t>
        <w:br/>
      </w:r>
    </w:p>
    <w:p>
      <w:r>
        <w:t>L91:  pomocí balíčku binom</w:t>
        <w:br/>
      </w:r>
    </w:p>
    <w:p>
      <w:r>
        <w:t>L92:  install.packages("binom")</w:t>
        <w:br/>
      </w:r>
    </w:p>
    <w:p>
      <w:r>
        <w:t>L93: # Příklady</w:t>
        <w:br/>
      </w:r>
    </w:p>
    <w:p>
      <w:r>
        <w:t>L94: ## Příklad 1.</w:t>
        <w:br/>
      </w:r>
    </w:p>
    <w:p>
      <w:r>
        <w:t>L95: Při kontrolních zkouškách 16 žárovek byl stanoven odhad střední hodnoty $\bar x$ = 3 000 hodin a směrodatné odchylky s = 20 hodin jejich životnosti. Za předpokladu,že životnost žárovky má normální rozdělení, určete 90% intervalový odhad pro parametry µ a σ</w:t>
        <w:br/>
      </w:r>
    </w:p>
    <w:p>
      <w:r>
        <w:t>L96:  Odhadujeme stř.hodnotu a směr.odchylku životnosti žárovek</w:t>
        <w:br/>
      </w:r>
    </w:p>
    <w:p>
      <w:r>
        <w:t>L97:  Součástí zadání je informace o normalitě dat</w:t>
        <w:br/>
      </w:r>
    </w:p>
    <w:p>
      <w:r>
        <w:t xml:space="preserve">L98:  rozsah souboru </w:t>
        <w:br/>
      </w:r>
    </w:p>
    <w:p>
      <w:r>
        <w:t>L99:  hodin.... průměr (bodový odhad střední hodnoty)</w:t>
        <w:br/>
      </w:r>
    </w:p>
    <w:p>
      <w:r>
        <w:t>L100:  hodin.... výběrová směrodatná odchylka (bodový odhad sm. odchylky)</w:t>
        <w:br/>
      </w:r>
    </w:p>
    <w:p>
      <w:r>
        <w:t>L101:  hladina významnosti (spolehlivost 1-alpha = 0.9)</w:t>
        <w:br/>
      </w:r>
    </w:p>
    <w:p>
      <w:r>
        <w:t>L102:  Oboustranný intervalový odhad střední hodnoty</w:t>
        <w:br/>
      </w:r>
    </w:p>
    <w:p>
      <w:r>
        <w:t>L103:  dolní mez IO</w:t>
        <w:br/>
      </w:r>
    </w:p>
    <w:p>
      <w:r>
        <w:t>L104:  horní mez IO</w:t>
        <w:br/>
      </w:r>
    </w:p>
    <w:p>
      <w:r>
        <w:t>L105:  Oboustranný intervalový odhad směrodatné odchylky</w:t>
        <w:br/>
      </w:r>
    </w:p>
    <w:p>
      <w:r>
        <w:t>L106:  dolní mez IO</w:t>
        <w:br/>
      </w:r>
    </w:p>
    <w:p>
      <w:r>
        <w:t>L107:  horní mez IO</w:t>
        <w:br/>
      </w:r>
    </w:p>
    <w:p>
      <w:r>
        <w:t>L108: ## Příklad 2.</w:t>
        <w:br/>
      </w:r>
    </w:p>
    <w:p>
      <w:r>
        <w:t>L109: Hloubka moře se měří přístrojem, jehož systematická chyba je rovna nule a náhodné chyby mají normální rozdělení se směrodatnou odchylkou 20 m. Kolik nezávislých měření je třeba provést,aby s pravděpodobností 95 % stanovila hloubku s chybou menší než 10 m?</w:t>
        <w:br/>
      </w:r>
    </w:p>
    <w:p>
      <w:r>
        <w:t>L110:  Určujeme odhad potřebného rozsahu výběru (počtu potřebnych měření)</w:t>
        <w:br/>
      </w:r>
    </w:p>
    <w:p>
      <w:r>
        <w:t>L111:  Předpokládáme normalitu dat, se známým rozpylem (dle zadání)</w:t>
        <w:br/>
      </w:r>
    </w:p>
    <w:p>
      <w:r>
        <w:t>L112:  metrů .... známá směrodatná odchylka</w:t>
        <w:br/>
      </w:r>
    </w:p>
    <w:p>
      <w:r>
        <w:t>L113:  hladina významnosti (spolehlivost 1-alpha = 0.95)</w:t>
        <w:br/>
      </w:r>
    </w:p>
    <w:p>
      <w:r>
        <w:t xml:space="preserve">L114:  metrů ... přípustná chyba měření </w:t>
        <w:br/>
      </w:r>
    </w:p>
    <w:p>
      <w:r>
        <w:t>L115:  Odhad rozsahu výběru</w:t>
        <w:br/>
      </w:r>
    </w:p>
    <w:p>
      <w:r>
        <w:t>L116:  Y = delta/sigma*sqrt(n) ~ N(0,1), delta = X-mu</w:t>
        <w:br/>
      </w:r>
    </w:p>
    <w:p>
      <w:r>
        <w:t>L117:  P(Y &gt; Z_(1-alpha/2)) = alpha/2</w:t>
        <w:br/>
      </w:r>
    </w:p>
    <w:p>
      <w:r>
        <w:t>L118: ## Příklad 3.</w:t>
        <w:br/>
      </w:r>
    </w:p>
    <w:p>
      <w:r>
        <w:t>L119: Úkolem je určit průměrnou hladinu cholesterolu v séru v určité populaci mužů. V náhodném výběru (pocházejícím z normálního rozdělení ) 25 mužů je výběrový průměr 6,3 mmol/l a výběrová směrodatná odchylka 1,3 mmol/l.</w:t>
        <w:br/>
      </w:r>
    </w:p>
    <w:p>
      <w:r>
        <w:t xml:space="preserve">L120:  Odhadujeme střední hladinu cholesterolu v séru </w:t>
        <w:br/>
      </w:r>
    </w:p>
    <w:p>
      <w:r>
        <w:t>L121:  Předpokládáme normalitu dat (dle zadání)</w:t>
        <w:br/>
      </w:r>
    </w:p>
    <w:p>
      <w:r>
        <w:t xml:space="preserve">L122:  rozsah souboru </w:t>
        <w:br/>
      </w:r>
    </w:p>
    <w:p>
      <w:r>
        <w:t>L123:  mmol/l .... průměr (bodový odhad střední hodnoty)</w:t>
        <w:br/>
      </w:r>
    </w:p>
    <w:p>
      <w:r>
        <w:t>L124:  mmol/l .... výběrová směr. odchylka (bodový odhad sm. odchylky)</w:t>
        <w:br/>
      </w:r>
    </w:p>
    <w:p>
      <w:r>
        <w:t>L125:  hladina významnosti (spolehlivost 1-alpha = 0.95)</w:t>
        <w:br/>
      </w:r>
    </w:p>
    <w:p>
      <w:r>
        <w:t>L126:  Oboustranný intervalový odhad střední hodnoty</w:t>
        <w:br/>
      </w:r>
    </w:p>
    <w:p>
      <w:r>
        <w:t>L127:  dolní mez IO</w:t>
        <w:br/>
      </w:r>
    </w:p>
    <w:p>
      <w:r>
        <w:t>L128:  horní mez IO</w:t>
        <w:br/>
      </w:r>
    </w:p>
    <w:p>
      <w:r>
        <w:t>L129: ## Příklad 4.</w:t>
        <w:br/>
      </w:r>
    </w:p>
    <w:p>
      <w:r>
        <w:t>L130: Předpokládejme, že v náhodném výběru 200 mladých mužů má 120 z nich vyšší než doporučenou hladinu cholesterolu v séru. Určete 95% interval spolehlivosti pro procento mladých mužů s vyšší hladinou cholesterolu v populaci.</w:t>
        <w:br/>
      </w:r>
    </w:p>
    <w:p>
      <w:r>
        <w:t xml:space="preserve">L131:  Odhadujeme podíl mužů s vyšší hladinou cholesterolu v celé populaci, </w:t>
        <w:br/>
      </w:r>
    </w:p>
    <w:p>
      <w:r>
        <w:t>L132:  tj. pravděpodobnost,že náhodně vybraný muž bude mít vyšší hladinu cholesterolu</w:t>
        <w:br/>
      </w:r>
    </w:p>
    <w:p>
      <w:r>
        <w:t xml:space="preserve">L133:  rozsah souboru </w:t>
        <w:br/>
      </w:r>
    </w:p>
    <w:p>
      <w:r>
        <w:t>L134:  počet "úspěchů"</w:t>
        <w:br/>
      </w:r>
    </w:p>
    <w:p>
      <w:r>
        <w:t>L135:  relativní četnost (bodový odhad pravděpodobnosti)</w:t>
        <w:br/>
      </w:r>
    </w:p>
    <w:p>
      <w:r>
        <w:t>L136:  hladina významnosti (spolehlivost 1-alpha = 0.95)</w:t>
        <w:br/>
      </w:r>
    </w:p>
    <w:p>
      <w:r>
        <w:t>L137:  Ověření předpokladů</w:t>
        <w:br/>
      </w:r>
    </w:p>
    <w:p>
      <w:r>
        <w:t>L138:  Oboustranný Clopperův - Pearsonův (exaktní) int.ý odhad param. binom. rozdělení</w:t>
        <w:br/>
      </w:r>
    </w:p>
    <w:p>
      <w:r>
        <w:t>L139: # Waldův (asymptotický) odhad (z-statistika) - aprox. normálním rozdělením dle CLV</w:t>
        <w:br/>
      </w:r>
    </w:p>
    <w:p>
      <w:r>
        <w:t>L140:  dolní mez IO</w:t>
        <w:br/>
      </w:r>
    </w:p>
    <w:p>
      <w:r>
        <w:t>L141:  horní mez IO</w:t>
        <w:br/>
      </w:r>
    </w:p>
    <w:p>
      <w:r>
        <w:t>L142: ## Příklad 5.</w:t>
        <w:br/>
      </w:r>
    </w:p>
    <w:p>
      <w:r>
        <w:t>L143: V rámci výzkumné studie pracujeme s náhodným výběrem 70 žen z české populace. U každé z žen byl změřen hemoglobin s přesností 0,1 g/100 ml. Naměřené hodnoty jsou v uvedeny v souboru Hemoglobin.xls. Nalezněte 95% intervalové odhady směrodatné odchylky a střední hodnoty hemoglobinu v populaci českých žen. (Normalitu ověřte na základě exploračních grafů.)</w:t>
        <w:br/>
      </w:r>
    </w:p>
    <w:p>
      <w:r>
        <w:t>L144: # Odhadujeme střední hodnotu a směrodatnou odchylku hemoglobinu v séru</w:t>
        <w:br/>
      </w:r>
    </w:p>
    <w:p>
      <w:r>
        <w:t>L145: # Načtení dat z xlsx souboru (pomoci balíčku readxl)</w:t>
        <w:br/>
      </w:r>
    </w:p>
    <w:p>
      <w:r>
        <w:t>L146: # Explorační analýza</w:t>
        <w:br/>
      </w:r>
    </w:p>
    <w:p>
      <w:r>
        <w:t>L147:  Data neobsahují odlehlá pozorování.</w:t>
        <w:br/>
      </w:r>
    </w:p>
    <w:p>
      <w:r>
        <w:t xml:space="preserve">L148:  Ověření normality - exploračně </w:t>
        <w:br/>
      </w:r>
    </w:p>
    <w:p>
      <w:r>
        <w:t xml:space="preserve">L149:  Šikmost i špičatost odpovídá norm. rozdělení. </w:t>
        <w:br/>
      </w:r>
    </w:p>
    <w:p>
      <w:r>
        <w:t>L150:  ověření normality: exaktně - test normality.</w:t>
        <w:br/>
      </w:r>
    </w:p>
    <w:p>
      <w:r>
        <w:t>L151:  Známe-li testování hypotéz, ověříme Shapirovým . Wilkovým testem.</w:t>
        <w:br/>
      </w:r>
    </w:p>
    <w:p>
      <w:r>
        <w:t>L152:  Na hl. významnosti 0.05</w:t>
        <w:br/>
      </w:r>
    </w:p>
    <w:p>
      <w:r>
        <w:t>L153:  95% oboustranný intervalový odhad střední hodnoty</w:t>
        <w:br/>
      </w:r>
    </w:p>
    <w:p>
      <w:r>
        <w:t>L154: # 95% oboustranný intervalový odhad směrodatné odchylky</w:t>
        <w:br/>
      </w:r>
    </w:p>
    <w:p>
      <w:r>
        <w:t>L155: ## Příklad 6.</w:t>
        <w:br/>
      </w:r>
    </w:p>
    <w:p>
      <w:r>
        <w:t>L156: Jaký musí být počet pozorování, jestliže chceme s pravděpodobností 0,95 stanovit průměrnou hodnotu hemoglobinu u novorozenců s chybou nejvýše 1,0 $g/l$. Populační rozptyl hodnot se odhaduje hodnotou 46,0 $g^2/l^2$.</w:t>
        <w:br/>
      </w:r>
    </w:p>
    <w:p>
      <w:r>
        <w:t>L157:  Určujeme odhad potřebného rozsahu výb. (počtu novorozenců, které musíme testovat)</w:t>
        <w:br/>
      </w:r>
    </w:p>
    <w:p>
      <w:r>
        <w:t>L158:  Předpokládáme normalitu dat, bez tohoto předpokladu je příklad neřešitelný</w:t>
        <w:br/>
      </w:r>
    </w:p>
    <w:p>
      <w:r>
        <w:t>L159:  g/l .... známá směrodatná odchylka</w:t>
        <w:br/>
      </w:r>
    </w:p>
    <w:p>
      <w:r>
        <w:t>L160:  hladina významnosti (spolehlivost 1-alpha = 0.95)</w:t>
        <w:br/>
      </w:r>
    </w:p>
    <w:p>
      <w:r>
        <w:t xml:space="preserve">L161:  g/l ... přípustná chyba měření </w:t>
        <w:br/>
      </w:r>
    </w:p>
    <w:p>
      <w:r>
        <w:t>L162:  Odhad rozsahu výběru</w:t>
        <w:br/>
      </w:r>
    </w:p>
    <w:p>
      <w:r>
        <w:t>L163:  Y = delta/sigma*sqrt(n) ~ N(0,1), delta = X-mu</w:t>
        <w:br/>
      </w:r>
    </w:p>
    <w:p>
      <w:r>
        <w:t>L164:  P(Y &gt; Z_(1-alpha/2)) = alpha/2</w:t>
        <w:br/>
      </w:r>
    </w:p>
    <w:p>
      <w:r>
        <w:t>L165: ## Příklad 7.</w:t>
        <w:br/>
      </w:r>
    </w:p>
    <w:p>
      <w:r>
        <w:t>L166: V datovém souboru pr7.xlsx naleznete měření hluku způsobeného větrákem počítače [dB]. Spočtěte 95% intervalový odhad průměrného hluku a 95% intervalový odhad variability hluku.</w:t>
        <w:br/>
      </w:r>
    </w:p>
    <w:p>
      <w:r>
        <w:t>L167:  načtení dat</w:t>
        <w:br/>
      </w:r>
    </w:p>
    <w:p>
      <w:r>
        <w:t>L168:  vizualizace</w:t>
        <w:br/>
      </w:r>
    </w:p>
    <w:p>
      <w:r>
        <w:t>L169:  odstranění OP</w:t>
        <w:br/>
      </w:r>
    </w:p>
    <w:p>
      <w:r>
        <w:t>L170:  test normality dat exploračně</w:t>
        <w:br/>
      </w:r>
    </w:p>
    <w:p>
      <w:r>
        <w:t>L171:  test normality exaktně</w:t>
        <w:br/>
      </w:r>
    </w:p>
    <w:p>
      <w:r>
        <w:t>L172:  bodový a intervalový odhad střední hodnoty</w:t>
        <w:br/>
      </w:r>
    </w:p>
    <w:p>
      <w:r>
        <w:t>L173:  bodový a intervalový odhad směrodatné odchylky</w:t>
        <w:br/>
      </w:r>
    </w:p>
    <w:p>
      <w:r>
        <w:t>L174: ## Příklad 8.</w:t>
        <w:br/>
      </w:r>
    </w:p>
    <w:p>
      <w:r>
        <w:t>L175: V datovém souboru pr8.xlsx naleznete měření doby do poruchy elektrické součástky [h]. Spočtěte 99% intervalový odhad průměrné životnosti daného typu součastky.</w:t>
        <w:br/>
      </w:r>
    </w:p>
    <w:p>
      <w:r>
        <w:t>L176:  načtení dat</w:t>
        <w:br/>
      </w:r>
    </w:p>
    <w:p>
      <w:r>
        <w:t>L177:  vizualizace a ověření OP</w:t>
        <w:br/>
      </w:r>
    </w:p>
    <w:p>
      <w:r>
        <w:t>L178:  test normality dat exploračně</w:t>
        <w:br/>
      </w:r>
    </w:p>
    <w:p>
      <w:r>
        <w:t>L179:  test normality exaktně</w:t>
        <w:br/>
      </w:r>
    </w:p>
    <w:p>
      <w:r>
        <w:t>L180:  test symetrie exploračně</w:t>
        <w:br/>
      </w:r>
    </w:p>
    <w:p>
      <w:r>
        <w:t>L181:  exaktně: test symetrie</w:t>
        <w:br/>
      </w:r>
    </w:p>
    <w:p>
      <w:r>
        <w:t>L182:  install.packages("lawstat")</w:t>
        <w:br/>
      </w:r>
    </w:p>
    <w:p>
      <w:r>
        <w:t>L183:  vysledná p-hodnota musím být větší než hl. výz. (př. 0.05)</w:t>
        <w:br/>
      </w:r>
    </w:p>
    <w:p>
      <w:r>
        <w:t>L184:  bodový a intervalový odhad mediánu</w:t>
        <w:br/>
      </w:r>
    </w:p>
    <w:p>
      <w:r>
        <w:t>L185:  IO</w:t>
        <w:br/>
      </w:r>
    </w:p>
    <w:p>
      <w:r>
        <w:t>L186:  install.packages("BSDA")</w:t>
        <w:br/>
      </w:r>
    </w:p>
    <w:p>
      <w:r>
        <w:t xml:space="preserve">%%%%%%%%%% cv6 </w:t>
        <w:br/>
      </w:r>
    </w:p>
    <w:p>
      <w:r>
        <w:t>L0: # Cvičení 6 - Vybraná rozdělení spojité náhodné veličiny</w:t>
        <w:br/>
      </w:r>
    </w:p>
    <w:p>
      <w:r>
        <w:t>L1: ## Martina Litschmannová, Adéla Vrtková, Michal Béreš</w:t>
        <w:br/>
      </w:r>
    </w:p>
    <w:p>
      <w:r>
        <w:t>L2: # Přehled rozdělení a jejich funkcí</w:t>
        <w:br/>
      </w:r>
    </w:p>
    <w:p>
      <w:r>
        <w:t>L3: ## Úvod: Hustota pravděpodobnosti, Distribuční funkce a Kvantilová funkce</w:t>
        <w:br/>
      </w:r>
    </w:p>
    <w:p>
      <w:r>
        <w:t>L4: ### Hustota pravděpodobnosti</w:t>
        <w:br/>
      </w:r>
    </w:p>
    <w:p>
      <w:r>
        <w:t xml:space="preserve">L5: - začíná písmenkem **d**: p = d...(x, ...) </w:t>
        <w:br/>
      </w:r>
    </w:p>
    <w:p>
      <w:r>
        <w:t>L6: ### Distribuční funkce</w:t>
        <w:br/>
      </w:r>
    </w:p>
    <w:p>
      <w:r>
        <w:t xml:space="preserve">L7: - začíná písmenkem **p**: $p = P(X &lt; x)$: p = p...(x, ...) </w:t>
        <w:br/>
      </w:r>
    </w:p>
    <w:p>
      <w:r>
        <w:t>L8: ### Kvantilová funkce</w:t>
        <w:br/>
      </w:r>
    </w:p>
    <w:p>
      <w:r>
        <w:t>L9: - začíná písmenkem **q**:  najdi x pro zadané p: $p = F(x) \rightarrow x = F^{-1}(p)$: x = q...(p, ...)</w:t>
        <w:br/>
      </w:r>
    </w:p>
    <w:p>
      <w:r>
        <w:t>L10: ## Rovnoměrné rozdělení: $X \sim Ro(a, b)$</w:t>
        <w:br/>
      </w:r>
    </w:p>
    <w:p>
      <w:r>
        <w:t>L11: - náhodná veličina nabývá pouze hodnot větších než a a menších než b - všechny hodnoty mají stejnou hustotu výskytu -&gt; hustota pravděpodobnosti je konstantní mezi a a b, jinde nulová</w:t>
        <w:br/>
      </w:r>
    </w:p>
    <w:p>
      <w:r>
        <w:t>L12:  Hustota pravděpodobnosti f(x)</w:t>
        <w:br/>
      </w:r>
    </w:p>
    <w:p>
      <w:r>
        <w:t xml:space="preserve">L13:  odkud </w:t>
        <w:br/>
      </w:r>
    </w:p>
    <w:p>
      <w:r>
        <w:t>L14:  kam</w:t>
        <w:br/>
      </w:r>
    </w:p>
    <w:p>
      <w:r>
        <w:t>L15:  vykreslíme si Hustotu pravděpodobnosti</w:t>
        <w:br/>
      </w:r>
    </w:p>
    <w:p>
      <w:r>
        <w:t>L16:  cex je velikost markerů</w:t>
        <w:br/>
      </w:r>
    </w:p>
    <w:p>
      <w:r>
        <w:t>L17:  Distribuční funkce F(x) = P(X &lt; x)</w:t>
        <w:br/>
      </w:r>
    </w:p>
    <w:p>
      <w:r>
        <w:t xml:space="preserve">L18:  odkud </w:t>
        <w:br/>
      </w:r>
    </w:p>
    <w:p>
      <w:r>
        <w:t>L19:  kam</w:t>
        <w:br/>
      </w:r>
    </w:p>
    <w:p>
      <w:r>
        <w:t>L20:  vykreslíme si Distribuční funkci</w:t>
        <w:br/>
      </w:r>
    </w:p>
    <w:p>
      <w:r>
        <w:t>L21:  kvantilová funkce F^(-1)(p) = x: P(X&lt;x)=p</w:t>
        <w:br/>
      </w:r>
    </w:p>
    <w:p>
      <w:r>
        <w:t xml:space="preserve">L22:  odkud </w:t>
        <w:br/>
      </w:r>
    </w:p>
    <w:p>
      <w:r>
        <w:t>L23:  kam</w:t>
        <w:br/>
      </w:r>
    </w:p>
    <w:p>
      <w:r>
        <w:t>L24:  vykreslení - kvantilová funkce F^(-1)(p) = x</w:t>
        <w:br/>
      </w:r>
    </w:p>
    <w:p>
      <w:r>
        <w:t>L25: ## Exponenciální rozdělení: $X \sim Exp(\lambda)$</w:t>
        <w:br/>
      </w:r>
    </w:p>
    <w:p>
      <w:r>
        <w:t>L26: - doba do 1. události, doba mezi událostmi (pouze v období stabilního života - Poissonův proces) - parametr $\lambda$ je tentýž co v Poissonově rozdělení - střední hodnota je: $E(X)=1 / \lambda$</w:t>
        <w:br/>
      </w:r>
    </w:p>
    <w:p>
      <w:r>
        <w:t>L27:  Hustota pravděpodobnosti f(x)</w:t>
        <w:br/>
      </w:r>
    </w:p>
    <w:p>
      <w:r>
        <w:t>L28:  vykreslíme si Hustotu pravděpodobnosti</w:t>
        <w:br/>
      </w:r>
    </w:p>
    <w:p>
      <w:r>
        <w:t>L29:  Distribuční funkce F(x) = P(X &lt; x)</w:t>
        <w:br/>
      </w:r>
    </w:p>
    <w:p>
      <w:r>
        <w:t>L30:  vykreslíme si Distribuční funkci</w:t>
        <w:br/>
      </w:r>
    </w:p>
    <w:p>
      <w:r>
        <w:t>L31:  kvantilová funkce F^(-1)(p) = x: P(X&lt;x)=p</w:t>
        <w:br/>
      </w:r>
    </w:p>
    <w:p>
      <w:r>
        <w:t>L32:  vykreslení - kvantilová funkce F^(-1)(p) = x</w:t>
        <w:br/>
      </w:r>
    </w:p>
    <w:p>
      <w:r>
        <w:t>L33: ## Weibullovo rozdělení: $X \sim W(\theta,\beta)$</w:t>
        <w:br/>
      </w:r>
    </w:p>
    <w:p>
      <w:r>
        <w:t>L34: - doba do 1. události (poruchy)(vhodná volba β umožuje použití v libovolném období intenzity poruch) - rozšíření exponenciálního rozdělení Exp(λ) = W(Θ=1/λ, β=1)</w:t>
        <w:br/>
      </w:r>
    </w:p>
    <w:p>
      <w:r>
        <w:t>L35:  Hustota pravděpodobnosti f(x)</w:t>
        <w:br/>
      </w:r>
    </w:p>
    <w:p>
      <w:r>
        <w:t>L36:  ekvivalent 1/lambda u exp. rozdělení</w:t>
        <w:br/>
      </w:r>
    </w:p>
    <w:p>
      <w:r>
        <w:t>L37:  beta = 1 -&gt; exponenciální rozdělení</w:t>
        <w:br/>
      </w:r>
    </w:p>
    <w:p>
      <w:r>
        <w:t>L38:  vykreslíme si Hustotu pravděpodobnosti</w:t>
        <w:br/>
      </w:r>
    </w:p>
    <w:p>
      <w:r>
        <w:t>L39:  Distribuční funkce F(x) = P(X &lt; x)</w:t>
        <w:br/>
      </w:r>
    </w:p>
    <w:p>
      <w:r>
        <w:t>L40:  ekvivalent 1/lambda u exp. rozdělení</w:t>
        <w:br/>
      </w:r>
    </w:p>
    <w:p>
      <w:r>
        <w:t>L41:  beta = 1 -&gt; exponenciální rozdělení</w:t>
        <w:br/>
      </w:r>
    </w:p>
    <w:p>
      <w:r>
        <w:t>L42:  vykreslíme si Distribuční funkci</w:t>
        <w:br/>
      </w:r>
    </w:p>
    <w:p>
      <w:r>
        <w:t>L43:  kvantilová funkce F^(-1)(p) = x: P(X&lt;x)=p</w:t>
        <w:br/>
      </w:r>
    </w:p>
    <w:p>
      <w:r>
        <w:t>L44:  ekvivalent 1/lambda u exp. rozdělení</w:t>
        <w:br/>
      </w:r>
    </w:p>
    <w:p>
      <w:r>
        <w:t>L45:  beta = 1 -&gt; exponenciální rozdělení</w:t>
        <w:br/>
      </w:r>
    </w:p>
    <w:p>
      <w:r>
        <w:t>L46:  vykreslení - kvantilová funkce F^(-1)(p) = x</w:t>
        <w:br/>
      </w:r>
    </w:p>
    <w:p>
      <w:r>
        <w:t>L47: ## Normální rozdělení: $X \sim N(\mu,\sigma^2)$</w:t>
        <w:br/>
      </w:r>
    </w:p>
    <w:p>
      <w:r>
        <w:t>L48: - rozdělení modelující např. chyby měření, chování součtu/průměru mnoha jiných náhodných veličin - viz. Centrální limitní věta - $\mu$ je přímo střední hodnota rozdělení: $E(X)=\mu$ - $\sigma$ je přímo směrodatná odchyla rozdělení: $D(X)=\sigma^2$  - s parametry $\mu=0,\sigma=1$ se nazývá normované Normální rozdělení</w:t>
        <w:br/>
      </w:r>
    </w:p>
    <w:p>
      <w:r>
        <w:t>L49:  Hustota pravděpodobnosti f(x)</w:t>
        <w:br/>
      </w:r>
    </w:p>
    <w:p>
      <w:r>
        <w:t>L50:  vykreslíme si Hustotu pravděpodobnosti</w:t>
        <w:br/>
      </w:r>
    </w:p>
    <w:p>
      <w:r>
        <w:t>L51:  Distribuční funkce F(x) = P(X &lt; x)</w:t>
        <w:br/>
      </w:r>
    </w:p>
    <w:p>
      <w:r>
        <w:t>L52:  vykreslíme si Distribuční funkci</w:t>
        <w:br/>
      </w:r>
    </w:p>
    <w:p>
      <w:r>
        <w:t>L53:  kvantilová funkce F^(-1)(p) = x: P(X&lt;x)=p</w:t>
        <w:br/>
      </w:r>
    </w:p>
    <w:p>
      <w:r>
        <w:t>L54:  vykreslení - kvantilová funkce F^(-1)(p) = x</w:t>
        <w:br/>
      </w:r>
    </w:p>
    <w:p>
      <w:r>
        <w:t>L55: # Příklady</w:t>
        <w:br/>
      </w:r>
    </w:p>
    <w:p>
      <w:r>
        <w:t>L56: ## Příklad 1.</w:t>
        <w:br/>
      </w:r>
    </w:p>
    <w:p>
      <w:r>
        <w:t>L57: Výška v populaci chlapců ve věku 3,5-4 roky má normální rozdělení se střední hodnotou 102 cm a směrodatnou odchylkou 4,5 cm. Určete, jaké procento chlapců v uvedeném věku má výšku menší nebo rovnou 93 cm.</w:t>
        <w:br/>
      </w:r>
    </w:p>
    <w:p>
      <w:r>
        <w:t>L58:  X ... výška chlapců ve věku 3.5 až 4 roky (cm)</w:t>
        <w:br/>
      </w:r>
    </w:p>
    <w:p>
      <w:r>
        <w:t>L59:  X ~ N(mu = 102, sd = 4.5)</w:t>
        <w:br/>
      </w:r>
    </w:p>
    <w:p>
      <w:r>
        <w:t>L60:  P(X&lt;=93)=F(93)</w:t>
        <w:br/>
      </w:r>
    </w:p>
    <w:p>
      <w:r>
        <w:t>L61: ## Příklad 2.</w:t>
        <w:br/>
      </w:r>
    </w:p>
    <w:p>
      <w:r>
        <w:t>L62: Průměrná životnost strojní součástky je 30 000 hodin. Předpokládejme, že součástka je v období stabilního života. Určete:</w:t>
        <w:br/>
      </w:r>
    </w:p>
    <w:p>
      <w:r>
        <w:t>L63:  X ... životnost součástky (h)</w:t>
        <w:br/>
      </w:r>
    </w:p>
    <w:p>
      <w:r>
        <w:t>L64:  X ~ Exp(lambda), kde E(X)=1/lambda</w:t>
        <w:br/>
      </w:r>
    </w:p>
    <w:p>
      <w:r>
        <w:t>L65: ### a)</w:t>
        <w:br/>
      </w:r>
    </w:p>
    <w:p>
      <w:r>
        <w:t>L66: pravděpodobnost, že součástka nevydrží více než 2 000 hodin,</w:t>
        <w:br/>
      </w:r>
    </w:p>
    <w:p>
      <w:r>
        <w:t>L67: a) P(X&lt;2000)=F(2000)</w:t>
        <w:br/>
      </w:r>
    </w:p>
    <w:p>
      <w:r>
        <w:t>L68: ### b)</w:t>
        <w:br/>
      </w:r>
    </w:p>
    <w:p>
      <w:r>
        <w:t>L69: pravděpodobnost, že součástka vydrží více než 35 000 hodin,</w:t>
        <w:br/>
      </w:r>
    </w:p>
    <w:p>
      <w:r>
        <w:t>L70: b) P(X&gt;35000)=1-F(35000)</w:t>
        <w:br/>
      </w:r>
    </w:p>
    <w:p>
      <w:r>
        <w:t>L71: ### c)</w:t>
        <w:br/>
      </w:r>
    </w:p>
    <w:p>
      <w:r>
        <w:t>L72:  dobu, do níž se porouchá 95 % součástek.</w:t>
        <w:br/>
      </w:r>
    </w:p>
    <w:p>
      <w:r>
        <w:t>L73: c) P(X&lt;t)=0,95 -&gt; F(t)=0,95 -&gt; t… 95% kvantil</w:t>
        <w:br/>
      </w:r>
    </w:p>
    <w:p>
      <w:r>
        <w:t>L74: ## Příklad 3.</w:t>
        <w:br/>
      </w:r>
    </w:p>
    <w:p>
      <w:r>
        <w:t>L75: Výrobní zařízení má poruchu v průměru jednou za 2000 hodin. Veličina Y představující dobu čekání na poruchu má exponenciální rozdělení. Určete dobu T0 tak, aby pravděpodobnost, že přístroj bude pracovat delší dobu než T0, byla 0,99.</w:t>
        <w:br/>
      </w:r>
    </w:p>
    <w:p>
      <w:r>
        <w:t>L76:  X ... doba čekání na poruchu (h)</w:t>
        <w:br/>
      </w:r>
    </w:p>
    <w:p>
      <w:r>
        <w:t>L77:  X ~ Exp(lambda), kde E(X)=1/lambda</w:t>
        <w:br/>
      </w:r>
    </w:p>
    <w:p>
      <w:r>
        <w:t>L78: P(X&gt;t)=0,99 -&gt; 1-F(t)=0,99 -&gt; F(t)=0,01 -&gt; t… 1% kvant.</w:t>
        <w:br/>
      </w:r>
    </w:p>
    <w:p>
      <w:r>
        <w:t>L79: ## Příklad 4.</w:t>
        <w:br/>
      </w:r>
    </w:p>
    <w:p>
      <w:r>
        <w:t>L80: Výsledky měření jsou zatíženy jen normálně rozdělenou chybou s nulovou střední hodnotou a se směrodatnou odchylkou 3 mm. Jaká je pravděpodobnost, že při 3 měřeních bude alespoň jednou chyba v intervalu (0 mm; 2,4mm)?</w:t>
        <w:br/>
      </w:r>
    </w:p>
    <w:p>
      <w:r>
        <w:t>L81:  Y… velikost chyby měření (mm)</w:t>
        <w:br/>
      </w:r>
    </w:p>
    <w:p>
      <w:r>
        <w:t>L82:  Y ~ N(mu = 0,sigma = 3)</w:t>
        <w:br/>
      </w:r>
    </w:p>
    <w:p>
      <w:r>
        <w:t>L83:  pp… pravd., že chyba měření bude v int. 0,0-2,4mm</w:t>
        <w:br/>
      </w:r>
    </w:p>
    <w:p>
      <w:r>
        <w:t>L84:  X … počet chyb měření v int. 0 mm -2,4 mm ve 3 měř.</w:t>
        <w:br/>
      </w:r>
    </w:p>
    <w:p>
      <w:r>
        <w:t>L85:  X ~ Bi(n = 3,p = pp)</w:t>
        <w:br/>
      </w:r>
    </w:p>
    <w:p>
      <w:r>
        <w:t>L86:  P(X&gt;=1)=1-P(X=0)</w:t>
        <w:br/>
      </w:r>
    </w:p>
    <w:p>
      <w:r>
        <w:t>L87: ## Příklad 5.</w:t>
        <w:br/>
      </w:r>
    </w:p>
    <w:p>
      <w:r>
        <w:t>L88: Ve velké počítačové síti se průměrně přihlašuje 25 uživatelů za hodinu. Určete pravděpodobnost, že:</w:t>
        <w:br/>
      </w:r>
    </w:p>
    <w:p>
      <w:r>
        <w:t xml:space="preserve">L89: ### a) </w:t>
        <w:br/>
      </w:r>
    </w:p>
    <w:p>
      <w:r>
        <w:t>L90: se nikdo nepřihlásí během 14:30 - 14:36,</w:t>
        <w:br/>
      </w:r>
    </w:p>
    <w:p>
      <w:r>
        <w:t>L91:  X … počet uživatelů přihlášených za 6 minut</w:t>
        <w:br/>
      </w:r>
    </w:p>
    <w:p>
      <w:r>
        <w:t>L92:  X ~ Po(lt = 2.5)</w:t>
        <w:br/>
      </w:r>
    </w:p>
    <w:p>
      <w:r>
        <w:t>L93:  P(X=0)</w:t>
        <w:br/>
      </w:r>
    </w:p>
    <w:p>
      <w:r>
        <w:t xml:space="preserve">L94: ### b) </w:t>
        <w:br/>
      </w:r>
    </w:p>
    <w:p>
      <w:r>
        <w:t>L95: do dalšího přihlášení uběhnou 2-3 minuty.</w:t>
        <w:br/>
      </w:r>
    </w:p>
    <w:p>
      <w:r>
        <w:t>L96:  Y … doba do dalšího přihlášení</w:t>
        <w:br/>
      </w:r>
    </w:p>
    <w:p>
      <w:r>
        <w:t>L97:  Y ~ Exp(lambda = 25/60), kde E(X)=1/lambda</w:t>
        <w:br/>
      </w:r>
    </w:p>
    <w:p>
      <w:r>
        <w:t>L98:  P(2&lt;Y&lt;3)=F(3)-F(2)</w:t>
        <w:br/>
      </w:r>
    </w:p>
    <w:p>
      <w:r>
        <w:t>L99: ### c)</w:t>
        <w:br/>
      </w:r>
    </w:p>
    <w:p>
      <w:r>
        <w:t>L100: Určete maximální délku časového intervalu tak, aby pravděpodobnost, že se nikdo nepřihlásí byla alespoň 0,90.</w:t>
        <w:br/>
      </w:r>
    </w:p>
    <w:p>
      <w:r>
        <w:t>L101:  P(Y&gt;t)=0,90 -&gt; 1-F(t)=0,90 -&gt; F(t)=0,10 -&gt; t…10% kv.</w:t>
        <w:br/>
      </w:r>
    </w:p>
    <w:p>
      <w:r>
        <w:t>L102: ## Příklad 6.</w:t>
        <w:br/>
      </w:r>
    </w:p>
    <w:p>
      <w:r>
        <w:t>L103: Náhodná veličina X má normální rozdělení N(µ; σ). Určete:</w:t>
        <w:br/>
      </w:r>
    </w:p>
    <w:p>
      <w:r>
        <w:t>L104: ### a)</w:t>
        <w:br/>
      </w:r>
    </w:p>
    <w:p>
      <w:r>
        <w:t>L105: P(µ − 2σ &lt; X &lt; µ + 2σ),</w:t>
        <w:br/>
      </w:r>
    </w:p>
    <w:p>
      <w:r>
        <w:t>L106:  P(µ − 2σ &lt; X &lt; µ + 2σ) = F(µ + 2σ) - F(µ - 2σ)</w:t>
        <w:br/>
      </w:r>
    </w:p>
    <w:p>
      <w:r>
        <w:t>L107:  X~N(µ,σ)</w:t>
        <w:br/>
      </w:r>
    </w:p>
    <w:p>
      <w:r>
        <w:t>L108:  je jedno jaké hodnoty zvolíme</w:t>
        <w:br/>
      </w:r>
    </w:p>
    <w:p>
      <w:r>
        <w:t>L109: ### b)</w:t>
        <w:br/>
      </w:r>
    </w:p>
    <w:p>
      <w:r>
        <w:t>L110: nejmenší k ∈ Z, tak, aby P(µ − kσ &lt; X &lt; µ + kσ) &gt; 0,99.</w:t>
        <w:br/>
      </w:r>
    </w:p>
    <w:p>
      <w:r>
        <w:t xml:space="preserve">L111:  normální rozdělení je symetrické </w:t>
        <w:br/>
      </w:r>
    </w:p>
    <w:p>
      <w:r>
        <w:t xml:space="preserve">L112:  P(µ − kσ &lt; X &lt; µ + kσ) = </w:t>
        <w:br/>
      </w:r>
    </w:p>
    <w:p>
      <w:r>
        <w:t xml:space="preserve">L113:  = 1 - (P(X &lt; µ − kσ ) + P(X &gt; µ + kσ)) = </w:t>
        <w:br/>
      </w:r>
    </w:p>
    <w:p>
      <w:r>
        <w:t>L114:  = 1 - 2*P(X &gt; µ + kσ) = 0.99 -&gt; P(X &gt; µ + kσ) = 0.005</w:t>
        <w:br/>
      </w:r>
    </w:p>
    <w:p>
      <w:r>
        <w:t>L115:  -&gt; P(X &lt; µ + kσ) = 0.995</w:t>
        <w:br/>
      </w:r>
    </w:p>
    <w:p>
      <w:r>
        <w:t>L116:  x = µ + kσ</w:t>
        <w:br/>
      </w:r>
    </w:p>
    <w:p>
      <w:r>
        <w:t>L117: ## Příklad 7.</w:t>
        <w:br/>
      </w:r>
    </w:p>
    <w:p>
      <w:r>
        <w:t>L118: Na prohlídce výstavy je promítán doprovodný film o životě autora vystavovaných děl. Jeho projekce začíná každých 20 minut. Určete pravděpodobnost, že pokud náhodně přijdete do promítacího sálu,</w:t>
        <w:br/>
      </w:r>
    </w:p>
    <w:p>
      <w:r>
        <w:t>L119:  Y … doba do začátku další projekce</w:t>
        <w:br/>
      </w:r>
    </w:p>
    <w:p>
      <w:r>
        <w:t>L120:  Y ~ Ro(a=0, b=20)</w:t>
        <w:br/>
      </w:r>
    </w:p>
    <w:p>
      <w:r>
        <w:t>L121: ### a)</w:t>
        <w:br/>
      </w:r>
    </w:p>
    <w:p>
      <w:r>
        <w:t>L122: nebudete na začátek filmu čekat víc než 5 minut,</w:t>
        <w:br/>
      </w:r>
    </w:p>
    <w:p>
      <w:r>
        <w:t>L123:  P(X&lt;5)</w:t>
        <w:br/>
      </w:r>
    </w:p>
    <w:p>
      <w:r>
        <w:t>L124: ### b)</w:t>
        <w:br/>
      </w:r>
    </w:p>
    <w:p>
      <w:r>
        <w:t>L125: budete čekat mezi 5 a 10 minutami,</w:t>
        <w:br/>
      </w:r>
    </w:p>
    <w:p>
      <w:r>
        <w:t>L126:  P(5&lt;X&lt;10)</w:t>
        <w:br/>
      </w:r>
    </w:p>
    <w:p>
      <w:r>
        <w:t>L127: ### c)</w:t>
        <w:br/>
      </w:r>
    </w:p>
    <w:p>
      <w:r>
        <w:t>L128: střední hodnotu a směrodatnou odchylku doby čekání na začátek filmu.</w:t>
        <w:br/>
      </w:r>
    </w:p>
    <w:p>
      <w:r>
        <w:t>L129: ## Příklad 8.</w:t>
        <w:br/>
      </w:r>
    </w:p>
    <w:p>
      <w:r>
        <w:t>L130: Při kontrole jakosti přebíráme součástku pouze tehdy, jestliže se její rozměr pohybuje v mezích 26-27 mm. Rozměry součástek mají normální rozdělení se střední hodnotou 26,4 mm a směrodatnou odchylkou 0,2 mm. Jaká je pravděpodobnost, že rozměr součástky náhodně vybrané ke kontrole bude v požadovaných mezích?</w:t>
        <w:br/>
      </w:r>
    </w:p>
    <w:p>
      <w:r>
        <w:t>L131:  X ... rozměr součástky (mm)</w:t>
        <w:br/>
      </w:r>
    </w:p>
    <w:p>
      <w:r>
        <w:t>L132:  X ~ N(mu =  26.4,sigma = 0.2)</w:t>
        <w:br/>
      </w:r>
    </w:p>
    <w:p>
      <w:r>
        <w:t>L133: P(26&lt;X&lt;27)=F(27)-F(26)</w:t>
        <w:br/>
      </w:r>
    </w:p>
    <w:p>
      <w:r>
        <w:t>L134: ## Příklad 9.</w:t>
        <w:br/>
      </w:r>
    </w:p>
    <w:p>
      <w:r>
        <w:t>L135: Délka skoků sportovce Jakuba měřená v cm má normální rozdělení N(µ1; σ1), kde µ1 = 690 a σ1 = 10. Délka skoků sportovce Aleše měřená v cm má také normální rozdělení N(µ2; σ2), kde µ2 = 705 a σ2 = 15. Na závody se kvalifikuje ten, kdo ze dvou skoků alespoň jednou skočí více než 700 cm.</w:t>
        <w:br/>
      </w:r>
    </w:p>
    <w:p>
      <w:r>
        <w:t>L136:  SJ ... délka skoku Jakuba</w:t>
        <w:br/>
      </w:r>
    </w:p>
    <w:p>
      <w:r>
        <w:t>L137:  SJ ~ N(mu = 690,sigma = 10)</w:t>
        <w:br/>
      </w:r>
    </w:p>
    <w:p>
      <w:r>
        <w:t>L138:  SA … délka skoku Aleše</w:t>
        <w:br/>
      </w:r>
    </w:p>
    <w:p>
      <w:r>
        <w:t>L139:  SA ~ N(mu = 705,sigma = 15)</w:t>
        <w:br/>
      </w:r>
    </w:p>
    <w:p>
      <w:r>
        <w:t>L140:  J...Jakubův skok je úspěšný (delší než 700 cm)</w:t>
        <w:br/>
      </w:r>
    </w:p>
    <w:p>
      <w:r>
        <w:t>L141:  A...Alešův skok je úspěšný (delší než 700 cm)</w:t>
        <w:br/>
      </w:r>
    </w:p>
    <w:p>
      <w:r>
        <w:t>L142:  P(J)=P(SJ&gt;700)=1-F(700)</w:t>
        <w:br/>
      </w:r>
    </w:p>
    <w:p>
      <w:r>
        <w:t>L143:  P(A)=P(SA&gt;700)=1-F(700)</w:t>
        <w:br/>
      </w:r>
    </w:p>
    <w:p>
      <w:r>
        <w:t xml:space="preserve">L144:  KJ … Jakub se kvalifikuje na závody, </w:t>
        <w:br/>
      </w:r>
    </w:p>
    <w:p>
      <w:r>
        <w:t>L145:  P(KJ) = 1-(1-P(J))(1-P(J))</w:t>
        <w:br/>
      </w:r>
    </w:p>
    <w:p>
      <w:r>
        <w:t xml:space="preserve">L146:  KA … Aleš se kvalifikuje na závody, </w:t>
        <w:br/>
      </w:r>
    </w:p>
    <w:p>
      <w:r>
        <w:t>L147:  P(KA) = 1-(1-P(A))(1-P(A))</w:t>
        <w:br/>
      </w:r>
    </w:p>
    <w:p>
      <w:r>
        <w:t>L148: ### a)</w:t>
        <w:br/>
      </w:r>
    </w:p>
    <w:p>
      <w:r>
        <w:t>L149: S jakou pravděpodobností se oba dva kvalifikují na závody?</w:t>
        <w:br/>
      </w:r>
    </w:p>
    <w:p>
      <w:r>
        <w:t>L150:  ada)</w:t>
        <w:br/>
      </w:r>
    </w:p>
    <w:p>
      <w:r>
        <w:t>L151: ### b)</w:t>
        <w:br/>
      </w:r>
    </w:p>
    <w:p>
      <w:r>
        <w:t>L152: S jakou pravděpodobností se kvalifikuje Aleš, ale Jakub ne?</w:t>
        <w:br/>
      </w:r>
    </w:p>
    <w:p>
      <w:r>
        <w:t>L153:  adb)</w:t>
        <w:br/>
      </w:r>
    </w:p>
    <w:p>
      <w:r>
        <w:t xml:space="preserve">%%%%%%%%%% cv1 </w:t>
        <w:br/>
      </w:r>
    </w:p>
    <w:p>
      <w:r>
        <w:t>L0: # Cvičení 1 - Stručný úvod do R, Kombinatorika</w:t>
        <w:br/>
      </w:r>
    </w:p>
    <w:p>
      <w:r>
        <w:t>L1: ## Adéla Vrtková, Michal Béreš, Martina Litschmannová</w:t>
        <w:br/>
      </w:r>
    </w:p>
    <w:p>
      <w:r>
        <w:t xml:space="preserve">L2: Nejprve si projdeme některé základy Rka a naimplementujeme si některé kombinatorické funkce. </w:t>
        <w:br/>
      </w:r>
    </w:p>
    <w:p>
      <w:r>
        <w:t>L3: # Krátký úvod do R</w:t>
        <w:br/>
      </w:r>
    </w:p>
    <w:p>
      <w:r>
        <w:t>L4:  jednoduché početní operace</w:t>
        <w:br/>
      </w:r>
    </w:p>
    <w:p>
      <w:r>
        <w:t xml:space="preserve">L5:  POZOR na závorky! Pro počítání se používají pouze kulaté! </w:t>
        <w:br/>
      </w:r>
    </w:p>
    <w:p>
      <w:r>
        <w:t>L6:  Hranaté a složené mají v R jinou funkci!</w:t>
        <w:br/>
      </w:r>
    </w:p>
    <w:p>
      <w:r>
        <w:t>L7:  kombinační číslo, faktoriály</w:t>
        <w:br/>
      </w:r>
    </w:p>
    <w:p>
      <w:r>
        <w:t>L8:  datové typy -&gt; numeric, character, logical, (complex)</w:t>
        <w:br/>
      </w:r>
    </w:p>
    <w:p>
      <w:r>
        <w:t>L9:  funkcí class zjišťujeme typ objektu</w:t>
        <w:br/>
      </w:r>
    </w:p>
    <w:p>
      <w:r>
        <w:t>L10: ## datové struktury v R</w:t>
        <w:br/>
      </w:r>
    </w:p>
    <w:p>
      <w:r>
        <w:t>L11:  - vector (rozumíme sloupcový vektor) - factor (speciální případ vektoru) - matrix (matice s rozměry n x m) - data.frame (datový rámec s rozměry n x p) - list (seznam)</w:t>
        <w:br/>
      </w:r>
    </w:p>
    <w:p>
      <w:r>
        <w:t>L12:  definování vektoru (sloupcový=column)</w:t>
        <w:br/>
      </w:r>
    </w:p>
    <w:p>
      <w:r>
        <w:t>L13:  další možnosti</w:t>
        <w:br/>
      </w:r>
    </w:p>
    <w:p>
      <w:r>
        <w:t>L14:  vytvoří vektor se čtyřmi jedničkami</w:t>
        <w:br/>
      </w:r>
    </w:p>
    <w:p>
      <w:r>
        <w:t>L15: posloupnost od 1 do 10 s krokem 2</w:t>
        <w:br/>
      </w:r>
    </w:p>
    <w:p>
      <w:r>
        <w:t>L16: posloupnost od 1 do 10 s krokem 1</w:t>
        <w:br/>
      </w:r>
    </w:p>
    <w:p>
      <w:r>
        <w:t>L17: předefinování objektu na jiný typ - např. as.vector, as.matrix, as.factor,...</w:t>
        <w:br/>
      </w:r>
    </w:p>
    <w:p>
      <w:r>
        <w:t>L18: práce s vektory - slučování podle sloupců/řádků</w:t>
        <w:br/>
      </w:r>
    </w:p>
    <w:p>
      <w:r>
        <w:t>L19: # definování matice</w:t>
        <w:br/>
      </w:r>
    </w:p>
    <w:p>
      <w:r>
        <w:t>L20: diagonální matice</w:t>
        <w:br/>
      </w:r>
    </w:p>
    <w:p>
      <w:r>
        <w:t>L21: # operace s maticemi - pozor na maticové násobení -&gt; %*%</w:t>
        <w:br/>
      </w:r>
    </w:p>
    <w:p>
      <w:r>
        <w:t xml:space="preserve">L22: &lt;hr&gt; </w:t>
        <w:br/>
      </w:r>
    </w:p>
    <w:p>
      <w:r>
        <w:t>L23: # Kombinatorika</w:t>
        <w:br/>
      </w:r>
    </w:p>
    <w:p>
      <w:r>
        <w:t>L24: ## Variace</w:t>
        <w:br/>
      </w:r>
    </w:p>
    <w:p>
      <w:r>
        <w:t>L25:  V(n,k) - variace bez opakování, první argument bude celkový počet entit, druhý argument velikost výběru</w:t>
        <w:br/>
      </w:r>
    </w:p>
    <w:p>
      <w:r>
        <w:t xml:space="preserve">L26:  funkce se vytváří příkazem fucntion, je to objekt jehož jméno je dáno až proměnnou  </w:t>
        <w:br/>
      </w:r>
    </w:p>
    <w:p>
      <w:r>
        <w:t>L27:  do které tento objekt přiřadím</w:t>
        <w:br/>
      </w:r>
    </w:p>
    <w:p>
      <w:r>
        <w:t>L28:  zde zadávám počet parametrů a jejich jména</w:t>
        <w:br/>
      </w:r>
    </w:p>
    <w:p>
      <w:r>
        <w:t>L29:  celé tělo funkce je uzavřeno mezi závorkami {...}</w:t>
        <w:br/>
      </w:r>
    </w:p>
    <w:p>
      <w:r>
        <w:t>L30:  faktoriál v originálním Rku existuje tak jej použijeme</w:t>
        <w:br/>
      </w:r>
    </w:p>
    <w:p>
      <w:r>
        <w:t>L31:  to co funkce vrátí se dává do příkazu return(...)</w:t>
        <w:br/>
      </w:r>
    </w:p>
    <w:p>
      <w:r>
        <w:t>L32: V*(n,k) - variace s opakováním</w:t>
        <w:br/>
      </w:r>
    </w:p>
    <w:p>
      <w:r>
        <w:t>L33: ## Permutace</w:t>
        <w:br/>
      </w:r>
    </w:p>
    <w:p>
      <w:r>
        <w:t>L34:  P(n)=V(n,n) - permutace</w:t>
        <w:br/>
      </w:r>
    </w:p>
    <w:p>
      <w:r>
        <w:t>L35: P*(n1,n2,n3,....,nk) - permutace s opakováním, vstup bude vektor s jednotlivými počty unikátních entit</w:t>
        <w:br/>
      </w:r>
    </w:p>
    <w:p>
      <w:r>
        <w:t>L36:  vec_n je vektro počtů hodnot př.: vec_n = c(2,2,2,4,3)</w:t>
        <w:br/>
      </w:r>
    </w:p>
    <w:p>
      <w:r>
        <w:t>L37:  spočteme kolik máme hodnot celkem</w:t>
        <w:br/>
      </w:r>
    </w:p>
    <w:p>
      <w:r>
        <w:t>L38: jejich faktoriál = hodnota v čitateli</w:t>
        <w:br/>
      </w:r>
    </w:p>
    <w:p>
      <w:r>
        <w:t xml:space="preserve">L39:  jednoduchý cyklus začíná příkazem for, pak v závorkách následuje název iterátoru a z </w:t>
        <w:br/>
      </w:r>
    </w:p>
    <w:p>
      <w:r>
        <w:t>L40:  jakého seznamu bude brán</w:t>
        <w:br/>
      </w:r>
    </w:p>
    <w:p>
      <w:r>
        <w:t>L41:  pocet je iterátor a postupně bude nabývat hodnot z vektoru vec_n</w:t>
        <w:br/>
      </w:r>
    </w:p>
    <w:p>
      <w:r>
        <w:t>L42:  postupně dělíme faktoriálem každého počtu unikátních entit</w:t>
        <w:br/>
      </w:r>
    </w:p>
    <w:p>
      <w:r>
        <w:t>L43: ## Kombinace</w:t>
        <w:br/>
      </w:r>
    </w:p>
    <w:p>
      <w:r>
        <w:t>L44:  C(n,k) - kombinace</w:t>
        <w:br/>
      </w:r>
    </w:p>
    <w:p>
      <w:r>
        <w:t>L45:  funkce for kombinace už existuje v Rku a jmenuje se choose</w:t>
        <w:br/>
      </w:r>
    </w:p>
    <w:p>
      <w:r>
        <w:t>L46: C*(n,k) - kombinace s opakováním</w:t>
        <w:br/>
      </w:r>
    </w:p>
    <w:p>
      <w:r>
        <w:t>L47:  použijeme známý vzorec</w:t>
        <w:br/>
      </w:r>
    </w:p>
    <w:p>
      <w:r>
        <w:t>L48: # Úlohy na cvičení</w:t>
        <w:br/>
      </w:r>
    </w:p>
    <w:p>
      <w:r>
        <w:t>L49: ## Příklad 1.</w:t>
        <w:br/>
      </w:r>
    </w:p>
    <w:p>
      <w:r>
        <w:t>L50:  Které heslo je bezpečnější? * Heslo o délce osm znaků složené pouze z číslic. * Heslo o délce pět znaků složené pouze z písmen anglické abecedy.</w:t>
        <w:br/>
      </w:r>
    </w:p>
    <w:p>
      <w:r>
        <w:t>L51:  heslo 1</w:t>
        <w:br/>
      </w:r>
    </w:p>
    <w:p>
      <w:r>
        <w:t>L52:  heslo 2</w:t>
        <w:br/>
      </w:r>
    </w:p>
    <w:p>
      <w:r>
        <w:t>L53: ## Příklad 2.</w:t>
        <w:br/>
      </w:r>
    </w:p>
    <w:p>
      <w:r>
        <w:t>L54:  Jak dlouho by trvalo vyřešení problému obchodního cestujícího pro n = 10 měst hrubou silou, jestliže vyhodnocení délky každé z možných cest trvá 1 µs?</w:t>
        <w:br/>
      </w:r>
    </w:p>
    <w:p>
      <w:r>
        <w:t>L55: ## Příklad 3.</w:t>
        <w:br/>
      </w:r>
    </w:p>
    <w:p>
      <w:r>
        <w:t>L56:  Jak rozdělit kořist mezi 2 loupežníky, aby dostali oba věci ve stejné hodnotě (případně co nejbližší hodnotě). Tj. lze rozdělit N zadaných čísel do dvou skupin tak, aby součet čísel v obou skupinách byl stejný?  **Kolik možností by bylo třeba vyzkoušet, pokud bychom úlohu řešili hrubou silou?**</w:t>
        <w:br/>
      </w:r>
    </w:p>
    <w:p>
      <w:r>
        <w:t>L57: ## Příklad 4.</w:t>
        <w:br/>
      </w:r>
    </w:p>
    <w:p>
      <w:r>
        <w:t>L58:  Kolik anagramů slova "AUTO" můžeme vytvořit?  Kolik anagramů slova "AUTOMOBILKA" můžeme vytvořit? Kolik z nich začína na "K"?</w:t>
        <w:br/>
      </w:r>
    </w:p>
    <w:p>
      <w:r>
        <w:t xml:space="preserve">L59: ## Příklad 5. </w:t>
        <w:br/>
      </w:r>
    </w:p>
    <w:p>
      <w:r>
        <w:t>L60:  V obchodě mají 6 druhů barevných hrníčků.  - Kolika různými způsoby můžeme koupit 4 různě-barevné hrníčky? - Kolika různými možnostmi můžeme nakoupit 5 hrníčků (pokud nám nevadí více od stejné barvy)? - Jak se situace změní, pokud budou mít od každého pouze 4 kusy (a nám nevadí více stejné barvy)?</w:t>
        <w:br/>
      </w:r>
    </w:p>
    <w:p>
      <w:r>
        <w:t>L61: ## Příklad 6. (sbírka kap. 1, př. 7,8)</w:t>
        <w:br/>
      </w:r>
    </w:p>
    <w:p>
      <w:r>
        <w:t>L62:  Z urny se třemi koulemi, dvěma červenými a jednou bílou, budou současně vybrány dvě koule. Student a učitel uzavřou sázku. Pokud budou obě koule stejné barvy, vyhraje student. Pokud budou mít koule různou barvu, vyhraje učitel.  - Je hra férová? Jaké jsou pravděpodobnosti výhry učitele a studenta? - Jakou kouli je třeba přidat, aby hra byla férová?</w:t>
        <w:br/>
      </w:r>
    </w:p>
    <w:p>
      <w:r>
        <w:t>L63: ## Příklad 7.</w:t>
        <w:br/>
      </w:r>
    </w:p>
    <w:p>
      <w:r>
        <w:t xml:space="preserve">L64:  V balíčku je 5 různých párů ponožek (levá a pravá ponožka je vždy stejná). - Kolik různých dvojic ponožek lze vybrat? - Kolika různými způsoby se mohu obout? (tj. záleží na tom co je na které noze) </w:t>
        <w:br/>
      </w:r>
    </w:p>
    <w:p>
      <w:r>
        <w:t>L65: ## Příklad 8.</w:t>
        <w:br/>
      </w:r>
    </w:p>
    <w:p>
      <w:r>
        <w:t xml:space="preserve">L66: Mám 12 závaží o hmotnostech 1,2,...,12 kg. - Kolika způsoby je mohu rozdělit na 2 hromádky? - Kolika způsoby je mohu rozdělit na 3 hromádky? - Kolika způsoby je mohu rozdělit na 3 hromádky, má-li na všech být stejný počet závaží? - Kolika způsoby je mohu rozdělit na 3 hromádky o stejném počtu závaží, pokud hmotnost žádné z nich nesmí překročit 40 kg? </w:t>
        <w:br/>
      </w:r>
    </w:p>
    <w:p>
      <w:r>
        <w:t>L67: ## Příklad 9.</w:t>
        <w:br/>
      </w:r>
    </w:p>
    <w:p>
      <w:r>
        <w:t xml:space="preserve">L68:  Mám 20 semínek od každého ze tří druhů zeleniny (mrkev, ředkvička, celer). Bohužel se pomíchala. - Do truhlíku zasadím 5 náhodných semínek. Jaká je pravděpodobnost, že mezi nimi budou alespoň tři ředkvičky? - Do truhlíku zasadím 5 náhodných semínek. Jaká je pravděpodobnost, že mezi nimi bude více mrkví než celerů? </w:t>
        <w:br/>
      </w:r>
    </w:p>
    <w:p>
      <w:r>
        <w:t xml:space="preserve">%%%%%%%%%% cv3 </w:t>
        <w:br/>
      </w:r>
    </w:p>
    <w:p>
      <w:r>
        <w:t>L0: # Cvičení 3 - Diskrétní náhodná veličina</w:t>
        <w:br/>
      </w:r>
    </w:p>
    <w:p>
      <w:r>
        <w:t>L1: ## Martina Litschmannová, Adéla Vrtková, Michal Béreš</w:t>
        <w:br/>
      </w:r>
    </w:p>
    <w:p>
      <w:r>
        <w:t>L2: # Příklady</w:t>
        <w:br/>
      </w:r>
    </w:p>
    <w:p>
      <w:r>
        <w:t>L3: ## Příklad 1.</w:t>
        <w:br/>
      </w:r>
    </w:p>
    <w:p>
      <w:r>
        <w:t>L4: Majitel servisního střediska nabídl prodejně automobilů, která si zřídila autopůjčovnu své služby. Za každý automobil zapůjčený jeho prostřednictvím obdrží od autopůjčovny 500,- Kč. Zároveň se však zavázal, že každý den investuje do údržby zapůjčených automobilů 800,- Kč. Počet automobilů zapůjčených prostřednictvím servisního střediska za 1 den je popsán následující pravděpodobnostní funkcí: ![image-3.png](attachment:image-3.png)</w:t>
        <w:br/>
      </w:r>
    </w:p>
    <w:p>
      <w:r>
        <w:t>L5: ### 1. a)</w:t>
        <w:br/>
      </w:r>
    </w:p>
    <w:p>
      <w:r>
        <w:t>L6: Hodnota pravděpodobnostní funkce pro 5 automobilů byla špatně čitelná. Určete ji:</w:t>
        <w:br/>
      </w:r>
    </w:p>
    <w:p>
      <w:r>
        <w:t>L7:  počítačová aritmetika zde může zlobit</w:t>
        <w:br/>
      </w:r>
    </w:p>
    <w:p>
      <w:r>
        <w:t>L8:  zaokrouhlíme na setiny</w:t>
        <w:br/>
      </w:r>
    </w:p>
    <w:p>
      <w:r>
        <w:t>L9:  zápis pro x=5 je 6-tá pozice</w:t>
        <w:br/>
      </w:r>
    </w:p>
    <w:p>
      <w:r>
        <w:t>L10:  Začínáme s grafikou -&gt; graf dále upravujeme - používáme další parametry</w:t>
        <w:br/>
      </w:r>
    </w:p>
    <w:p>
      <w:r>
        <w:t>L11:  parametr pro rozsah osy y</w:t>
        <w:br/>
      </w:r>
    </w:p>
    <w:p>
      <w:r>
        <w:t>L12:  parametr pro popis osy y</w:t>
        <w:br/>
      </w:r>
    </w:p>
    <w:p>
      <w:r>
        <w:t>L13:  parametr pro název grafu</w:t>
        <w:br/>
      </w:r>
    </w:p>
    <w:p>
      <w:r>
        <w:t>L14:  určuje o jaký typ grafu se jedná (p -&gt; points, bodový)</w:t>
        <w:br/>
      </w:r>
    </w:p>
    <w:p>
      <w:r>
        <w:t>L15:  parametr pro vzhled zobrazovaných bodů</w:t>
        <w:br/>
      </w:r>
    </w:p>
    <w:p>
      <w:r>
        <w:t>L16:  barvy</w:t>
        <w:br/>
      </w:r>
    </w:p>
    <w:p>
      <w:r>
        <w:t>L17:  parametr pro upravení velikosti celého grafu (ve smyslu zvětší 2x)</w:t>
        <w:br/>
      </w:r>
    </w:p>
    <w:p>
      <w:r>
        <w:t>L18:  parametr zvlášť pro velikost názvů os</w:t>
        <w:br/>
      </w:r>
    </w:p>
    <w:p>
      <w:r>
        <w:t>L19:  parametr zvlášť pro velikost hodnot na osách</w:t>
        <w:br/>
      </w:r>
    </w:p>
    <w:p>
      <w:r>
        <w:t>L20:  parametr pro velikost názvu grafu</w:t>
        <w:br/>
      </w:r>
    </w:p>
    <w:p>
      <w:r>
        <w:t>L21:  Pravděpodobnostní funkce</w:t>
        <w:br/>
      </w:r>
    </w:p>
    <w:p>
      <w:r>
        <w:t>L22:  plná kolečka - v skutečných hodnotách</w:t>
        <w:br/>
      </w:r>
    </w:p>
    <w:p>
      <w:r>
        <w:t>L23:  horizontální grid</w:t>
        <w:br/>
      </w:r>
    </w:p>
    <w:p>
      <w:r>
        <w:t>L24:  vertikální grid</w:t>
        <w:br/>
      </w:r>
    </w:p>
    <w:p>
      <w:r>
        <w:t>L25:  že chceme kreslit do jednoho grafu</w:t>
        <w:br/>
      </w:r>
    </w:p>
    <w:p>
      <w:r>
        <w:t>L26:  prázdná kolečka - tam kde je definovaná nenulová hodnota</w:t>
        <w:br/>
      </w:r>
    </w:p>
    <w:p>
      <w:r>
        <w:t>L27:  nastavení hodnot na X</w:t>
        <w:br/>
      </w:r>
    </w:p>
    <w:p>
      <w:r>
        <w:t>L28:  a Y</w:t>
        <w:br/>
      </w:r>
    </w:p>
    <w:p>
      <w:r>
        <w:t>L29:  Poznámky k úvodu do grafiky   základem jsou tzv. high-level funkce, které vytvoří graf (tj. otevřou grafické okno a vykreslí dle zadaných parametrů)  na ně navazují tzv. low-level funkce, které něco do aktviního grafického okna přidají, samy o sobě neotevřou nové  výše použitá funkce "text" je low-level funkce - přidá text do stávajícího aktivního grafického okna  další low-level funkce - např. abline, points, lines, legend, title, axis ... které přidají přímku, body, legendu...  tzn. před použitím "low-level" funkce je potřeba, volat "high-level" funkci (např. plot, boxplot, hist, barplot, pie,...)   další grafické parametry naleznete v nápovědě  nebo např. zde http://www.statmethods.net/advgraphs/parameters.html  nebo zde https://flowingdata.com/2015/03/17/r-cheat-sheet-for-graphical-parameters/  nebo http://bcb.dfci.harvard.edu/~aedin/courses/BiocDec2011/2.Plotting.pdf</w:t>
        <w:br/>
      </w:r>
    </w:p>
    <w:p>
      <w:r>
        <w:t>L30: ### 1. b)</w:t>
        <w:br/>
      </w:r>
    </w:p>
    <w:p>
      <w:r>
        <w:t>L31: Určete a zakreslete distribuční funkci náhodné veličiny X, která je definována jako počet zapůjčených automobilů.</w:t>
        <w:br/>
      </w:r>
    </w:p>
    <w:p>
      <w:r>
        <w:t>L32:  zjednodušený graf distribuční funkce</w:t>
        <w:br/>
      </w:r>
    </w:p>
    <w:p>
      <w:r>
        <w:t>L33:  Funkce pro výpočet a vykreslení distribuční funkce</w:t>
        <w:br/>
      </w:r>
    </w:p>
    <w:p>
      <w:r>
        <w:t>L34:  natáhneme F o 0 na začátku</w:t>
        <w:br/>
      </w:r>
    </w:p>
    <w:p>
      <w:r>
        <w:t>L35:  a x z obou stran</w:t>
        <w:br/>
      </w:r>
    </w:p>
    <w:p>
      <w:r>
        <w:t>L36:  prazdná kolečka</w:t>
        <w:br/>
      </w:r>
    </w:p>
    <w:p>
      <w:r>
        <w:t>L37:  že chceme kreslit do jednoho grafu</w:t>
        <w:br/>
      </w:r>
    </w:p>
    <w:p>
      <w:r>
        <w:t>L38:  plná kolečka</w:t>
        <w:br/>
      </w:r>
    </w:p>
    <w:p>
      <w:r>
        <w:t>L39:  horizontální grid</w:t>
        <w:br/>
      </w:r>
    </w:p>
    <w:p>
      <w:r>
        <w:t>L40:  vertikální grid</w:t>
        <w:br/>
      </w:r>
    </w:p>
    <w:p>
      <w:r>
        <w:t>L41:  graf - čáry</w:t>
        <w:br/>
      </w:r>
    </w:p>
    <w:p>
      <w:r>
        <w:t>L42:  nastavení hodnot na X</w:t>
        <w:br/>
      </w:r>
    </w:p>
    <w:p>
      <w:r>
        <w:t>L43:  a Y</w:t>
        <w:br/>
      </w:r>
    </w:p>
    <w:p>
      <w:r>
        <w:t xml:space="preserve">L44: ### 1. c) </w:t>
        <w:br/>
      </w:r>
    </w:p>
    <w:p>
      <w:r>
        <w:t>L45: Určete střední hodnotu, rozptyl, směrodatnou odchylku a modus počtu zapůjčených automobilů během jednoho dne.</w:t>
        <w:br/>
      </w:r>
    </w:p>
    <w:p>
      <w:r>
        <w:t>L46:  Střední hodnota</w:t>
        <w:br/>
      </w:r>
    </w:p>
    <w:p>
      <w:r>
        <w:t>L47:  Rozptyl</w:t>
        <w:br/>
      </w:r>
    </w:p>
    <w:p>
      <w:r>
        <w:t>L48:  druhý obecný moment</w:t>
        <w:br/>
      </w:r>
    </w:p>
    <w:p>
      <w:r>
        <w:t>L49:  Směrodatná odchylka</w:t>
        <w:br/>
      </w:r>
    </w:p>
    <w:p>
      <w:r>
        <w:t>L50:  Funkce pro výpočet základních číselných charakteristik</w:t>
        <w:br/>
      </w:r>
    </w:p>
    <w:p>
      <w:r>
        <w:t>L51:  zápis výsledků do tabulky</w:t>
        <w:br/>
      </w:r>
    </w:p>
    <w:p>
      <w:r>
        <w:t>L52: ### 1. d)</w:t>
        <w:br/>
      </w:r>
    </w:p>
    <w:p>
      <w:r>
        <w:t>L53: Určete pravděpodobnostní funkci a distribuční funkci náhodné veličiny Y, která je definována jako denní příjem majitele servisu.</w:t>
        <w:br/>
      </w:r>
    </w:p>
    <w:p>
      <w:r>
        <w:t>L54:  Distribuční funkce</w:t>
        <w:br/>
      </w:r>
    </w:p>
    <w:p>
      <w:r>
        <w:t xml:space="preserve">L55: ### 1. e) </w:t>
        <w:br/>
      </w:r>
    </w:p>
    <w:p>
      <w:r>
        <w:t>L56: Určete střední hodnotu, směrodatnou odchylku a modus příjmu majitele servisu ze zapůjčených automobilů během jednoho dne.</w:t>
        <w:br/>
      </w:r>
    </w:p>
    <w:p>
      <w:r>
        <w:t xml:space="preserve">L57: ### 1. f) </w:t>
        <w:br/>
      </w:r>
    </w:p>
    <w:p>
      <w:r>
        <w:t>L58: Určete pravděpodobnost, že příjem majitele servisu (náhodná veličina Y) z půjčování automobilů převýší jeho výdaje.</w:t>
        <w:br/>
      </w:r>
    </w:p>
    <w:p>
      <w:r>
        <w:t>L59:  zisk</w:t>
        <w:br/>
      </w:r>
    </w:p>
    <w:p>
      <w:r>
        <w:t>L60:  příjem převýší výdaje, když je zisk kladný</w:t>
        <w:br/>
      </w:r>
    </w:p>
    <w:p>
      <w:r>
        <w:t xml:space="preserve">L61: ### 1. g) </w:t>
        <w:br/>
      </w:r>
    </w:p>
    <w:p>
      <w:r>
        <w:t>L62: Určete střední hodnotu, směrodatnou odchylku a modus náhodné veličiny Z, která je definována jako zisk majitele servisu ze zapůjčených automobilů během jednoho dne.</w:t>
        <w:br/>
      </w:r>
    </w:p>
    <w:p>
      <w:r>
        <w:t>L63: ## Příklad č. 2</w:t>
        <w:br/>
      </w:r>
    </w:p>
    <w:p>
      <w:r>
        <w:t xml:space="preserve">L64: Pro distribuční funkci náhodné veličiny X platí:  $F(x)=\begin{cases} 0   &amp;      x \leq -1 \\ 0.3 &amp; -1 &lt; x \leq  0 \\ 0.7 &amp;  0 &lt; x \leq  1 \\ 1   &amp; -1 &lt; x \end{cases}$ </w:t>
        <w:br/>
      </w:r>
    </w:p>
    <w:p>
      <w:r>
        <w:t xml:space="preserve">L65: ### 2. a) </w:t>
        <w:br/>
      </w:r>
    </w:p>
    <w:p>
      <w:r>
        <w:t>L66: Určete pravděpodobnostní funkci náhodné veličiny X, její střední hodnotu a směrodatnou odchylku.</w:t>
        <w:br/>
      </w:r>
    </w:p>
    <w:p>
      <w:r>
        <w:t xml:space="preserve">L67: ### 2. b) </w:t>
        <w:br/>
      </w:r>
    </w:p>
    <w:p>
      <w:r>
        <w:t>L68: Náhodná veličina Y = 1 − 3X, určete P(y), F(y), E(Y), D(Y).</w:t>
        <w:br/>
      </w:r>
    </w:p>
    <w:p>
      <w:r>
        <w:t>L69:  Nesmyslný výstup - čím je to způsobeno?</w:t>
        <w:br/>
      </w:r>
    </w:p>
    <w:p>
      <w:r>
        <w:t>L70:  funkce order vrátí indexy setřízeného pořadí</w:t>
        <w:br/>
      </w:r>
    </w:p>
    <w:p>
      <w:r>
        <w:t xml:space="preserve">L71: ### 2. c) </w:t>
        <w:br/>
      </w:r>
    </w:p>
    <w:p>
      <w:r>
        <w:t>L72: Náhodná veličina W = $3X^2$, určete P(w), F(w), E(W), D(W).</w:t>
        <w:br/>
      </w:r>
    </w:p>
    <w:p>
      <w:r>
        <w:t>L73:  inicializace pole o stejné velikosti</w:t>
        <w:br/>
      </w:r>
    </w:p>
    <w:p>
      <w:r>
        <w:t>L74: ## Příklad 3.</w:t>
        <w:br/>
      </w:r>
    </w:p>
    <w:p>
      <w:r>
        <w:t>L75: V dílně jsou dva stroje pracující nezávisle na sobě. Pravděpodobnost poruchy prvního stroje je 0,2, pravděpodobnost poruchy druhého stroje je 0,3. Náhodná veličina X je definována jako počet současně porouchaných strojů. Určete:</w:t>
        <w:br/>
      </w:r>
    </w:p>
    <w:p>
      <w:r>
        <w:t xml:space="preserve">L76: ### 3. a) </w:t>
        <w:br/>
      </w:r>
    </w:p>
    <w:p>
      <w:r>
        <w:t>L77: pravděpodobnostní funkci náhodné veličiny X,</w:t>
        <w:br/>
      </w:r>
    </w:p>
    <w:p>
      <w:r>
        <w:t>L78:  spočteme jednotlivé pravděpodobnosti počtu porouchaných strojů</w:t>
        <w:br/>
      </w:r>
    </w:p>
    <w:p>
      <w:r>
        <w:t>L79:  0 porouchaných tedy oba v provozu</w:t>
        <w:br/>
      </w:r>
    </w:p>
    <w:p>
      <w:r>
        <w:t>L80:  2 tedy porouchané oba</w:t>
        <w:br/>
      </w:r>
    </w:p>
    <w:p>
      <w:r>
        <w:t>L81:  právě jeden - buď první nebo druhý</w:t>
        <w:br/>
      </w:r>
    </w:p>
    <w:p>
      <w:r>
        <w:t>L82: ### 3. b)</w:t>
        <w:br/>
      </w:r>
    </w:p>
    <w:p>
      <w:r>
        <w:t>L83: distribuční funkci náhodné veličiny X,</w:t>
        <w:br/>
      </w:r>
    </w:p>
    <w:p>
      <w:r>
        <w:t>L84: ### 3. c)</w:t>
        <w:br/>
      </w:r>
    </w:p>
    <w:p>
      <w:r>
        <w:t>L85: střední hodnotu a rozptyl náhodné veličiny X.</w:t>
        <w:br/>
      </w:r>
    </w:p>
    <w:p>
      <w:r>
        <w:t xml:space="preserve">%%%%%%%%%% cv8 </w:t>
        <w:br/>
      </w:r>
    </w:p>
    <w:p>
      <w:r>
        <w:t>L0:  # Cvičení 8. Výběrové charakteristiky  ## Michal Béreš</w:t>
        <w:br/>
      </w:r>
    </w:p>
    <w:p>
      <w:r>
        <w:t>L1: # Další vybraná spojitá rozdělení</w:t>
        <w:br/>
      </w:r>
    </w:p>
    <w:p>
      <w:r>
        <w:t>L2: ## $\chi^2$ - Chí-kvadrát rozdělení (Pearsnovo rozdělení)</w:t>
        <w:br/>
      </w:r>
    </w:p>
    <w:p>
      <w:r>
        <w:t>L3: - Použítí: při odhadu směrodatné odchylky (za použití výběrové) - Má jediný parametr - počet stupňů volnosti - $\frac{S^2}{\sigma^2}(n-1) \sim \chi^2_{n-1}$     - $S$ je výběrová směrodatná odchylka</w:t>
        <w:br/>
      </w:r>
    </w:p>
    <w:p>
      <w:r>
        <w:t>L4:  počet stupňů volnosti</w:t>
        <w:br/>
      </w:r>
    </w:p>
    <w:p>
      <w:r>
        <w:t>L5:  osa x</w:t>
        <w:br/>
      </w:r>
    </w:p>
    <w:p>
      <w:r>
        <w:t>L6:  hustota pravděpodobnosti chí-kvad. rozdělení</w:t>
        <w:br/>
      </w:r>
    </w:p>
    <w:p>
      <w:r>
        <w:t>L7:  distrib. fce. chí-kvad. rozdělení</w:t>
        <w:br/>
      </w:r>
    </w:p>
    <w:p>
      <w:r>
        <w:t>L8: ## $t$ - Studentovo rozdělení</w:t>
        <w:br/>
      </w:r>
    </w:p>
    <w:p>
      <w:r>
        <w:t>L9: - Použití: při odhadu střední hodnoty bez přesné znalosti rozptylu (pouze výběrového rozptylu) - $\frac{\bar X - \mu}{S}\sqrt{n} \sim t_{n-1} $     - $\bar X$ je výběrový průměr     - $S$ je výběrová směrodatná odchylka  - s rostoucím počtem stupňů volnosti konverguje k normovanému normálnímu rozdělení</w:t>
        <w:br/>
      </w:r>
    </w:p>
    <w:p>
      <w:r>
        <w:t>L10:  počet stupňů volnosti</w:t>
        <w:br/>
      </w:r>
    </w:p>
    <w:p>
      <w:r>
        <w:t>L11:  osa x</w:t>
        <w:br/>
      </w:r>
    </w:p>
    <w:p>
      <w:r>
        <w:t>L12:  hustota pravděpodobnosti studentova rozdělení</w:t>
        <w:br/>
      </w:r>
    </w:p>
    <w:p>
      <w:r>
        <w:t>L13:  hodnoty norm. normálního roz.</w:t>
        <w:br/>
      </w:r>
    </w:p>
    <w:p>
      <w:r>
        <w:t>L14:  do posledního grafu</w:t>
        <w:br/>
      </w:r>
    </w:p>
    <w:p>
      <w:r>
        <w:t>L15:  hustota pravděpodobnosti studentova rozdělení</w:t>
        <w:br/>
      </w:r>
    </w:p>
    <w:p>
      <w:r>
        <w:t>L16:  hodnoty norm. normálního roz.</w:t>
        <w:br/>
      </w:r>
    </w:p>
    <w:p>
      <w:r>
        <w:t>L17:  do posledního grafu</w:t>
        <w:br/>
      </w:r>
    </w:p>
    <w:p>
      <w:r>
        <w:t>L18: ## $F$ - Fisher-Snedecorovo rozdělení</w:t>
        <w:br/>
      </w:r>
    </w:p>
    <w:p>
      <w:r>
        <w:t>L19: - Používá se k testování schody rozptylů - $\frac{S_1^2/\sigma_1^2}{S_2^2/\sigma_2^2} \sim F_{n_1 - 1, n_2 - 1}$</w:t>
        <w:br/>
      </w:r>
    </w:p>
    <w:p>
      <w:r>
        <w:t>L20:  počet stupňů volnosti výběr. 1</w:t>
        <w:br/>
      </w:r>
    </w:p>
    <w:p>
      <w:r>
        <w:t>L21:  počet stupňů volnosti výběr. 2</w:t>
        <w:br/>
      </w:r>
    </w:p>
    <w:p>
      <w:r>
        <w:t>L22:  osa x</w:t>
        <w:br/>
      </w:r>
    </w:p>
    <w:p>
      <w:r>
        <w:t>L23:  hustota pravděpodobnosti chí-kvad. rozdělení</w:t>
        <w:br/>
      </w:r>
    </w:p>
    <w:p>
      <w:r>
        <w:t>L24:  hustota pravděpodobnosti chí-kvad. rozdělení</w:t>
        <w:br/>
      </w:r>
    </w:p>
    <w:p>
      <w:r>
        <w:t>L25: # Jak se chová průměr hodnot z normálního rozdělení?</w:t>
        <w:br/>
      </w:r>
    </w:p>
    <w:p>
      <w:r>
        <w:t>L26: Funkce **rnorm(n, mean, sd)** generuje **n** hodnot z normálního rozdělení se střední hodnotou **mean** a směrodatnou odchylkou **sd**.</w:t>
        <w:br/>
      </w:r>
    </w:p>
    <w:p>
      <w:r>
        <w:t>L27: ### Náhodná veličina: průměr hodnot</w:t>
        <w:br/>
      </w:r>
    </w:p>
    <w:p>
      <w:r>
        <w:t>L28:  numeric vyrobi vektor 0</w:t>
        <w:br/>
      </w:r>
    </w:p>
    <w:p>
      <w:r>
        <w:t>L29: # Jak se chová průměr hodnot z uniformního rozdělení?</w:t>
        <w:br/>
      </w:r>
    </w:p>
    <w:p>
      <w:r>
        <w:t>L30: Fukce **runif(n, min, max)** generuje **n** hodnot z uniformního rozdělení U(**min,max**).</w:t>
        <w:br/>
      </w:r>
    </w:p>
    <w:p>
      <w:r>
        <w:t>L31: nah_vyber</w:t>
        <w:br/>
      </w:r>
    </w:p>
    <w:p>
      <w:r>
        <w:t>L32: ### Náhodná veličina: průměr hodnot</w:t>
        <w:br/>
      </w:r>
    </w:p>
    <w:p>
      <w:r>
        <w:t>L33: # Příklady</w:t>
        <w:br/>
      </w:r>
    </w:p>
    <w:p>
      <w:r>
        <w:t>L34: ## Příklad 1.</w:t>
        <w:br/>
      </w:r>
    </w:p>
    <w:p>
      <w:r>
        <w:t>L35: Zatížení letadla s 64 místy nemá překročit 6 000 kg. Jaká je pravděpodobnost, že při plném obsazení bude tato hodnota překročena, má-li hmotnost cestujícího střední hodnotu 90 kg a směrodatnou odchylku 10 kg?</w:t>
        <w:br/>
      </w:r>
    </w:p>
    <w:p>
      <w:r>
        <w:t>L36:  X...hmotnost 64 cestujících</w:t>
        <w:br/>
      </w:r>
    </w:p>
    <w:p>
      <w:r>
        <w:t>L37:  X ~ N(64*90; 64*100)</w:t>
        <w:br/>
      </w:r>
    </w:p>
    <w:p>
      <w:r>
        <w:t>L38:  P(X &gt; 6000) = 1 - F(6000)</w:t>
        <w:br/>
      </w:r>
    </w:p>
    <w:p>
      <w:r>
        <w:t>L39: ## Příklad 2.</w:t>
        <w:br/>
      </w:r>
    </w:p>
    <w:p>
      <w:r>
        <w:t>L40: Zásilka obsahuje 300 výrobků určitého typu. Je známo, že pravděpodobnost zhotovení vadného výrobku tohoto typu je 0,04.</w:t>
        <w:br/>
      </w:r>
    </w:p>
    <w:p>
      <w:r>
        <w:t xml:space="preserve">L41: ### a) </w:t>
        <w:br/>
      </w:r>
    </w:p>
    <w:p>
      <w:r>
        <w:t>L42: Odhadněte pravděpodobnost, že absolutní odchylka podílu vadných výrobků v zásilce od pravděpodobnosti vyrobení vadného výrobku bude menší než 1 %.</w:t>
        <w:br/>
      </w:r>
    </w:p>
    <w:p>
      <w:r>
        <w:t>L43:  X = (p − π)/sqrt(π*(1 − π))*sqrt(n) ∼ N(0, 1)</w:t>
        <w:br/>
      </w:r>
    </w:p>
    <w:p>
      <w:r>
        <w:t>L44:  P(-0.01/sqrt(π*(1 − π))*sqrt(n) &lt; X &lt; 0.01/sqrt(π*(1 − π))*sqrt(n))</w:t>
        <w:br/>
      </w:r>
    </w:p>
    <w:p>
      <w:r>
        <w:t xml:space="preserve">L45: ### b) </w:t>
        <w:br/>
      </w:r>
    </w:p>
    <w:p>
      <w:r>
        <w:t>L46: Jak se změní výsledek, jestliže zásilka bude obsahovat 3 000 výrobků?</w:t>
        <w:br/>
      </w:r>
    </w:p>
    <w:p>
      <w:r>
        <w:t>L47: ## Příklad 3.</w:t>
        <w:br/>
      </w:r>
    </w:p>
    <w:p>
      <w:r>
        <w:t>L48: Cestující pravidelně jezdí do zaměstnání a zpět MHD. Je známo, že doba čekání na příjezd MHD se pohybuje v mezích od 0 do 3 minut. Jaká je pravděpodobnost, že celková doba čekání zaměstnance na příjezd MHD během 23 pracovních dnů bude kratší než 80 minut?</w:t>
        <w:br/>
      </w:r>
    </w:p>
    <w:p>
      <w:r>
        <w:t>L49:  Y...doba i-tého čekání na MHD</w:t>
        <w:br/>
      </w:r>
    </w:p>
    <w:p>
      <w:r>
        <w:t>L50:  y ~ R(0; 3)</w:t>
        <w:br/>
      </w:r>
    </w:p>
    <w:p>
      <w:r>
        <w:t>L51:  X...celková doba čekání během 23 dnů (cesta tam a zpět ⇒ 46 čekání)</w:t>
        <w:br/>
      </w:r>
    </w:p>
    <w:p>
      <w:r>
        <w:t>L52:  X ~ N(46*EY; 46*DY)</w:t>
        <w:br/>
      </w:r>
    </w:p>
    <w:p>
      <w:r>
        <w:t>L53:  P(X &lt; 80)</w:t>
        <w:br/>
      </w:r>
    </w:p>
    <w:p>
      <w:r>
        <w:t>L54: ## Příklad 4.</w:t>
        <w:br/>
      </w:r>
    </w:p>
    <w:p>
      <w:r>
        <w:t>L55: Předpokládejme, že průměrná spotřeba elektrické energie domácností v určitém městě v lednu je 120 kWh a směrodatná odchylka spotřeby je 100 kWh. Určete pravděpodobnost, že průměrná spotřeba 100 náhodně vybraných domácností bude větší než 140 kWh.</w:t>
        <w:br/>
      </w:r>
    </w:p>
    <w:p>
      <w:r>
        <w:t>L56:  Xi...spotřeba i-té domácnosti</w:t>
        <w:br/>
      </w:r>
    </w:p>
    <w:p>
      <w:r>
        <w:t>L57:  X...průměrná spotřeba 100 domácností</w:t>
        <w:br/>
      </w:r>
    </w:p>
    <w:p>
      <w:r>
        <w:t>L58:  X ~ N(EXi;Dxi/n)</w:t>
        <w:br/>
      </w:r>
    </w:p>
    <w:p>
      <w:r>
        <w:t>L59:  P(X &gt; 140)</w:t>
        <w:br/>
      </w:r>
    </w:p>
    <w:p>
      <w:r>
        <w:t>L60: ## Příklad 5.</w:t>
        <w:br/>
      </w:r>
    </w:p>
    <w:p>
      <w:r>
        <w:t>L61: Společnost Acme Battery Company vyvinula nový typ baterie mobilních telefonů. V průměru vydrží baterie 60 minut na jedno nabití. Směrodatná odchylka této doby je 4 minuty. Předpokládejme, že výrobní oddělení po 6 měsících spustí test kontroly kvality. Provedli dva náhodné výběry o rozsahu 10 baterií a v obou zjistili směrodatnou odchylku výdrže baterií větší než 6 minut. S jakou pravděpodobností takový výsledek mohli očekávat?</w:t>
        <w:br/>
      </w:r>
    </w:p>
    <w:p>
      <w:r>
        <w:t>L62:  X = (n − 1)S^2/σ^2</w:t>
        <w:br/>
      </w:r>
    </w:p>
    <w:p>
      <w:r>
        <w:t>L63:  X ∼ χ_n-1</w:t>
        <w:br/>
      </w:r>
    </w:p>
    <w:p>
      <w:r>
        <w:t>L64:  P(S &gt; 6) = P(X &gt; ...)</w:t>
        <w:br/>
      </w:r>
    </w:p>
    <w:p>
      <w:r>
        <w:t>L65: ## Příklad 6.</w:t>
        <w:br/>
      </w:r>
    </w:p>
    <w:p>
      <w:r>
        <w:t>L66: Z úmrtnostních tabulek vyplývá pravděpodobnost 0,99, že se 35 - letý muž dožije dalšího roku. Roční pojistné této věkové skupiny činí 2 000 Kč, v případě úmrtí pojišťovna vyplatí 100 000 Kč. Jaká je pravděpodobnost, že zisk z 500 pojištěných mužů ve věku 35 let bude alespoň 500 000 Kč? (Řešte dvěma způsoby - pomocí binomického rozdělení a pomoci aproximace binomického rozdělení rozdělením normálním.)</w:t>
        <w:br/>
      </w:r>
    </w:p>
    <w:p>
      <w:r>
        <w:t>L67:  X...počet mužů z 500, kteří se nedožijí dalšího roku</w:t>
        <w:br/>
      </w:r>
    </w:p>
    <w:p>
      <w:r>
        <w:t>L68:  X ~ Bi(500; 0.01)</w:t>
        <w:br/>
      </w:r>
    </w:p>
    <w:p>
      <w:r>
        <w:t>L69:  Z = 500 · 2 000 − X · 100 000</w:t>
        <w:br/>
      </w:r>
    </w:p>
    <w:p>
      <w:r>
        <w:t>L70:  P(Z ≥ 500 000) = P(X ≤ 5)</w:t>
        <w:br/>
      </w:r>
    </w:p>
    <w:p>
      <w:r>
        <w:t>L71:  X ~ Bi(500; 0.01) ~ N(500*0.01; 500*0.01*(1-0.01))</w:t>
        <w:br/>
      </w:r>
    </w:p>
    <w:p>
      <w:r>
        <w:t>L72:  P(X ≤ 5) ~ P(X &lt; 5.5) (oprava na spojitost)</w:t>
        <w:br/>
      </w:r>
    </w:p>
    <w:p>
      <w:r>
        <w:t>L73: ## Příklad 7.</w:t>
        <w:br/>
      </w:r>
    </w:p>
    <w:p>
      <w:r>
        <w:t>L74: Předpokládejme, že v populaci má přibližně 60 % mladých mužů vyšší než doporučenou hladinu cholesterolu v séru. S jakou pravděpodobností bude mít v náhodném výběru 200 mladých mužů více než 120 z nich vyšší než doporučenou hladinu cholesterolu v séru?</w:t>
        <w:br/>
      </w:r>
    </w:p>
    <w:p>
      <w:r>
        <w:t>L75:  X...počet mladých mužů z 200 s vyšší než doporučenou hladinou cholesterolu v séru</w:t>
        <w:br/>
      </w:r>
    </w:p>
    <w:p>
      <w:r>
        <w:t>L76:  X ∼ Bi(200; 0.6)</w:t>
        <w:br/>
      </w:r>
    </w:p>
    <w:p>
      <w:r>
        <w:t>L77:  P(X &gt; 120) = 1 - P(X ≤ 120)</w:t>
        <w:br/>
      </w:r>
    </w:p>
    <w:p>
      <w:r>
        <w:t>L78:  X ~ N(200*0.6; 200*0.6(1-0.6)), tj. X ≈ N(120; 48)</w:t>
        <w:br/>
      </w:r>
    </w:p>
    <w:p>
      <w:r>
        <w:t>L79:  1 - P(X ≤ 120) ~ 1 - P(X &lt; 120.5) (oprava na spojitost)</w:t>
        <w:br/>
      </w:r>
    </w:p>
    <w:p>
      <w:r>
        <w:t xml:space="preserve">%%%%%%%%%% cv5 </w:t>
        <w:br/>
      </w:r>
    </w:p>
    <w:p>
      <w:r>
        <w:t>L0: # Cvičení 5 - Vybraná rozdělení diskrétní náhodné veličiny</w:t>
        <w:br/>
      </w:r>
    </w:p>
    <w:p>
      <w:r>
        <w:t>L1: ## Martina Litschmannová, Adéla Vrtková, Michal Béreš</w:t>
        <w:br/>
      </w:r>
    </w:p>
    <w:p>
      <w:r>
        <w:t>L2: # Přehled rozdělení a jejich funkcí</w:t>
        <w:br/>
      </w:r>
    </w:p>
    <w:p>
      <w:r>
        <w:t>L3: ## Úvod: Pravděpodobnostní, Kumulativní pravděpodobnostní (Distribuční) a Kvantilová funkce</w:t>
        <w:br/>
      </w:r>
    </w:p>
    <w:p>
      <w:r>
        <w:t>L4: ### Pravděpodobnostní funkce</w:t>
        <w:br/>
      </w:r>
    </w:p>
    <w:p>
      <w:r>
        <w:t xml:space="preserve">L5: - začíná písmenkem **d**: $p = P(X = x)$: p = d...(x, ...) </w:t>
        <w:br/>
      </w:r>
    </w:p>
    <w:p>
      <w:r>
        <w:t>L6: ### Kumulativní pravděpodobnostní (Distribuční funkce)</w:t>
        <w:br/>
      </w:r>
    </w:p>
    <w:p>
      <w:r>
        <w:t xml:space="preserve">L7: - začíná písmenkem **p**: $p = P(X \leq x)$: p = p...(x, ...) - pozor Kumulativní pravděpodobnostní je s alternativní definicí $P(X \leq t)$ - pro naši distribuční funkci $F(t) = P(X&lt;t)$: F(t) = p...(t - 1, ...) </w:t>
        <w:br/>
      </w:r>
    </w:p>
    <w:p>
      <w:r>
        <w:t>L8: ### Kvantilová funkce</w:t>
        <w:br/>
      </w:r>
    </w:p>
    <w:p>
      <w:r>
        <w:t>L9: - začíná písmenkem **q**:  $p \geq P(X \leq x)$: x = q...(p, ...) - hledá nejmenší $x$ pro které je $P(X \leq x)$ větší než $p$</w:t>
        <w:br/>
      </w:r>
    </w:p>
    <w:p>
      <w:r>
        <w:t>L10: ## Binomické (Alternativní): $X \sim Bi(n, π),X \sim A(π) = Bi(1, π)$</w:t>
        <w:br/>
      </w:r>
    </w:p>
    <w:p>
      <w:r>
        <w:t>L11: - počet úspěchů v $n$ Bernoulliho pokusech (případně pro jeden pokus v případě Alternativní) - každý pokus má šanci na úspěch $π$</w:t>
        <w:br/>
      </w:r>
    </w:p>
    <w:p>
      <w:r>
        <w:t>L12:  Pravděpodobnostní funkce P(X = x)</w:t>
        <w:br/>
      </w:r>
    </w:p>
    <w:p>
      <w:r>
        <w:t xml:space="preserve">L13:  hodnota, pro níž hledáme p-stní funkci </w:t>
        <w:br/>
      </w:r>
    </w:p>
    <w:p>
      <w:r>
        <w:t>L14:  rozsah výběru</w:t>
        <w:br/>
      </w:r>
    </w:p>
    <w:p>
      <w:r>
        <w:t>L15:  pravděpodobnost úspěchu</w:t>
        <w:br/>
      </w:r>
    </w:p>
    <w:p>
      <w:r>
        <w:t>L16:  tímto se dají vypnout warningy</w:t>
        <w:br/>
      </w:r>
    </w:p>
    <w:p>
      <w:r>
        <w:t>L17:  tímto zase zapnout</w:t>
        <w:br/>
      </w:r>
    </w:p>
    <w:p>
      <w:r>
        <w:t>L18:  vykreslíme si pravděpodobnostní funkci</w:t>
        <w:br/>
      </w:r>
    </w:p>
    <w:p>
      <w:r>
        <w:t>L19:  minimálně 0, maximálně n má kladnou pravděpodobnost</w:t>
        <w:br/>
      </w:r>
    </w:p>
    <w:p>
      <w:r>
        <w:t>L20:  Kumulativní pravděpodobnostní funkce P(X &lt;= x)</w:t>
        <w:br/>
      </w:r>
    </w:p>
    <w:p>
      <w:r>
        <w:t xml:space="preserve">L21:  hodnota, pro níž hledáme kumulativní p-stní funkci </w:t>
        <w:br/>
      </w:r>
    </w:p>
    <w:p>
      <w:r>
        <w:t>L22:  rozsah výběru</w:t>
        <w:br/>
      </w:r>
    </w:p>
    <w:p>
      <w:r>
        <w:t>L23:  pravděpodobnost úspěchu</w:t>
        <w:br/>
      </w:r>
    </w:p>
    <w:p>
      <w:r>
        <w:t>L24:  Distribuční funkce F(x) = P(X &lt; x)</w:t>
        <w:br/>
      </w:r>
    </w:p>
    <w:p>
      <w:r>
        <w:t xml:space="preserve">L25:  hodnota, pro níž hledáme kumulativní p-stní funkci </w:t>
        <w:br/>
      </w:r>
    </w:p>
    <w:p>
      <w:r>
        <w:t>L26:  rozsah výběru</w:t>
        <w:br/>
      </w:r>
    </w:p>
    <w:p>
      <w:r>
        <w:t>L27:  pravděpodobnost úspěchu</w:t>
        <w:br/>
      </w:r>
    </w:p>
    <w:p>
      <w:r>
        <w:t>L28:  nebo</w:t>
        <w:br/>
      </w:r>
    </w:p>
    <w:p>
      <w:r>
        <w:t>L29:  vykreslíme si distribuční funkci</w:t>
        <w:br/>
      </w:r>
    </w:p>
    <w:p>
      <w:r>
        <w:t>L30:  minimálně 0, maximálně n má kladnou pravděpodobnost</w:t>
        <w:br/>
      </w:r>
    </w:p>
    <w:p>
      <w:r>
        <w:t xml:space="preserve">L31:  nebo </w:t>
        <w:br/>
      </w:r>
    </w:p>
    <w:p>
      <w:r>
        <w:t>L32:  minimálně 0, maximálně n</w:t>
        <w:br/>
      </w:r>
    </w:p>
    <w:p>
      <w:r>
        <w:t>L33:  zkontrolujeme korektnost na hodnotě 10</w:t>
        <w:br/>
      </w:r>
    </w:p>
    <w:p>
      <w:r>
        <w:t>L34:  minimálně 0, maximálně n</w:t>
        <w:br/>
      </w:r>
    </w:p>
    <w:p>
      <w:r>
        <w:t>L35:  najdi x pro dané q: q = P(X &lt;= x)</w:t>
        <w:br/>
      </w:r>
    </w:p>
    <w:p>
      <w:r>
        <w:t>L36:  h</w:t>
        <w:br/>
      </w:r>
    </w:p>
    <w:p>
      <w:r>
        <w:t>L37:  rozsah výběru</w:t>
        <w:br/>
      </w:r>
    </w:p>
    <w:p>
      <w:r>
        <w:t>L38:  pravděpodobnost úspěchu</w:t>
        <w:br/>
      </w:r>
    </w:p>
    <w:p>
      <w:r>
        <w:t>L39:  Kvantilová funkce (inverzi dist. fce): q = F(x) = P(X &lt; x)</w:t>
        <w:br/>
      </w:r>
    </w:p>
    <w:p>
      <w:r>
        <w:t>L40:  pravděpodobnost pro kterou hledáme kvantil</w:t>
        <w:br/>
      </w:r>
    </w:p>
    <w:p>
      <w:r>
        <w:t>L41:  rozsah výběru</w:t>
        <w:br/>
      </w:r>
    </w:p>
    <w:p>
      <w:r>
        <w:t>L42:  pravděpodobnost úspěchu</w:t>
        <w:br/>
      </w:r>
    </w:p>
    <w:p>
      <w:r>
        <w:t>L43: ## Hypergeometrické: $X \sim H(N, M, n)$</w:t>
        <w:br/>
      </w:r>
    </w:p>
    <w:p>
      <w:r>
        <w:t xml:space="preserve">L44: - počet úspěchů v $n$ závislých pokusech - závislost typu: </w:t>
        <w:br/>
      </w:r>
    </w:p>
    <w:p>
      <w:r>
        <w:t xml:space="preserve">L45:  - $N$ objektů, </w:t>
        <w:br/>
      </w:r>
    </w:p>
    <w:p>
      <w:r>
        <w:t xml:space="preserve">L46:  - z toho $M$ objektů se zadanou vlastností, </w:t>
        <w:br/>
      </w:r>
    </w:p>
    <w:p>
      <w:r>
        <w:t>L47:  - výběr velikosti $n$</w:t>
        <w:br/>
      </w:r>
    </w:p>
    <w:p>
      <w:r>
        <w:t>L48:  - **při výběru nevracíme zpět - pravděpodobnost výběru objektu s danou vlastností se mění s každým dalším vybraným objektem**</w:t>
        <w:br/>
      </w:r>
    </w:p>
    <w:p>
      <w:r>
        <w:t>L49: - **R funkce bere jako parametry *hyper(k, M, N - M, n)**</w:t>
        <w:br/>
      </w:r>
    </w:p>
    <w:p>
      <w:r>
        <w:t>L50:  - k je počet úspěchů pro které počítáme pravděpodobnost,</w:t>
        <w:br/>
      </w:r>
    </w:p>
    <w:p>
      <w:r>
        <w:t>L51:  - M je počet objektů se zadanou vlastností,</w:t>
        <w:br/>
      </w:r>
    </w:p>
    <w:p>
      <w:r>
        <w:t>L52:  - N-M je počet objektů bez zadané vlastnosti,</w:t>
        <w:br/>
      </w:r>
    </w:p>
    <w:p>
      <w:r>
        <w:t>L53:  - n je ceklová velikost výběru.</w:t>
        <w:br/>
      </w:r>
    </w:p>
    <w:p>
      <w:r>
        <w:t>L54:  Pravděpodobnostní funkce P(X = x)</w:t>
        <w:br/>
      </w:r>
    </w:p>
    <w:p>
      <w:r>
        <w:t xml:space="preserve">L55:  hodnota, pro níž hledáme p-stní funkci </w:t>
        <w:br/>
      </w:r>
    </w:p>
    <w:p>
      <w:r>
        <w:t>L56:  celkový počet objektů</w:t>
        <w:br/>
      </w:r>
    </w:p>
    <w:p>
      <w:r>
        <w:t>L57:  z toho se zadanou vlastností</w:t>
        <w:br/>
      </w:r>
    </w:p>
    <w:p>
      <w:r>
        <w:t>L58:  velikost výběru</w:t>
        <w:br/>
      </w:r>
    </w:p>
    <w:p>
      <w:r>
        <w:t>L59:  vykreslíme si pravděpodobnostní funkci</w:t>
        <w:br/>
      </w:r>
    </w:p>
    <w:p>
      <w:r>
        <w:t>L60:  minimálně 0, maximálně n nebo M má kladnou pravd.</w:t>
        <w:br/>
      </w:r>
    </w:p>
    <w:p>
      <w:r>
        <w:t>L61:  Distribuční funkce F(x) = P(X &lt; x)</w:t>
        <w:br/>
      </w:r>
    </w:p>
    <w:p>
      <w:r>
        <w:t xml:space="preserve">L62:  hodnota, pro níž hledáme dist. funkci </w:t>
        <w:br/>
      </w:r>
    </w:p>
    <w:p>
      <w:r>
        <w:t>L63:  celkový počet objektů</w:t>
        <w:br/>
      </w:r>
    </w:p>
    <w:p>
      <w:r>
        <w:t>L64:  z toho se zadanou vlastností</w:t>
        <w:br/>
      </w:r>
    </w:p>
    <w:p>
      <w:r>
        <w:t>L65:  velikost výběru</w:t>
        <w:br/>
      </w:r>
    </w:p>
    <w:p>
      <w:r>
        <w:t>L66:  vykreslíme si Distribuční funkci</w:t>
        <w:br/>
      </w:r>
    </w:p>
    <w:p>
      <w:r>
        <w:t>L67:  minimálně 0, maximálně n nebo M má kladnou pravd.</w:t>
        <w:br/>
      </w:r>
    </w:p>
    <w:p>
      <w:r>
        <w:t>L68:  Kvantilová funkce (inverzi dist. fce): q = P(X &lt; x)</w:t>
        <w:br/>
      </w:r>
    </w:p>
    <w:p>
      <w:r>
        <w:t>L69:  pravděpodobnost pro kterou hledáme kvantil</w:t>
        <w:br/>
      </w:r>
    </w:p>
    <w:p>
      <w:r>
        <w:t>L70:  celkový počet objektů</w:t>
        <w:br/>
      </w:r>
    </w:p>
    <w:p>
      <w:r>
        <w:t>L71:  z toho se zadanou vlastností</w:t>
        <w:br/>
      </w:r>
    </w:p>
    <w:p>
      <w:r>
        <w:t>L72:  velikost výběru</w:t>
        <w:br/>
      </w:r>
    </w:p>
    <w:p>
      <w:r>
        <w:t>L73: ## Negativně binomické (Geometrické): $X \sim NB(k, π), X \sim Ge(π) = NB(1, π)$</w:t>
        <w:br/>
      </w:r>
    </w:p>
    <w:p>
      <w:r>
        <w:t>L74: - počet pokusů do $k$. úspěchu (včetně) - každý pokus má šanci na úspěch $π$ - **Negativně binomická NV je v Rku definována jako počet neúspěchů před k-tým úspěchem**</w:t>
        <w:br/>
      </w:r>
    </w:p>
    <w:p>
      <w:r>
        <w:t>L75:  - proto jako první parametr budeme posílat x - k</w:t>
        <w:br/>
      </w:r>
    </w:p>
    <w:p>
      <w:r>
        <w:t>L76:  Pravděpodobnostní funkce P(X = x)</w:t>
        <w:br/>
      </w:r>
    </w:p>
    <w:p>
      <w:r>
        <w:t>L77:  počet pokusů pro který hledáme pravd. fci</w:t>
        <w:br/>
      </w:r>
    </w:p>
    <w:p>
      <w:r>
        <w:t>L78:  požadovaný počet úspěchů</w:t>
        <w:br/>
      </w:r>
    </w:p>
    <w:p>
      <w:r>
        <w:t>L79:  pravd. jednotlivých pokusů</w:t>
        <w:br/>
      </w:r>
    </w:p>
    <w:p>
      <w:r>
        <w:t>L80:  pozor první argument musí být počet neúspěchů</w:t>
        <w:br/>
      </w:r>
    </w:p>
    <w:p>
      <w:r>
        <w:t>L81:  vykreslíme si pravděpodobnostní funkci</w:t>
        <w:br/>
      </w:r>
    </w:p>
    <w:p>
      <w:r>
        <w:t>L82:  minimálně k, maximum neomezeno</w:t>
        <w:br/>
      </w:r>
    </w:p>
    <w:p>
      <w:r>
        <w:t>L83:  hodnoty 0,1,2,3,4 mají P(x)=0</w:t>
        <w:br/>
      </w:r>
    </w:p>
    <w:p>
      <w:r>
        <w:t>L84:  Distribuční funkce F(x) = P(X &lt; x)</w:t>
        <w:br/>
      </w:r>
    </w:p>
    <w:p>
      <w:r>
        <w:t>L85:  počet pokusů pro který hledáme pravd. fci</w:t>
        <w:br/>
      </w:r>
    </w:p>
    <w:p>
      <w:r>
        <w:t>L86:  požadovaný počet úspěchů</w:t>
        <w:br/>
      </w:r>
    </w:p>
    <w:p>
      <w:r>
        <w:t>L87:  pravd. jednotlivých pokusů</w:t>
        <w:br/>
      </w:r>
    </w:p>
    <w:p>
      <w:r>
        <w:t>L88:  pozor první argument musí být počet neúspěchů</w:t>
        <w:br/>
      </w:r>
    </w:p>
    <w:p>
      <w:r>
        <w:t>L89:  vykreslíme si Distribuční funkci</w:t>
        <w:br/>
      </w:r>
    </w:p>
    <w:p>
      <w:r>
        <w:t>L90:  minimálně 0, maximálně n nebo M má kladnou pravd.</w:t>
        <w:br/>
      </w:r>
    </w:p>
    <w:p>
      <w:r>
        <w:t>L91:  Kvantilová funkce (inverzi dist. fce): q = P(X &lt; x)</w:t>
        <w:br/>
      </w:r>
    </w:p>
    <w:p>
      <w:r>
        <w:t>L92:  pravd. pro kvantil</w:t>
        <w:br/>
      </w:r>
    </w:p>
    <w:p>
      <w:r>
        <w:t>L93:  požadovaný počet úspěchů</w:t>
        <w:br/>
      </w:r>
    </w:p>
    <w:p>
      <w:r>
        <w:t>L94:  pravd. jednotlivých pokusů</w:t>
        <w:br/>
      </w:r>
    </w:p>
    <w:p>
      <w:r>
        <w:t>L95: ## Poissonovo: $X \sim Po(λt)$</w:t>
        <w:br/>
      </w:r>
    </w:p>
    <w:p>
      <w:r>
        <w:t>L96: - počet událostí v Poissonově procesu v uzavřené oblasti (v čase, na ploše, v objemu) - s hustotou výskytu $λ$  - v čase/ploše/objemu velikosti $t$</w:t>
        <w:br/>
      </w:r>
    </w:p>
    <w:p>
      <w:r>
        <w:t>L97:  Pravděpodobnostní funkce P(X = x)</w:t>
        <w:br/>
      </w:r>
    </w:p>
    <w:p>
      <w:r>
        <w:t>L98:  počet pokusů pro který hledáme pravd. fci</w:t>
        <w:br/>
      </w:r>
    </w:p>
    <w:p>
      <w:r>
        <w:t>L99:  hustota výskytu</w:t>
        <w:br/>
      </w:r>
    </w:p>
    <w:p>
      <w:r>
        <w:t>L100:  pravd. jednotlivých pokusů</w:t>
        <w:br/>
      </w:r>
    </w:p>
    <w:p>
      <w:r>
        <w:t>L101:  vykreslíme si pravděpodobnostní funkci</w:t>
        <w:br/>
      </w:r>
    </w:p>
    <w:p>
      <w:r>
        <w:t>L102:  minimálně 0, maximum neomezeno</w:t>
        <w:br/>
      </w:r>
    </w:p>
    <w:p>
      <w:r>
        <w:t>L103:  Distribuční funkce F(x) = P(X &lt; x)</w:t>
        <w:br/>
      </w:r>
    </w:p>
    <w:p>
      <w:r>
        <w:t>L104:  počet pokusů pro který hledáme pravd. fci</w:t>
        <w:br/>
      </w:r>
    </w:p>
    <w:p>
      <w:r>
        <w:t>L105:  hustota výskytu</w:t>
        <w:br/>
      </w:r>
    </w:p>
    <w:p>
      <w:r>
        <w:t>L106:  pravd. jednotlivých pokusů</w:t>
        <w:br/>
      </w:r>
    </w:p>
    <w:p>
      <w:r>
        <w:t>L107:  vykreslíme si Distribuční funkci</w:t>
        <w:br/>
      </w:r>
    </w:p>
    <w:p>
      <w:r>
        <w:t>L108:  minimálně 0, maximálně n nebo M má kladnou pravd.</w:t>
        <w:br/>
      </w:r>
    </w:p>
    <w:p>
      <w:r>
        <w:t>L109:  Kvantilová funkce (inverzi dist. fce): q = P(X &lt; x)</w:t>
        <w:br/>
      </w:r>
    </w:p>
    <w:p>
      <w:r>
        <w:t>L110:  pravd. pro kvantil</w:t>
        <w:br/>
      </w:r>
    </w:p>
    <w:p>
      <w:r>
        <w:t>L111:  hustota výskytu</w:t>
        <w:br/>
      </w:r>
    </w:p>
    <w:p>
      <w:r>
        <w:t>L112:  pravd. jednotlivých pokusů</w:t>
        <w:br/>
      </w:r>
    </w:p>
    <w:p>
      <w:r>
        <w:t>L113: # Příklady</w:t>
        <w:br/>
      </w:r>
    </w:p>
    <w:p>
      <w:r>
        <w:t>L114: ## Příklad 1.</w:t>
        <w:br/>
      </w:r>
    </w:p>
    <w:p>
      <w:r>
        <w:t>L115: Bridž se hraje s 52 bridžovými kartami, které se rozdají mezi 4 hráče. Vždy 2 hráči hrají spolu. Při rozdávání (13 karet) jste dostali do rukou 2 esa. Jaká je pravděpodobnost, že váš partner bude mít zbývající dvě esa?</w:t>
        <w:br/>
      </w:r>
    </w:p>
    <w:p>
      <w:r>
        <w:t>L116:  X ... počet es mezi 13 kartami</w:t>
        <w:br/>
      </w:r>
    </w:p>
    <w:p>
      <w:r>
        <w:t>L117:  X ~ H(N = 39, M = 2, n = 13)</w:t>
        <w:br/>
      </w:r>
    </w:p>
    <w:p>
      <w:r>
        <w:t>L118:  P(X = 2)</w:t>
        <w:br/>
      </w:r>
    </w:p>
    <w:p>
      <w:r>
        <w:t>L119:  52-13</w:t>
        <w:br/>
      </w:r>
    </w:p>
    <w:p>
      <w:r>
        <w:t>L120:  výpočet</w:t>
        <w:br/>
      </w:r>
    </w:p>
    <w:p>
      <w:r>
        <w:t xml:space="preserve">L121:  což je dhyper(2,2,37,13)  </w:t>
        <w:br/>
      </w:r>
    </w:p>
    <w:p>
      <w:r>
        <w:t>L122:  graf pravděpodobnostní funkce</w:t>
        <w:br/>
      </w:r>
    </w:p>
    <w:p>
      <w:r>
        <w:t xml:space="preserve">L123:  všechny možné realizace NV X </w:t>
        <w:br/>
      </w:r>
    </w:p>
    <w:p>
      <w:r>
        <w:t>L124:  hodnoty pravděpodobnostní funkce pro x</w:t>
        <w:br/>
      </w:r>
    </w:p>
    <w:p>
      <w:r>
        <w:t>L125: ## Příklad 2.</w:t>
        <w:br/>
      </w:r>
    </w:p>
    <w:p>
      <w:r>
        <w:t>L126: Pokusy se zjistilo, že radioaktivní látka vyzařuje během 7,5 s průměrně 3,87 α-částice. Určete pravděpodobnost toho, že za 1 sekundu vyzáří tato látka alespoň jednu α-částici.</w:t>
        <w:br/>
      </w:r>
    </w:p>
    <w:p>
      <w:r>
        <w:t>L127:  X ... počet vyzářených alfa částic během 1 s</w:t>
        <w:br/>
      </w:r>
    </w:p>
    <w:p>
      <w:r>
        <w:t>L128:  X ~ Po(lt = 3.87/7.5)</w:t>
        <w:br/>
      </w:r>
    </w:p>
    <w:p>
      <w:r>
        <w:t>L129:  četnost výskytu</w:t>
        <w:br/>
      </w:r>
    </w:p>
    <w:p>
      <w:r>
        <w:t>L130:  za 1 sekundu</w:t>
        <w:br/>
      </w:r>
    </w:p>
    <w:p>
      <w:r>
        <w:t>L131:  parametr Poissonova rozdělení</w:t>
        <w:br/>
      </w:r>
    </w:p>
    <w:p>
      <w:r>
        <w:t>L132:  P(X &gt;= 1) = P(X &gt; 0) = 1 - P(X &lt;= 0)</w:t>
        <w:br/>
      </w:r>
    </w:p>
    <w:p>
      <w:r>
        <w:t>L133:  graf pravděpodobnostní funkce</w:t>
        <w:br/>
      </w:r>
    </w:p>
    <w:p>
      <w:r>
        <w:t xml:space="preserve">L134:  teoreticky může být vyzářeno až nekonečně mnoho částic, </w:t>
        <w:br/>
      </w:r>
    </w:p>
    <w:p>
      <w:r>
        <w:t>L135:  od jisté hodnoty je pravděpodobnost zanedbatelná</w:t>
        <w:br/>
      </w:r>
    </w:p>
    <w:p>
      <w:r>
        <w:t>L136:  hodnoty pravděpodobnostní funkce pro x</w:t>
        <w:br/>
      </w:r>
    </w:p>
    <w:p>
      <w:r>
        <w:t>L137: ## Příklad 3.</w:t>
        <w:br/>
      </w:r>
    </w:p>
    <w:p>
      <w:r>
        <w:t>L138: Kamarád vás pošle do sklepa, abyste donesl(a) 4 lahvová piva - z toho dvě desítky a dvě dvanáctky. Nevíte, kde rozsvítit, proto vezmete z basy poslepu 4 láhve. S jakou pravděpodobností jste vyhověl(a), víte-li, že v base bylo celkem 10 desítek a 6 dvanáctek?</w:t>
        <w:br/>
      </w:r>
    </w:p>
    <w:p>
      <w:r>
        <w:t>L139:  X ... počet 10°piv mezi 4 vybranými</w:t>
        <w:br/>
      </w:r>
    </w:p>
    <w:p>
      <w:r>
        <w:t>L140:  X ~ H(N = 16, M = 10, n = 4)</w:t>
        <w:br/>
      </w:r>
    </w:p>
    <w:p>
      <w:r>
        <w:t>L141:  P(X = 2)</w:t>
        <w:br/>
      </w:r>
    </w:p>
    <w:p>
      <w:r>
        <w:t>L142:  graf pravděpodobnostní funkce</w:t>
        <w:br/>
      </w:r>
    </w:p>
    <w:p>
      <w:r>
        <w:t>L143:  všechny možné realizace NV X</w:t>
        <w:br/>
      </w:r>
    </w:p>
    <w:p>
      <w:r>
        <w:t>L144:  hodnoty pravděpodobnostní funkce pro x</w:t>
        <w:br/>
      </w:r>
    </w:p>
    <w:p>
      <w:r>
        <w:t>L145: ## Příklad 4.</w:t>
        <w:br/>
      </w:r>
    </w:p>
    <w:p>
      <w:r>
        <w:t>L146: V jednom mililitru určitého dokonale rozmíchaného roztoku se v průměru nachází 15 určitých mikroorganismů. Určete pravděpodobnost, že při náhodném výběru vzorku o objemu 1/2 mililitru bude ve zkumavce méně než 5 těchto mikroorganismu.</w:t>
        <w:br/>
      </w:r>
    </w:p>
    <w:p>
      <w:r>
        <w:t>L147:  X ... počet mikroorganismů v 0.5 ml roztoku</w:t>
        <w:br/>
      </w:r>
    </w:p>
    <w:p>
      <w:r>
        <w:t>L148:  X ~ Po(lt = 15/2)</w:t>
        <w:br/>
      </w:r>
    </w:p>
    <w:p>
      <w:r>
        <w:t>L149:  parametr Poissonova rozd.</w:t>
        <w:br/>
      </w:r>
    </w:p>
    <w:p>
      <w:r>
        <w:t>L150:  P(X &lt; 5) = P(X &lt;= 4)</w:t>
        <w:br/>
      </w:r>
    </w:p>
    <w:p>
      <w:r>
        <w:t>L151:  nebo</w:t>
        <w:br/>
      </w:r>
    </w:p>
    <w:p>
      <w:r>
        <w:t>L152:  graf pravděpodobnostní funkce</w:t>
        <w:br/>
      </w:r>
    </w:p>
    <w:p>
      <w:r>
        <w:t xml:space="preserve">L153:  teoreticky může být v roztoku až nekonečně mnoho mikroorganismů, </w:t>
        <w:br/>
      </w:r>
    </w:p>
    <w:p>
      <w:r>
        <w:t>L154:  od jisté hodnoty je pravděpodobnost zanedbatelná</w:t>
        <w:br/>
      </w:r>
    </w:p>
    <w:p>
      <w:r>
        <w:t>L155:  hodnoty pravděpodobnostní funkce pro x</w:t>
        <w:br/>
      </w:r>
    </w:p>
    <w:p>
      <w:r>
        <w:t>L156: ## Příklad 5.</w:t>
        <w:br/>
      </w:r>
    </w:p>
    <w:p>
      <w:r>
        <w:t>L157: Na stůl vysypeme 15 mincí. Jaká je pravděpodobnost, že počet mincí ležících lícem nahoře, je od 8 do 15?</w:t>
        <w:br/>
      </w:r>
    </w:p>
    <w:p>
      <w:r>
        <w:t>L158:  X ... počet mincí, které padnou lícem nahoru z celkového množství 15 mincí</w:t>
        <w:br/>
      </w:r>
    </w:p>
    <w:p>
      <w:r>
        <w:t>L159:  X ~ Bi(n = 15, p = 0.5)</w:t>
        <w:br/>
      </w:r>
    </w:p>
    <w:p>
      <w:r>
        <w:t>L160:  P(8 &lt;= X &lt;= 15) = P(X &lt;= 15) - P(X &lt; 8) = P(X &lt;= 15) - P(X &lt;= 7)</w:t>
        <w:br/>
      </w:r>
    </w:p>
    <w:p>
      <w:r>
        <w:t>L161: jinak: P(8&lt;=X&lt;=15)=P(X&gt;7)=1-P(X&lt;=7)</w:t>
        <w:br/>
      </w:r>
    </w:p>
    <w:p>
      <w:r>
        <w:t>L162:  graf pravděpodobnostní funkce</w:t>
        <w:br/>
      </w:r>
    </w:p>
    <w:p>
      <w:r>
        <w:t>L163:  všechny možné realizace NV X</w:t>
        <w:br/>
      </w:r>
    </w:p>
    <w:p>
      <w:r>
        <w:t>L164:  hodnoty pravděpodobnostní funkce pro x</w:t>
        <w:br/>
      </w:r>
    </w:p>
    <w:p>
      <w:r>
        <w:t>L165: ## Příklad 6.</w:t>
        <w:br/>
      </w:r>
    </w:p>
    <w:p>
      <w:r>
        <w:t>L166: Pravděpodobnost, že se dovoláme do studia rozhlasové stanice, která právě vyhlásila telefonickou soutěž je 0,08. Jaká je pravděpodobnost, že se dovoláme nejvýše na 4. pokus?</w:t>
        <w:br/>
      </w:r>
    </w:p>
    <w:p>
      <w:r>
        <w:t>L167:  X ... počet pokusů než se dovoláme do rozhlasového studia</w:t>
        <w:br/>
      </w:r>
    </w:p>
    <w:p>
      <w:r>
        <w:t>L168:  X ~ NB(k = 1,p = 0.08) nebo G(0.08)</w:t>
        <w:br/>
      </w:r>
    </w:p>
    <w:p>
      <w:r>
        <w:t>L169:  P(X &lt;= 4)</w:t>
        <w:br/>
      </w:r>
    </w:p>
    <w:p>
      <w:r>
        <w:t>L170:  graf pravděpodobnostní funkce</w:t>
        <w:br/>
      </w:r>
    </w:p>
    <w:p>
      <w:r>
        <w:t xml:space="preserve">L171:  teoreticky můžeme uskutečnit až nekonečně mnoho pokusů, </w:t>
        <w:br/>
      </w:r>
    </w:p>
    <w:p>
      <w:r>
        <w:t>L172:  od jisté hodnoty je pravděpodobnost zanedbatelná</w:t>
        <w:br/>
      </w:r>
    </w:p>
    <w:p>
      <w:r>
        <w:t>L173:  hodnoty pravděpodobnostní funkce pro x</w:t>
        <w:br/>
      </w:r>
    </w:p>
    <w:p>
      <w:r>
        <w:t>L174: ## Příklad 7.</w:t>
        <w:br/>
      </w:r>
    </w:p>
    <w:p>
      <w:r>
        <w:t>L175: V továrně se vyrobí denně 10 % vadných součástek. Jaká je pravděpodobnost, že vybereme-li třicet součástek z denní produkce, tak nejméně dvě budou vadné?</w:t>
        <w:br/>
      </w:r>
    </w:p>
    <w:p>
      <w:r>
        <w:t>L176:  X ... počet vadných součástek ze 30 vybraných</w:t>
        <w:br/>
      </w:r>
    </w:p>
    <w:p>
      <w:r>
        <w:t>L177:  X ~ Bi(n = 30, p = 0.1)</w:t>
        <w:br/>
      </w:r>
    </w:p>
    <w:p>
      <w:r>
        <w:t>L178:  P(X &gt;= 2) = 1 - P(X &lt; 2) = 1 - P(X &lt;= 1)</w:t>
        <w:br/>
      </w:r>
    </w:p>
    <w:p>
      <w:r>
        <w:t>L179:  nebo P(X &gt;= 2) vsechno mimo 0 a 1</w:t>
        <w:br/>
      </w:r>
    </w:p>
    <w:p>
      <w:r>
        <w:t>L180:  graf pravděpodobnostní funkce</w:t>
        <w:br/>
      </w:r>
    </w:p>
    <w:p>
      <w:r>
        <w:t>L181:  všechny možné realizace NV X</w:t>
        <w:br/>
      </w:r>
    </w:p>
    <w:p>
      <w:r>
        <w:t>L182:  hodnoty pravděpodobnostní funkce pro x</w:t>
        <w:br/>
      </w:r>
    </w:p>
    <w:p>
      <w:r>
        <w:t>L183: ## Příklad 8.</w:t>
        <w:br/>
      </w:r>
    </w:p>
    <w:p>
      <w:r>
        <w:t>L184: Ve skladu je 200 součástek. 10 % z nich je vadných. Jaká je pravděpodobnost, že vybereme-li ze skladu třicet součástek, tak nejméně dvě budou vadné?</w:t>
        <w:br/>
      </w:r>
    </w:p>
    <w:p>
      <w:r>
        <w:t>L185:  X ... počet vadných součástek ze 30 vybraných z 200</w:t>
        <w:br/>
      </w:r>
    </w:p>
    <w:p>
      <w:r>
        <w:t>L186:  X ~ H(N = 200, M = 20, n = 30)</w:t>
        <w:br/>
      </w:r>
    </w:p>
    <w:p>
      <w:r>
        <w:t>L187:  P(X &gt;= 2) = 1 - P(X &lt; 2) = 1 - P(X &lt;= 1)</w:t>
        <w:br/>
      </w:r>
    </w:p>
    <w:p>
      <w:r>
        <w:t>L188:  graf pravděpodobnostní funkce</w:t>
        <w:br/>
      </w:r>
    </w:p>
    <w:p>
      <w:r>
        <w:t>L189:  všechny možné realizace NV X</w:t>
        <w:br/>
      </w:r>
    </w:p>
    <w:p>
      <w:r>
        <w:t>L190:  hodnoty pravděpodobnostní funkce pro x</w:t>
        <w:br/>
      </w:r>
    </w:p>
    <w:p>
      <w:r>
        <w:t>L191: ## Příklad 9.</w:t>
        <w:br/>
      </w:r>
    </w:p>
    <w:p>
      <w:r>
        <w:t>L192: V určité firmě bylo zjištěno, že na 33 % počítačů je nainstalován nějaký nelegální software. Určete pravděpodobnostní a distribuční funkci počtu počítačů s nelegálním softwarem mezi třemi kontrolovanými počítači.</w:t>
        <w:br/>
      </w:r>
    </w:p>
    <w:p>
      <w:r>
        <w:t>L193:  X ... počet počítačů s nelegálním softwarem ze 3 kontrolovaných</w:t>
        <w:br/>
      </w:r>
    </w:p>
    <w:p>
      <w:r>
        <w:t>L194:  X ~ Bi(n = 3,p = 0.33)</w:t>
        <w:br/>
      </w:r>
    </w:p>
    <w:p>
      <w:r>
        <w:t>L195:  pravděpodobnostní funkce</w:t>
        <w:br/>
      </w:r>
    </w:p>
    <w:p>
      <w:r>
        <w:t xml:space="preserve">L196:  všechny možné realizace NV X </w:t>
        <w:br/>
      </w:r>
    </w:p>
    <w:p>
      <w:r>
        <w:t>L197:  hodnoty pravděpodobnostní funkce pro x</w:t>
        <w:br/>
      </w:r>
    </w:p>
    <w:p>
      <w:r>
        <w:t>L198:  zaokrouhlení pravděpodobností na 3 des. místa</w:t>
        <w:br/>
      </w:r>
    </w:p>
    <w:p>
      <w:r>
        <w:t>L199:  dopočet poslední hodnoty do 1</w:t>
        <w:br/>
      </w:r>
    </w:p>
    <w:p>
      <w:r>
        <w:t>L200:  vytvoření tabulky pravděpodobnostní funkce</w:t>
        <w:br/>
      </w:r>
    </w:p>
    <w:p>
      <w:r>
        <w:t>L201:  graf pravděpodobnostní funkce</w:t>
        <w:br/>
      </w:r>
    </w:p>
    <w:p>
      <w:r>
        <w:t>L202: distribuční funkce</w:t>
        <w:br/>
      </w:r>
    </w:p>
    <w:p>
      <w:r>
        <w:t>L203:  zjednodušený výpis distribuční funkce</w:t>
        <w:br/>
      </w:r>
    </w:p>
    <w:p>
      <w:r>
        <w:t>L204: ## Příklad 10.</w:t>
        <w:br/>
      </w:r>
    </w:p>
    <w:p>
      <w:r>
        <w:t>L205: Sportka je loterijní hra, v níž sázející tipuje šest čísel ze čtyřiceti devíti, která očekává, že padnou při budoucím slosování. K účasti ve hře je nutné zvolit alespoň jednu kombinaci 6 čísel (vždy 6 čísel na jeden sloupec) a pomocí křížků tato čísla označit na sázence společnosti Sazka a.s. do sloupců, počínaje sloupcem prvním. Sázející vyhrává v případě, že uhodne alespoň tři čísla z tažené šestice čísel. Jaká je pravděpodobnost, že proto, aby sázející vyhrál, bude muset vyplnit:</w:t>
        <w:br/>
      </w:r>
    </w:p>
    <w:p>
      <w:r>
        <w:t>L206:  Nejprve pravděpodobnost, že vehrajeme v jednom sloupci</w:t>
        <w:br/>
      </w:r>
    </w:p>
    <w:p>
      <w:r>
        <w:t>L207:  Y ... počet uhádnutých čísel v 6 tažených ze 49</w:t>
        <w:br/>
      </w:r>
    </w:p>
    <w:p>
      <w:r>
        <w:t>L208:  Y ~ H(N = 49, M = 6, n = 6)</w:t>
        <w:br/>
      </w:r>
    </w:p>
    <w:p>
      <w:r>
        <w:t xml:space="preserve">L209:  P-st uhádnutí alespoň 3 čísel v jednom sloupci </w:t>
        <w:br/>
      </w:r>
    </w:p>
    <w:p>
      <w:r>
        <w:t>L210:  P(Y &gt;= 3) = 1 - P(Y &lt; 3) = 1 - P(Y &lt;= 2)</w:t>
        <w:br/>
      </w:r>
    </w:p>
    <w:p>
      <w:r>
        <w:t>L211: ### a)</w:t>
        <w:br/>
      </w:r>
    </w:p>
    <w:p>
      <w:r>
        <w:t>L212: právě tři sloupce,</w:t>
        <w:br/>
      </w:r>
    </w:p>
    <w:p>
      <w:r>
        <w:t>L213:  X … počet sloupců, které bude muset sázející vyplnit, aby vyhrál</w:t>
        <w:br/>
      </w:r>
    </w:p>
    <w:p>
      <w:r>
        <w:t>L214:  X ~ NB(k = 1, p = pp)</w:t>
        <w:br/>
      </w:r>
    </w:p>
    <w:p>
      <w:r>
        <w:t>L215:  a) P(X = 3)</w:t>
        <w:br/>
      </w:r>
    </w:p>
    <w:p>
      <w:r>
        <w:t xml:space="preserve">L216: ### b) </w:t>
        <w:br/>
      </w:r>
    </w:p>
    <w:p>
      <w:r>
        <w:t>L217: alespoň 5 sloupců,</w:t>
        <w:br/>
      </w:r>
    </w:p>
    <w:p>
      <w:r>
        <w:t>L218:  b) P(X &gt;= 5) = 1 - P(X &lt; 5) = 1 - P(X &lt;= 4)</w:t>
        <w:br/>
      </w:r>
    </w:p>
    <w:p>
      <w:r>
        <w:t>L219: ### c)</w:t>
        <w:br/>
      </w:r>
    </w:p>
    <w:p>
      <w:r>
        <w:t>L220: méně než 10 sloupců,</w:t>
        <w:br/>
      </w:r>
    </w:p>
    <w:p>
      <w:r>
        <w:t xml:space="preserve">L221:  c) P(X &lt; 10) = P(X &lt;= 9) </w:t>
        <w:br/>
      </w:r>
    </w:p>
    <w:p>
      <w:r>
        <w:t>L222: ## d)</w:t>
        <w:br/>
      </w:r>
    </w:p>
    <w:p>
      <w:r>
        <w:t>L223: více než 5 a nejvýše 10 sloupců?</w:t>
        <w:br/>
      </w:r>
    </w:p>
    <w:p>
      <w:r>
        <w:t>L224:  P(5 &lt; X &lt;= 10) = P(X &lt;= 10) - P(X &lt;= 5)</w:t>
        <w:br/>
      </w:r>
    </w:p>
    <w:p>
      <w:r>
        <w:t>L225:  nebo P(X &lt; 11) - P(X &lt; 6)</w:t>
        <w:br/>
      </w:r>
    </w:p>
    <w:p>
      <w:r>
        <w:t>L226: ## Příklad 11.</w:t>
        <w:br/>
      </w:r>
    </w:p>
    <w:p>
      <w:r>
        <w:t xml:space="preserve">L227: Pravděpodobnost, že hodíme 6 na 6stěnné kostce je 1/6. Hážeme tak dlouho, než hodíme šestku 10 krát. </w:t>
        <w:br/>
      </w:r>
    </w:p>
    <w:p>
      <w:r>
        <w:t xml:space="preserve">L228: ### a) </w:t>
        <w:br/>
      </w:r>
    </w:p>
    <w:p>
      <w:r>
        <w:t>L229: Jaká je střední hodnota počtu hodů.</w:t>
        <w:br/>
      </w:r>
    </w:p>
    <w:p>
      <w:r>
        <w:t>L230:  X … hodů kostkou než hodíme 10 šestek</w:t>
        <w:br/>
      </w:r>
    </w:p>
    <w:p>
      <w:r>
        <w:t>L231:  X ~ NB(k = 10, p = 1/6)</w:t>
        <w:br/>
      </w:r>
    </w:p>
    <w:p>
      <w:r>
        <w:t xml:space="preserve">L232: ### b) </w:t>
        <w:br/>
      </w:r>
    </w:p>
    <w:p>
      <w:r>
        <w:t>L233: S kolika hody nejméně musíme počítat, pokud chceme, aby pradvěpodobnost, že se nám podaří naházet 10 šestek, byla alespoň 70%.</w:t>
        <w:br/>
      </w:r>
    </w:p>
    <w:p>
      <w:r>
        <w:t>L234:  P(X &lt;= k) &gt;= 0.7</w:t>
        <w:br/>
      </w:r>
    </w:p>
    <w:p>
      <w:r>
        <w:t xml:space="preserve">%%%%%%%%%% cv4_SNV </w:t>
        <w:br/>
      </w:r>
    </w:p>
    <w:p>
      <w:r>
        <w:t>L0: # Cvičení 4 - Spojitá náhodná veličina</w:t>
        <w:br/>
      </w:r>
    </w:p>
    <w:p>
      <w:r>
        <w:t>L1: ## Martina Litschmannová, Adéla Vrtková, Michal Béreš</w:t>
        <w:br/>
      </w:r>
    </w:p>
    <w:p>
      <w:r>
        <w:t>L2: **Obsah tohoto skriptu je pouze jako doplňující ilustrace k cvičení, není nutno znát ke zkoušce. Důležité je to umět spočítat ručně.**</w:t>
        <w:br/>
      </w:r>
    </w:p>
    <w:p>
      <w:r>
        <w:t>L3: ## Numerická integrace v Rku</w:t>
        <w:br/>
      </w:r>
    </w:p>
    <w:p>
      <w:r>
        <w:t>L4: Rkovská funkce **integrate**&lt;br&gt; integrate(f, a, b) = $\int_{a}^{b}f(x)dx$ - **f** je Rková funkce (námi definovaná) která má jeden vstupní argument - vektor hodnot ve kterém má vrátit své hodnoty - **a** dolní integrační mez - **b** horní integrační mez</w:t>
        <w:br/>
      </w:r>
    </w:p>
    <w:p>
      <w:r>
        <w:t>L5:  x^2</w:t>
        <w:br/>
      </w:r>
    </w:p>
    <w:p>
      <w:r>
        <w:t>L6: # Příklady</w:t>
        <w:br/>
      </w:r>
    </w:p>
    <w:p>
      <w:r>
        <w:t>L7: ## Příklad 1.</w:t>
        <w:br/>
      </w:r>
    </w:p>
    <w:p>
      <w:r>
        <w:t>L8: Náhodná veličina X má distribuční funkci&lt;br&gt; $F(x)=\begin{cases} 0    &amp;      x \leq 0 \\ cx^2 &amp;  0 &lt; x \leq 1 \\ 1    &amp;  1 &lt; x \end{cases}$&lt;br&gt; Jaké hodnoty může nabývat konstanta c?</w:t>
        <w:br/>
      </w:r>
    </w:p>
    <w:p>
      <w:r>
        <w:t>L9:  derovací F(x) získáme hustotu pravd. f(x)</w:t>
        <w:br/>
      </w:r>
    </w:p>
    <w:p>
      <w:r>
        <w:t>L10:  příslušná hustota pravděpodobnosti na intrvalu &lt;0,1&gt;</w:t>
        <w:br/>
      </w:r>
    </w:p>
    <w:p>
      <w:r>
        <w:t>L11:  f(x) = 2x</w:t>
        <w:br/>
      </w:r>
    </w:p>
    <w:p>
      <w:r>
        <w:t>L12:  c = 1, proto distribuční funkce vypadá takto:</w:t>
        <w:br/>
      </w:r>
    </w:p>
    <w:p>
      <w:r>
        <w:t>L13:  x^2</w:t>
        <w:br/>
      </w:r>
    </w:p>
    <w:p>
      <w:r>
        <w:t>L14:  0 pro x&lt;=0</w:t>
        <w:br/>
      </w:r>
    </w:p>
    <w:p>
      <w:r>
        <w:t>L15:  1 pro x&gt;1</w:t>
        <w:br/>
      </w:r>
    </w:p>
    <w:p>
      <w:r>
        <w:t>L16:  body na ose x</w:t>
        <w:br/>
      </w:r>
    </w:p>
    <w:p>
      <w:r>
        <w:t>L17:  hodnoty F(x)</w:t>
        <w:br/>
      </w:r>
    </w:p>
    <w:p>
      <w:r>
        <w:t>L18:  vykreslit jako čáru</w:t>
        <w:br/>
      </w:r>
    </w:p>
    <w:p>
      <w:r>
        <w:t>L19: ## Příklad 2.</w:t>
        <w:br/>
      </w:r>
    </w:p>
    <w:p>
      <w:r>
        <w:t>L20: Rozdělení náhodné veličiny X je dáno hustotou&lt;br&gt; $f(x)=\begin{cases} 2x+2 &amp; x \in &lt;-1;0&gt; \\ 0    &amp; x \notin &lt;-1;0&gt; \end{cases}$&lt;br&gt; Určete:</w:t>
        <w:br/>
      </w:r>
    </w:p>
    <w:p>
      <w:r>
        <w:t>L21: ### 2. a)</w:t>
        <w:br/>
      </w:r>
    </w:p>
    <w:p>
      <w:r>
        <w:t>L22: $F(x)$,</w:t>
        <w:br/>
      </w:r>
    </w:p>
    <w:p>
      <w:r>
        <w:t>L23:  pozor na x&lt;-1 protože '&lt;-' je v rku přiřazení</w:t>
        <w:br/>
      </w:r>
    </w:p>
    <w:p>
      <w:r>
        <w:t>L24:  0 pro x&lt;=0</w:t>
        <w:br/>
      </w:r>
    </w:p>
    <w:p>
      <w:r>
        <w:t>L25:  1 pro x&gt;1</w:t>
        <w:br/>
      </w:r>
    </w:p>
    <w:p>
      <w:r>
        <w:t>L26:  body na ose x</w:t>
        <w:br/>
      </w:r>
    </w:p>
    <w:p>
      <w:r>
        <w:t>L27:  hodnoty f(x)</w:t>
        <w:br/>
      </w:r>
    </w:p>
    <w:p>
      <w:r>
        <w:t>L28:  vykreslit tečky (cex je velikost)</w:t>
        <w:br/>
      </w:r>
    </w:p>
    <w:p>
      <w:r>
        <w:t>L29:  x^2+2x+1</w:t>
        <w:br/>
      </w:r>
    </w:p>
    <w:p>
      <w:r>
        <w:t>L30:  0 pro x&lt;=0</w:t>
        <w:br/>
      </w:r>
    </w:p>
    <w:p>
      <w:r>
        <w:t>L31:  1 pro x&gt;1</w:t>
        <w:br/>
      </w:r>
    </w:p>
    <w:p>
      <w:r>
        <w:t>L32:  body na ose x</w:t>
        <w:br/>
      </w:r>
    </w:p>
    <w:p>
      <w:r>
        <w:t>L33:  hodnoty f(x)</w:t>
        <w:br/>
      </w:r>
    </w:p>
    <w:p>
      <w:r>
        <w:t>L34:  vykreslit tečky (cex je velikost)</w:t>
        <w:br/>
      </w:r>
    </w:p>
    <w:p>
      <w:r>
        <w:t>L35: ### 2. b)</w:t>
        <w:br/>
      </w:r>
    </w:p>
    <w:p>
      <w:r>
        <w:t>L36: P(−2 ≤ X ≤ −0.5), P(−2 ≤ X ≤ −1), P(X &gt; 0.5), P(X = 0.3)</w:t>
        <w:br/>
      </w:r>
    </w:p>
    <w:p>
      <w:r>
        <w:t>L37:  P(−2 ≤ X ≤ −0.5)</w:t>
        <w:br/>
      </w:r>
    </w:p>
    <w:p>
      <w:r>
        <w:t>L38:  P(−2 ≤ X ≤ −1)</w:t>
        <w:br/>
      </w:r>
    </w:p>
    <w:p>
      <w:r>
        <w:t>L39:  P(X &gt; 0.5)</w:t>
        <w:br/>
      </w:r>
    </w:p>
    <w:p>
      <w:r>
        <w:t>L40:  tohle nebude vždy fungovat</w:t>
        <w:br/>
      </w:r>
    </w:p>
    <w:p>
      <w:r>
        <w:t>L41:  P(X = 0.3)</w:t>
        <w:br/>
      </w:r>
    </w:p>
    <w:p>
      <w:r>
        <w:t>L42:  je jasné že tato pravděpodobnost je 0</w:t>
        <w:br/>
      </w:r>
    </w:p>
    <w:p>
      <w:r>
        <w:t>L43:  odpovídá integrálu s a=b tedy s nulovou velikostí na ose x</w:t>
        <w:br/>
      </w:r>
    </w:p>
    <w:p>
      <w:r>
        <w:t>L44: ### 2. c)</w:t>
        <w:br/>
      </w:r>
    </w:p>
    <w:p>
      <w:r>
        <w:t>L45: střední hodnotu, rozptyl a směrodatnou odchylku náhodné veličiny X.</w:t>
        <w:br/>
      </w:r>
    </w:p>
    <w:p>
      <w:r>
        <w:t>L46:  E(X)</w:t>
        <w:br/>
      </w:r>
    </w:p>
    <w:p>
      <w:r>
        <w:t>L47:  integrujeme jen tam kde víme, že je f(x) nenulová</w:t>
        <w:br/>
      </w:r>
    </w:p>
    <w:p>
      <w:r>
        <w:t>L48:  E(X^2)</w:t>
        <w:br/>
      </w:r>
    </w:p>
    <w:p>
      <w:r>
        <w:t>L49:  integrujeme jen tam kde víme, že je f(x) nenulová</w:t>
        <w:br/>
      </w:r>
    </w:p>
    <w:p>
      <w:r>
        <w:t>L50:  D(X)</w:t>
        <w:br/>
      </w:r>
    </w:p>
    <w:p>
      <w:r>
        <w:t>L51:  sigma(x)</w:t>
        <w:br/>
      </w:r>
    </w:p>
    <w:p>
      <w:r>
        <w:t>L52: ### 2. d)</w:t>
        <w:br/>
      </w:r>
    </w:p>
    <w:p>
      <w:r>
        <w:t>L53: modus $\hat{x}$</w:t>
        <w:br/>
      </w:r>
    </w:p>
    <w:p>
      <w:r>
        <w:t xml:space="preserve">L54:  modus = 0 </w:t>
        <w:br/>
      </w:r>
    </w:p>
    <w:p>
      <w:r>
        <w:t>L55: ### 2. e)</w:t>
        <w:br/>
      </w:r>
    </w:p>
    <w:p>
      <w:r>
        <w:t>L56: medián $x_{0,5}$</w:t>
        <w:br/>
      </w:r>
    </w:p>
    <w:p>
      <w:r>
        <w:t>L57:  body na ose x</w:t>
        <w:br/>
      </w:r>
    </w:p>
    <w:p>
      <w:r>
        <w:t>L58:  první prvek z x pro který F(x)&gt;=0.5</w:t>
        <w:br/>
      </w:r>
    </w:p>
    <w:p>
      <w:r>
        <w:t>L59: ## Příklad 3.</w:t>
        <w:br/>
      </w:r>
    </w:p>
    <w:p>
      <w:r>
        <w:t>L60: Náhodná veličina Y je definována jako: Y = 3X+1, kde X je náhodná veličina z předcházejícího příkladu. Určete:</w:t>
        <w:br/>
      </w:r>
    </w:p>
    <w:p>
      <w:r>
        <w:t>L61: ### 3. a)</w:t>
        <w:br/>
      </w:r>
    </w:p>
    <w:p>
      <w:r>
        <w:t>L62: $F_Y(y)$</w:t>
        <w:br/>
      </w:r>
    </w:p>
    <w:p>
      <w:r>
        <w:t>L63:  spočteno ze vztahu FY(y) = P(Y &lt; y) = P(3X + 1 &lt; y) = ...</w:t>
        <w:br/>
      </w:r>
    </w:p>
    <w:p>
      <w:r>
        <w:t>L64:  body na ose x</w:t>
        <w:br/>
      </w:r>
    </w:p>
    <w:p>
      <w:r>
        <w:t>L65: ### 3. b)</w:t>
        <w:br/>
      </w:r>
    </w:p>
    <w:p>
      <w:r>
        <w:t>L66: $f_Y(y)$</w:t>
        <w:br/>
      </w:r>
    </w:p>
    <w:p>
      <w:r>
        <w:t>L67:  derivace F_Y</w:t>
        <w:br/>
      </w:r>
    </w:p>
    <w:p>
      <w:r>
        <w:t>L68:  0 pro x&lt;-2</w:t>
        <w:br/>
      </w:r>
    </w:p>
    <w:p>
      <w:r>
        <w:t>L69:  1 pro x&gt;1</w:t>
        <w:br/>
      </w:r>
    </w:p>
    <w:p>
      <w:r>
        <w:t>L70:  kontrola celkového integrálu</w:t>
        <w:br/>
      </w:r>
    </w:p>
    <w:p>
      <w:r>
        <w:t>L71:  body na ose x</w:t>
        <w:br/>
      </w:r>
    </w:p>
    <w:p>
      <w:r>
        <w:t>L72: ### 3. c)</w:t>
        <w:br/>
      </w:r>
    </w:p>
    <w:p>
      <w:r>
        <w:t>L73: E(Y), D(Y), σ(Y)</w:t>
        <w:br/>
      </w:r>
    </w:p>
    <w:p>
      <w:r>
        <w:t>L74:  E(Y)</w:t>
        <w:br/>
      </w:r>
    </w:p>
    <w:p>
      <w:r>
        <w:t>L75:  integrujeme jen tam kde víme, že je f(y) nenulová</w:t>
        <w:br/>
      </w:r>
    </w:p>
    <w:p>
      <w:r>
        <w:t>L76:  alternativně</w:t>
        <w:br/>
      </w:r>
    </w:p>
    <w:p>
      <w:r>
        <w:t>L77:  E(Y^2)</w:t>
        <w:br/>
      </w:r>
    </w:p>
    <w:p>
      <w:r>
        <w:t>L78:  integrujeme jen tam kde víme, že je f(y) nenulová</w:t>
        <w:br/>
      </w:r>
    </w:p>
    <w:p>
      <w:r>
        <w:t>L79:  D(Y)</w:t>
        <w:br/>
      </w:r>
    </w:p>
    <w:p>
      <w:r>
        <w:t>L80:  alternativně</w:t>
        <w:br/>
      </w:r>
    </w:p>
    <w:p>
      <w:r>
        <w:t>L81:  sigma(Y)</w:t>
        <w:br/>
      </w:r>
    </w:p>
    <w:p>
      <w:r>
        <w:t>L82: ## Příklad 4. (není ze sbírky)</w:t>
        <w:br/>
      </w:r>
    </w:p>
    <w:p>
      <w:r>
        <w:t>L83: Spočtěte $\omega$ takové, aby náhodná veličina X s hustotou pravděpodobnosti:&lt;br&gt; $f(x)=\begin{cases} 0 &amp; x &lt; 0 \\ 3e^{-3x}    &amp; x \geq 0 \end{cases}$ &lt;br&gt; byla s pravděpodobností 0.3 větší než $\omega$</w:t>
        <w:br/>
      </w:r>
    </w:p>
    <w:p>
      <w:r>
        <w:t>L84:  0 pro x&lt;=0</w:t>
        <w:br/>
      </w:r>
    </w:p>
    <w:p>
      <w:r>
        <w:t>L85:  body na ose x</w:t>
        <w:br/>
      </w:r>
    </w:p>
    <w:p>
      <w:r>
        <w:t xml:space="preserve">%%%%%%%%%% cv10 </w:t>
        <w:br/>
      </w:r>
    </w:p>
    <w:p>
      <w:r>
        <w:t>L0:  # Cvičení 10. Úvod do testování hypotéz, jednovýběrové testy  ## Michal Béreš, Martina Litschmannová</w:t>
        <w:br/>
      </w:r>
    </w:p>
    <w:p>
      <w:r>
        <w:t>L1: # Od intervalových odhadů k testům hypotéz</w:t>
        <w:br/>
      </w:r>
    </w:p>
    <w:p>
      <w:r>
        <w:t>L2: ## Co je to statistický test hypotéz?</w:t>
        <w:br/>
      </w:r>
    </w:p>
    <w:p>
      <w:r>
        <w:t>L3: Mějme následující: - náhodná veličina X (například výška mužů) - výběr z náhodné veličiny (měření výšky 30 mužů)  Statistické testování hypotéz rozhoduje na základě získaných dat z náhodného výběru o platnosti: - $H_0$ - nulové hypotézy - $H_A$ - alternativní hypotézy  Například:&lt;br&gt; $H_0$: $\mu_X = 175$&lt;br&gt; $H_A$: $\mu_X &gt; 175$&lt;br&gt; Jelikož se jedná o statistické rozhodnutí, vždy bude vázáno k nějaké hladnině významnosti $\alpha$. Vždy můžeme dospět pouze k 2 různým rozhodnutím: - Zamítám $H_0$ ve prospěch $H_A$     - to znamená, že tvrdím, že $H_0$ neplatí     - toto rozhodnutí je s maximální chybou $\alpha$ (hladina významnosti, chyba I. druhu) - to znamená, že velikost této chyby jsme schopni ovlivnit - Nezamítám $H_0$     - to znamená, že tvrdím, že vzhledem k získaným datům (výběr) nelze vyvrátit $H_0$     - toto rozhodnutí je s chybou $\beta$ (chyba II. druhu), tato chyba není přímo ovlivnitelná a záleží na typu použitého testu      Jak testy hypotéz souvisí s intervalovými odhady a jak do nich vstupuje hladina významnosti si ukážeme v další části.</w:t>
        <w:br/>
      </w:r>
    </w:p>
    <w:p>
      <w:r>
        <w:t>L4: ## Intervalový odhad a hladina významnosti</w:t>
        <w:br/>
      </w:r>
    </w:p>
    <w:p>
      <w:r>
        <w:t>L5:  šířka grafů v Jupyteru</w:t>
        <w:br/>
      </w:r>
    </w:p>
    <w:p>
      <w:r>
        <w:t>L6:  matice grafů 1x2</w:t>
        <w:br/>
      </w:r>
    </w:p>
    <w:p>
      <w:r>
        <w:t>L7:  šikmost</w:t>
        <w:br/>
      </w:r>
    </w:p>
    <w:p>
      <w:r>
        <w:t>L8:  špičatost</w:t>
        <w:br/>
      </w:r>
    </w:p>
    <w:p>
      <w:r>
        <w:t>L9:  test normality</w:t>
        <w:br/>
      </w:r>
    </w:p>
    <w:p>
      <w:r>
        <w:t>L10: Vyrobíme 95% intervalový odhad střední hodnoty pomocí t-testu:</w:t>
        <w:br/>
      </w:r>
    </w:p>
    <w:p>
      <w:r>
        <w:t>L11: Představme si nyní, že chceme testovat hypotézu:&lt;br&gt; $H_0$: $\mu = 100$&lt;br&gt; $H_A$: $\mu \neq 100$&lt;br&gt; Jaké by bylo rozhodnutí vzhledem k spočtenému IO a tedy hladině významnosti $\alpha = 0.05$?</w:t>
        <w:br/>
      </w:r>
    </w:p>
    <w:p>
      <w:r>
        <w:t>L12: Představme si dále, že chceme testovat hypotézu:&lt;br&gt; $H_0$: $\mu = 105$&lt;br&gt; $H_A$: $\mu \neq 105$&lt;br&gt; Jaké by bylo rozhodnutí vzhledem k spočtenému IO a tedy hladině významnosti $\alpha = 0.05$?</w:t>
        <w:br/>
      </w:r>
    </w:p>
    <w:p>
      <w:r>
        <w:t>L13: **To co jsme právě udělali se nazývá klasický test.**&lt;br&gt; Ukážeme si ještě klasické testy pro jednostranné alternativy.&lt;br&gt; $H_0$: $\mu = 105$&lt;br&gt; $H_A$: $\mu &gt; 105$&lt;br&gt;</w:t>
        <w:br/>
      </w:r>
    </w:p>
    <w:p>
      <w:r>
        <w:t>L14: $H_0$: $\mu = 105$&lt;br&gt; $H_A$: $\mu &lt; 105$&lt;br&gt;</w:t>
        <w:br/>
      </w:r>
    </w:p>
    <w:p>
      <w:r>
        <w:t>L15: Všimněte si, že první z těchto jednostranných alternativ vedla k "nezamítnutí" $H_0$. Je to z důvodu porovnávání nepravděpodobné $H_0$ s ještě méně pravděpodobnou $H_A$.</w:t>
        <w:br/>
      </w:r>
    </w:p>
    <w:p>
      <w:r>
        <w:t>L16: #### Čistý test významnosti a souvislost s IO</w:t>
        <w:br/>
      </w:r>
    </w:p>
    <w:p>
      <w:r>
        <w:t>L17: Alternativou ke klasickému testu (kde vytváříme IO - v terminologii klasických testů tzv. obor přijetí a jeho doplněk do R kritický obor) je tzv. čistý test významnosti:</w:t>
        <w:br/>
      </w:r>
    </w:p>
    <w:p>
      <w:r>
        <w:t>L18:  H_0: mu = 105</w:t>
        <w:br/>
      </w:r>
    </w:p>
    <w:p>
      <w:r>
        <w:t>L19:  H_A: mu &lt;&gt; 105</w:t>
        <w:br/>
      </w:r>
    </w:p>
    <w:p>
      <w:r>
        <w:t>L20: Výsledkem čistého testu významnosti je p-hodnota. Na jejím základě rozhodujeme o zamítnutí či nezamítnutí $H_0$.&lt;br&gt; p-hodnota se dá chápat jako nejvyšší možná hladina váznamnosti, taková aby naše rozhodnutí bylo - nezamítám. Tedy IO/obor přijetí by obsahoval zkoumanou hodnotu:</w:t>
        <w:br/>
      </w:r>
    </w:p>
    <w:p>
      <w:r>
        <w:t>L21:  H_0: mu = 105</w:t>
        <w:br/>
      </w:r>
    </w:p>
    <w:p>
      <w:r>
        <w:t>L22:  H_A: mu &lt;&gt; 105</w:t>
        <w:br/>
      </w:r>
    </w:p>
    <w:p>
      <w:r>
        <w:t>L23:  H_0: mu = 105</w:t>
        <w:br/>
      </w:r>
    </w:p>
    <w:p>
      <w:r>
        <w:t>L24:  H_A: mu &gt; 105</w:t>
        <w:br/>
      </w:r>
    </w:p>
    <w:p>
      <w:r>
        <w:t>L25:  H_0: mu = 105</w:t>
        <w:br/>
      </w:r>
    </w:p>
    <w:p>
      <w:r>
        <w:t>L26:  H_A: mu &lt; 105</w:t>
        <w:br/>
      </w:r>
    </w:p>
    <w:p>
      <w:r>
        <w:t>L27: ## Přehled testů</w:t>
        <w:br/>
      </w:r>
    </w:p>
    <w:p>
      <w:r>
        <w:t>L28: ### Míry polohy</w:t>
        <w:br/>
      </w:r>
    </w:p>
    <w:p>
      <w:r>
        <w:t>L29: Mírami polohy rozumíme údaj určující polohu dat, nehledě na tom jak jsou rozptýlená. Pro data z normálního rozdělení můžeme odhadovat střední hodnotu, pro ostatní medián.</w:t>
        <w:br/>
      </w:r>
    </w:p>
    <w:p>
      <w:r>
        <w:t>L30: #### a) studentův t-test</w:t>
        <w:br/>
      </w:r>
    </w:p>
    <w:p>
      <w:r>
        <w:t>L31: - testujeme střední hodnotu - data musejí pocházet z normálního rozdělení     - exploračně: šikmost a špičatost leží v (-2,2)     - exploračně: QQ graf má body přibližně na čáře     - exaktně: pomocí statistického testu, např. Shapiro-Wilk test (shapiro.test(data))</w:t>
        <w:br/>
      </w:r>
    </w:p>
    <w:p>
      <w:r>
        <w:t>L32:  H_0: mu = 100</w:t>
        <w:br/>
      </w:r>
    </w:p>
    <w:p>
      <w:r>
        <w:t>L33:  H_A: mu &lt;&gt; 100</w:t>
        <w:br/>
      </w:r>
    </w:p>
    <w:p>
      <w:r>
        <w:t>L34:  H_0: mu = 100</w:t>
        <w:br/>
      </w:r>
    </w:p>
    <w:p>
      <w:r>
        <w:t>L35:  H_A: mu &gt; 100</w:t>
        <w:br/>
      </w:r>
    </w:p>
    <w:p>
      <w:r>
        <w:t>L36:  H_0: mu = 100</w:t>
        <w:br/>
      </w:r>
    </w:p>
    <w:p>
      <w:r>
        <w:t>L37:  H_A: mu &lt; 100</w:t>
        <w:br/>
      </w:r>
    </w:p>
    <w:p>
      <w:r>
        <w:t>L38: #### b) Wilcoxnův test</w:t>
        <w:br/>
      </w:r>
    </w:p>
    <w:p>
      <w:r>
        <w:t>L39: - testujeme medián - data musejí pocházet ze symetrického rozdělení     - exploračně: šikmost leží v (-2,2)     - exploračně: histogram vypadá přibližně symetricky     - exaktně: pomocí statistického testu, např. balíček "lawstat", funkce "symmetry.test(data,boot=FALSE)"</w:t>
        <w:br/>
      </w:r>
    </w:p>
    <w:p>
      <w:r>
        <w:t>L40:  H_0: X_0.5 = 100</w:t>
        <w:br/>
      </w:r>
    </w:p>
    <w:p>
      <w:r>
        <w:t>L41:  H_A: X_0.5 &lt;&gt; 100</w:t>
        <w:br/>
      </w:r>
    </w:p>
    <w:p>
      <w:r>
        <w:t>L42:  H_0: X_0.5 = 100</w:t>
        <w:br/>
      </w:r>
    </w:p>
    <w:p>
      <w:r>
        <w:t>L43:  H_A: X_0.5 &gt; 100</w:t>
        <w:br/>
      </w:r>
    </w:p>
    <w:p>
      <w:r>
        <w:t>L44:  H_0: X_0.5 = 100</w:t>
        <w:br/>
      </w:r>
    </w:p>
    <w:p>
      <w:r>
        <w:t>L45:  H_A: X_0.5 &lt; 100</w:t>
        <w:br/>
      </w:r>
    </w:p>
    <w:p>
      <w:r>
        <w:t>L46: #### c) znaménkový test test</w:t>
        <w:br/>
      </w:r>
    </w:p>
    <w:p>
      <w:r>
        <w:t>L47: - testujeme medián - výběr většího rozsahu (&gt;10) - vyžaduje knihovnu "BSDA" - jakožto nejrobustnější test, se dá použít i na nespojitá data - např. pořadí v nějakém seznamu</w:t>
        <w:br/>
      </w:r>
    </w:p>
    <w:p>
      <w:r>
        <w:t>L48:  H_0: X_0.5 = 100</w:t>
        <w:br/>
      </w:r>
    </w:p>
    <w:p>
      <w:r>
        <w:t>L49:  H_A: X_0.5 &lt;&gt; 100</w:t>
        <w:br/>
      </w:r>
    </w:p>
    <w:p>
      <w:r>
        <w:t>L50:  H_0: X_0.5 = 100</w:t>
        <w:br/>
      </w:r>
    </w:p>
    <w:p>
      <w:r>
        <w:t>L51:  H_A: X_0.5 &gt; 100</w:t>
        <w:br/>
      </w:r>
    </w:p>
    <w:p>
      <w:r>
        <w:t>L52:  H_0: X_0.5 = 100</w:t>
        <w:br/>
      </w:r>
    </w:p>
    <w:p>
      <w:r>
        <w:t>L53:  H_A: X_0.5 &lt; 100</w:t>
        <w:br/>
      </w:r>
    </w:p>
    <w:p>
      <w:r>
        <w:t>L54: ### Míry variability</w:t>
        <w:br/>
      </w:r>
    </w:p>
    <w:p>
      <w:r>
        <w:t>L55: Mírami variability rozumíme údaj určující rozptýlenost/variabilitu dat, nehledě na celkových hodnotách. Pro data z normálního rozdělení můžeme odhadovat směrodatnou odchylku.</w:t>
        <w:br/>
      </w:r>
    </w:p>
    <w:p>
      <w:r>
        <w:t>L56: #### test směrodatné odchylky</w:t>
        <w:br/>
      </w:r>
    </w:p>
    <w:p>
      <w:r>
        <w:t>L57: - testujeme směrodatnou odchylku - data musejí pocházet z normálního rozdělení     - exploračně: šikmost a špičatost leží v (-2,2)     - exploračně: QQ graf má body přibližně na čáře     - exaktně: pomocí statistického testu, např. Shapiro-Wilk test (shapiro.test(data)) - vyžaduje balíček "EnvStats" - funkce v Rku, porovnává rozptyl!!!</w:t>
        <w:br/>
      </w:r>
    </w:p>
    <w:p>
      <w:r>
        <w:t>L58:  H_0: sigma = 10</w:t>
        <w:br/>
      </w:r>
    </w:p>
    <w:p>
      <w:r>
        <w:t>L59:  H_A: sigma &lt;&gt; 10</w:t>
        <w:br/>
      </w:r>
    </w:p>
    <w:p>
      <w:r>
        <w:t>L60:  H_0: sigma = 10</w:t>
        <w:br/>
      </w:r>
    </w:p>
    <w:p>
      <w:r>
        <w:t>L61:  H_A: sigma &gt; 10</w:t>
        <w:br/>
      </w:r>
    </w:p>
    <w:p>
      <w:r>
        <w:t>L62:  H_0: sigma = 10</w:t>
        <w:br/>
      </w:r>
    </w:p>
    <w:p>
      <w:r>
        <w:t>L63:  H_A: sigma &lt; 10</w:t>
        <w:br/>
      </w:r>
    </w:p>
    <w:p>
      <w:r>
        <w:t>L64: ## Pravděpodobnost výskytu u jednoho výběru</w:t>
        <w:br/>
      </w:r>
    </w:p>
    <w:p>
      <w:r>
        <w:t>L65: #### IO pravděpodobnosti</w:t>
        <w:br/>
      </w:r>
    </w:p>
    <w:p>
      <w:r>
        <w:t xml:space="preserve">L66: - testujeme pravděpodobnost - vyžadujeme dostatečný počet dat: $n&gt;\frac{9}{p(1-p)}$ - Clopperův - Pearsonův odhad (binom.test)     - jako parametr nebere data, ale počet úspěchů a počet pozorování </w:t>
        <w:br/>
      </w:r>
    </w:p>
    <w:p>
      <w:r>
        <w:t>L67:  H_0: pi = 0.2</w:t>
        <w:br/>
      </w:r>
    </w:p>
    <w:p>
      <w:r>
        <w:t>L68:  H_A: pi &lt;&gt; 0.2</w:t>
        <w:br/>
      </w:r>
    </w:p>
    <w:p>
      <w:r>
        <w:t>L69:  H_0: pi = 0.2</w:t>
        <w:br/>
      </w:r>
    </w:p>
    <w:p>
      <w:r>
        <w:t>L70:  H_A: pi &gt; 0.2</w:t>
        <w:br/>
      </w:r>
    </w:p>
    <w:p>
      <w:r>
        <w:t>L71:  H_0: pi = 0.2</w:t>
        <w:br/>
      </w:r>
    </w:p>
    <w:p>
      <w:r>
        <w:t>L72:  H_A: pi &lt; 0.2</w:t>
        <w:br/>
      </w:r>
    </w:p>
    <w:p>
      <w:r>
        <w:t>L73: # Příklady</w:t>
        <w:br/>
      </w:r>
    </w:p>
    <w:p>
      <w:r>
        <w:t>L74: ## Příklad 1.</w:t>
        <w:br/>
      </w:r>
    </w:p>
    <w:p>
      <w:r>
        <w:t>L75: Máme výběr 216 pacientů a změřili jsme jejich bílkovinné sérum (soubor testy_jednovyberove.xlsx list bilk_serum). Ověřte, zda se průměrné bílkovinné sérum (Albumin) všech pacientů tohoto typu (populační průměr µ) statisticky významně liší od hodnoty 35 g/l.</w:t>
        <w:br/>
      </w:r>
    </w:p>
    <w:p>
      <w:r>
        <w:t>L76:  Načtení dat z xlsx souboru (pomoci balíčku readxl)</w:t>
        <w:br/>
      </w:r>
    </w:p>
    <w:p>
      <w:r>
        <w:t>L77:  Explorační analýza</w:t>
        <w:br/>
      </w:r>
    </w:p>
    <w:p>
      <w:r>
        <w:t>L78:  sd zaokrouhlujeme na 3 platné cifry</w:t>
        <w:br/>
      </w:r>
    </w:p>
    <w:p>
      <w:r>
        <w:t>L79:  sd a míry polohy zaokrouhlujeme na tisíciny</w:t>
        <w:br/>
      </w:r>
    </w:p>
    <w:p>
      <w:r>
        <w:t>L80: **Test na míru polohy**</w:t>
        <w:br/>
      </w:r>
    </w:p>
    <w:p>
      <w:r>
        <w:t>L81:  Ověření normality - exploračně</w:t>
        <w:br/>
      </w:r>
    </w:p>
    <w:p>
      <w:r>
        <w:t>L82:  šikmost</w:t>
        <w:br/>
      </w:r>
    </w:p>
    <w:p>
      <w:r>
        <w:t>L83:  špičatost</w:t>
        <w:br/>
      </w:r>
    </w:p>
    <w:p>
      <w:r>
        <w:t>L84:  šířka grafů v Jupyteru</w:t>
        <w:br/>
      </w:r>
    </w:p>
    <w:p>
      <w:r>
        <w:t>L85:  matice grafů 1x2</w:t>
        <w:br/>
      </w:r>
    </w:p>
    <w:p>
      <w:r>
        <w:t>L86:  Pro konečné rozhodnutí o normalitě dat použijeme test normality.</w:t>
        <w:br/>
      </w:r>
    </w:p>
    <w:p>
      <w:r>
        <w:t>L87:  Předpoklad normality ověříme Shapirovovým - Wilkovovým testem.</w:t>
        <w:br/>
      </w:r>
    </w:p>
    <w:p>
      <w:r>
        <w:t>L88:  H0: Data jsou výběrem z normálního rozdělení.</w:t>
        <w:br/>
      </w:r>
    </w:p>
    <w:p>
      <w:r>
        <w:t>L89:  Ha: Data nejsou výběrem z normálního rozdělení.</w:t>
        <w:br/>
      </w:r>
    </w:p>
    <w:p>
      <w:r>
        <w:t>L90:  p-value &gt; 0.05 -&gt; Na hl. významnosti 0,05 nelze předpoklad normality zamít.</w:t>
        <w:br/>
      </w:r>
    </w:p>
    <w:p>
      <w:r>
        <w:t>L91:  normalita OK -&gt; t.test</w:t>
        <w:br/>
      </w:r>
    </w:p>
    <w:p>
      <w:r>
        <w:t>L92:  H0: mu = 35 g/l</w:t>
        <w:br/>
      </w:r>
    </w:p>
    <w:p>
      <w:r>
        <w:t>L93:  Ha: mu &lt;&gt; 35 g/l</w:t>
        <w:br/>
      </w:r>
    </w:p>
    <w:p>
      <w:r>
        <w:t xml:space="preserve">L94:  p-value &lt; 0.05 -&gt; Na hl. významnosti 0,05 zamítáme nulovou hypotézu </w:t>
        <w:br/>
      </w:r>
    </w:p>
    <w:p>
      <w:r>
        <w:t xml:space="preserve">L95:  ve prospěch hypotézy alternativní </w:t>
        <w:br/>
      </w:r>
    </w:p>
    <w:p>
      <w:r>
        <w:t>L96:  Střední hodnota albuminu se statisticky významně liší od 35 g/l.</w:t>
        <w:br/>
      </w:r>
    </w:p>
    <w:p>
      <w:r>
        <w:t>L97: ## Příklad 2.</w:t>
        <w:br/>
      </w:r>
    </w:p>
    <w:p>
      <w:r>
        <w:t>L98: V souboru testy_jednovyberove.xlsx list preziti jsou uvedeny doby přežití pro 100 pacientů s rakovinou plic léčených novým lékem. Z předchozích studií je známo, že průměrné přežití takových pacientů bez podávání nového léku je 22,2 měsíce. Lze na základě těchto dat usoudit, že nový lék prodlužuje přežití?</w:t>
        <w:br/>
      </w:r>
    </w:p>
    <w:p>
      <w:r>
        <w:t>L99:  Načtení dat z xlsx souboru (pomoci balíčku readxl)</w:t>
        <w:br/>
      </w:r>
    </w:p>
    <w:p>
      <w:r>
        <w:t>L100: # Explorační analýza</w:t>
        <w:br/>
      </w:r>
    </w:p>
    <w:p>
      <w:r>
        <w:t>L101:  matice grafů 1x2</w:t>
        <w:br/>
      </w:r>
    </w:p>
    <w:p>
      <w:r>
        <w:t>L102: **Data obsahují OP -&gt; můžeme je odstranit. Nebo si také všimnout, že se pravděpdobně jedná o exponenciální rozdělení a OP tam ve skutečnosti nejsou (rozdělení se tak prostě chová).**</w:t>
        <w:br/>
      </w:r>
    </w:p>
    <w:p>
      <w:r>
        <w:t>L103:  Data obsahují odlehlá pozorování. Pomoci f-ce boxplot je umíme vypsat.</w:t>
        <w:br/>
      </w:r>
    </w:p>
    <w:p>
      <w:r>
        <w:t xml:space="preserve">L104:  rozhodli-li jsme se pro odstranění odlehlých hodnot, pak </w:t>
        <w:br/>
      </w:r>
    </w:p>
    <w:p>
      <w:r>
        <w:t>L105:  doporučujeme nepřepisovat původní data</w:t>
        <w:br/>
      </w:r>
    </w:p>
    <w:p>
      <w:r>
        <w:t>L106: # Explorační analýza pro data bez odlehlých pozorování</w:t>
        <w:br/>
      </w:r>
    </w:p>
    <w:p>
      <w:r>
        <w:t>L107:  sd zaokrouhlujeme na 3 platné cifry</w:t>
        <w:br/>
      </w:r>
    </w:p>
    <w:p>
      <w:r>
        <w:t>L108:  sd a míry polohy zaokr. na desetiny</w:t>
        <w:br/>
      </w:r>
    </w:p>
    <w:p>
      <w:r>
        <w:t>L109: **Test o míře polohy (střední hodnotě / mediánu)**</w:t>
        <w:br/>
      </w:r>
    </w:p>
    <w:p>
      <w:r>
        <w:t>L110:  Ověření normality - exploračně</w:t>
        <w:br/>
      </w:r>
    </w:p>
    <w:p>
      <w:r>
        <w:t>L111:  matice grafů 1x2</w:t>
        <w:br/>
      </w:r>
    </w:p>
    <w:p>
      <w:r>
        <w:t>L112:  QQ - graf i hist. ukazují, že výběr pravd. není výběrem z norm. rozdělení.</w:t>
        <w:br/>
      </w:r>
    </w:p>
    <w:p>
      <w:r>
        <w:t xml:space="preserve">L113:  Šikmost i špičatost odpovídá norm. rozdělení.  </w:t>
        <w:br/>
      </w:r>
    </w:p>
    <w:p>
      <w:r>
        <w:t>L114:  použijeme test normality.</w:t>
        <w:br/>
      </w:r>
    </w:p>
    <w:p>
      <w:r>
        <w:t>L115:  Předpoklad normality ověříme Shapirovovým . Wilkovovým testem.</w:t>
        <w:br/>
      </w:r>
    </w:p>
    <w:p>
      <w:r>
        <w:t xml:space="preserve">L116:  p-value &lt; 0.05 -&gt; Na hl. významnosti 0.05 zamítáme předpoklad normality </w:t>
        <w:br/>
      </w:r>
    </w:p>
    <w:p>
      <w:r>
        <w:t xml:space="preserve">L117:  explorační posouzení symetrie - výše hist. a šikmost </w:t>
        <w:br/>
      </w:r>
    </w:p>
    <w:p>
      <w:r>
        <w:t>L118:  Předpoklad symetrie - ověření testem</w:t>
        <w:br/>
      </w:r>
    </w:p>
    <w:p>
      <w:r>
        <w:t>L119:  H0: data pocházejí ze symetrického rozdělení</w:t>
        <w:br/>
      </w:r>
    </w:p>
    <w:p>
      <w:r>
        <w:t>L120:  HA: ~H0</w:t>
        <w:br/>
      </w:r>
    </w:p>
    <w:p>
      <w:r>
        <w:t xml:space="preserve">L121:  p-value &lt; 0.05 -&gt; Na hl. významnosti 0.05 zamítáme předpoklad symetrie </w:t>
        <w:br/>
      </w:r>
    </w:p>
    <w:p>
      <w:r>
        <w:t>L122:  normalita zamítnuta -&gt; symetrie zamítnuta -&gt; Sign. test</w:t>
        <w:br/>
      </w:r>
    </w:p>
    <w:p>
      <w:r>
        <w:t>L123:  H0: median = 22,2 měsíců</w:t>
        <w:br/>
      </w:r>
    </w:p>
    <w:p>
      <w:r>
        <w:t>L124:  Ha: median &gt; 22,2 měsíců</w:t>
        <w:br/>
      </w:r>
    </w:p>
    <w:p>
      <w:r>
        <w:t xml:space="preserve">L125:  p-value &gt; 0.05 -&gt; Na hl. významnosti 0,05 nelze zamítnout nulovou hypotézu </w:t>
        <w:br/>
      </w:r>
    </w:p>
    <w:p>
      <w:r>
        <w:t>L126:  Medián doby přežití není statisticky významně větší než 22,2 měsíců.</w:t>
        <w:br/>
      </w:r>
    </w:p>
    <w:p>
      <w:r>
        <w:t>L127:  H0: median = 22,2 měsíců</w:t>
        <w:br/>
      </w:r>
    </w:p>
    <w:p>
      <w:r>
        <w:t>L128:  Ha: median &lt; 22,2 měsíců</w:t>
        <w:br/>
      </w:r>
    </w:p>
    <w:p>
      <w:r>
        <w:t>L129: ## Příklad 3.</w:t>
        <w:br/>
      </w:r>
    </w:p>
    <w:p>
      <w:r>
        <w:t>L130: Automat vyrábí pístové kroužky o daném průměru. Výrobce udává, že směrodatná odchylka průměru kroužku je 0,05 mm. K ověření této informace bylo náhodně vybráno 80 kroužků a vypočtena směrodatná odchylka jejich průměru 0,04 mm. Lze tento rozdíl považovat za statisticky významný ve smyslu zlepšení kvality produkce? Ověřte čistým testem významnosti. Předpokládejte, že průměr pístových kroužků má normální rozdělení.</w:t>
        <w:br/>
      </w:r>
    </w:p>
    <w:p>
      <w:r>
        <w:t xml:space="preserve">L131:  Test o směrodatné odchylce </w:t>
        <w:br/>
      </w:r>
    </w:p>
    <w:p>
      <w:r>
        <w:t>L132:  Předpokládáme normalitu dat (dle zadání)</w:t>
        <w:br/>
      </w:r>
    </w:p>
    <w:p>
      <w:r>
        <w:t xml:space="preserve">L133:  rozsah souboru </w:t>
        <w:br/>
      </w:r>
    </w:p>
    <w:p>
      <w:r>
        <w:t>L134:  mm .... výběrová směrodatná odchylka (bodový odhad sm. odchylky)</w:t>
        <w:br/>
      </w:r>
    </w:p>
    <w:p>
      <w:r>
        <w:t>L135:  H0: sigma = 0.05 mm</w:t>
        <w:br/>
      </w:r>
    </w:p>
    <w:p>
      <w:r>
        <w:t>L136:  Ha: sigma &lt; 0.05 mm</w:t>
        <w:br/>
      </w:r>
    </w:p>
    <w:p>
      <w:r>
        <w:t xml:space="preserve">L137:  p.hodnota &lt; 0.05 -&gt; Na hladině významnosti 0,05 zamítáme nulovou hypotézu </w:t>
        <w:br/>
      </w:r>
    </w:p>
    <w:p>
      <w:r>
        <w:t>L138:  ve prospěch alternativní hypotézy</w:t>
        <w:br/>
      </w:r>
    </w:p>
    <w:p>
      <w:r>
        <w:t>L139:  Směr. odchylka průměru kroužku je statisticky významně menší než 0,05 mm.</w:t>
        <w:br/>
      </w:r>
    </w:p>
    <w:p>
      <w:r>
        <w:t>L140: ## Příklad 4.</w:t>
        <w:br/>
      </w:r>
    </w:p>
    <w:p>
      <w:r>
        <w:t>L141: Automat vyrábí pístové kroužky o daném průměru. Výrobce udává, že směrodatná odchylka průměru kroužku je 0,05 mm. K ověření této informace bylo náhodně vybráno 80 kroužků a byl změřen jejich průměr (soubor testy_jednovyberove.xlsx list krouzky). Lze zjištěné výsledky považovat za statisticky významné ve smyslu zlepšení kvality produkce? Ověřte čistým testem významnosti.</w:t>
        <w:br/>
      </w:r>
    </w:p>
    <w:p>
      <w:r>
        <w:t>L142:  Načtení dat z xlsx souboru (pomoci balíčku readxl)</w:t>
        <w:br/>
      </w:r>
    </w:p>
    <w:p>
      <w:r>
        <w:t>L143: # Explorační analýza</w:t>
        <w:br/>
      </w:r>
    </w:p>
    <w:p>
      <w:r>
        <w:t>L144:  Data obsahují odlehlá pozorování. Pomoci f-ce boxplot je umíme vypsat.</w:t>
        <w:br/>
      </w:r>
    </w:p>
    <w:p>
      <w:r>
        <w:t xml:space="preserve">L145:  rozhodli-li jsme se pro odstranění odlehlých hodnot, pak </w:t>
        <w:br/>
      </w:r>
    </w:p>
    <w:p>
      <w:r>
        <w:t>L146:  Explorační analýza pro data bez odlehlých pozorování</w:t>
        <w:br/>
      </w:r>
    </w:p>
    <w:p>
      <w:r>
        <w:t>L147:  sd zaokrouhlujeme na 3 platné cifry</w:t>
        <w:br/>
      </w:r>
    </w:p>
    <w:p>
      <w:r>
        <w:t>L148:  sd a míry polohy zaokr. na tisíciny</w:t>
        <w:br/>
      </w:r>
    </w:p>
    <w:p>
      <w:r>
        <w:t>L149:  Ověření normality - exploračně</w:t>
        <w:br/>
      </w:r>
    </w:p>
    <w:p>
      <w:r>
        <w:t>L150:  matice grafů 1x2</w:t>
        <w:br/>
      </w:r>
    </w:p>
    <w:p>
      <w:r>
        <w:t xml:space="preserve">L151:  Šikmost i špičatost odpovídá norm. rozdělení. </w:t>
        <w:br/>
      </w:r>
    </w:p>
    <w:p>
      <w:r>
        <w:t>L152:  Pro konečné rozhodnutí o normalitě dat použijeme</w:t>
        <w:br/>
      </w:r>
    </w:p>
    <w:p>
      <w:r>
        <w:t>L153:  test normality.</w:t>
        <w:br/>
      </w:r>
    </w:p>
    <w:p>
      <w:r>
        <w:t>L154:  Předpoklad normality ověříme Shapirovovým . Wilkovovým testem.</w:t>
        <w:br/>
      </w:r>
    </w:p>
    <w:p>
      <w:r>
        <w:t xml:space="preserve">L155:  p-value &gt; 0.05 -&gt; Na hl. významnosti 0,05 nelze předpoklad norm. zamítnout </w:t>
        <w:br/>
      </w:r>
    </w:p>
    <w:p>
      <w:r>
        <w:t>L156:  test na míru variability -&gt; test o rozptylu</w:t>
        <w:br/>
      </w:r>
    </w:p>
    <w:p>
      <w:r>
        <w:t>L157:  H0: sigma = 0,05 mm</w:t>
        <w:br/>
      </w:r>
    </w:p>
    <w:p>
      <w:r>
        <w:t>L158:  Ha: sigma &lt; 0,05 mm</w:t>
        <w:br/>
      </w:r>
    </w:p>
    <w:p>
      <w:r>
        <w:t xml:space="preserve">L159:  p-value &lt; 0.05 -&gt; Na hladině významnosti 0,05 zamítáme H0 ve prospěch Ha </w:t>
        <w:br/>
      </w:r>
    </w:p>
    <w:p>
      <w:r>
        <w:t>L160:  Jak najít 95% intervalový odhad směrodatné odchylky?</w:t>
        <w:br/>
      </w:r>
    </w:p>
    <w:p>
      <w:r>
        <w:t>L161: ## Příklad 5.</w:t>
        <w:br/>
      </w:r>
    </w:p>
    <w:p>
      <w:r>
        <w:t>L162: Firma TT udává, že 1% jejich rezistorů nesplňuje požadovaná kritéria. V testované dodávce 1000 ks bylo nalezeno 15 nevyhovujících rezistorů. Potvrzuje tento výsledek tvrzení TT? Ověřte čistým testem významnosti.</w:t>
        <w:br/>
      </w:r>
    </w:p>
    <w:p>
      <w:r>
        <w:t xml:space="preserve">L163:  rozsah výběru </w:t>
        <w:br/>
      </w:r>
    </w:p>
    <w:p>
      <w:r>
        <w:t>L164:  počet "úspěchů"</w:t>
        <w:br/>
      </w:r>
    </w:p>
    <w:p>
      <w:r>
        <w:t>L165:  relativní četnost (bodový odhad pravděpodobnosti)</w:t>
        <w:br/>
      </w:r>
    </w:p>
    <w:p>
      <w:r>
        <w:t>L166:  Ověření předpokladů</w:t>
        <w:br/>
      </w:r>
    </w:p>
    <w:p>
      <w:r>
        <w:t xml:space="preserve">L167:  Dále předpokládáme  n/N &lt; 0.05, tj. že daná populace (rezistorů) má rozsah </w:t>
        <w:br/>
      </w:r>
    </w:p>
    <w:p>
      <w:r>
        <w:t>L168:  alespoň 1000/0.05 = 1000*20 = 20 000 rezistorů</w:t>
        <w:br/>
      </w:r>
    </w:p>
    <w:p>
      <w:r>
        <w:t>L169: # Clopperův - Pearsonův (exaktní) test</w:t>
        <w:br/>
      </w:r>
    </w:p>
    <w:p>
      <w:r>
        <w:t>L170: # H0: pi = 0.01</w:t>
        <w:br/>
      </w:r>
    </w:p>
    <w:p>
      <w:r>
        <w:t>L171: # Ha: pi &lt;&gt; 0.01</w:t>
        <w:br/>
      </w:r>
    </w:p>
    <w:p>
      <w:r>
        <w:t>L172: # Clopperův - Pearsonův (exaktní) test</w:t>
        <w:br/>
      </w:r>
    </w:p>
    <w:p>
      <w:r>
        <w:t>L173: # H0: pi = 0.01</w:t>
        <w:br/>
      </w:r>
    </w:p>
    <w:p>
      <w:r>
        <w:t>L174: # Ha: pi &gt; 0.01</w:t>
        <w:br/>
      </w:r>
    </w:p>
    <w:p>
      <w:r>
        <w:t xml:space="preserve">L175:  Na hladině významnosti 0,05 nezamítáme H0 </w:t>
        <w:br/>
      </w:r>
    </w:p>
    <w:p>
      <w:r>
        <w:t>L176:  Nelze očekávat, že podíl vadných rezistorů ve výrobě statisticky významně</w:t>
        <w:br/>
      </w:r>
    </w:p>
    <w:p>
      <w:r>
        <w:t>L177:  převyšuje 1 %.</w:t>
        <w:br/>
      </w:r>
    </w:p>
    <w:p>
      <w:r>
        <w:t xml:space="preserve">%%%%%%%%%% cv7 </w:t>
        <w:br/>
      </w:r>
    </w:p>
    <w:p>
      <w:r>
        <w:t>L0:  # Cvičení 7. Preprocesing dat a explorační analýza   ## Adéla Vrtková, Martina Litschmannová, Michal Béreš</w:t>
        <w:br/>
      </w:r>
    </w:p>
    <w:p>
      <w:r>
        <w:t>L1:  # 1. Rozšiřující balíčky funkcí - instalace a načítání</w:t>
        <w:br/>
      </w:r>
    </w:p>
    <w:p>
      <w:r>
        <w:t>L2:  Instalování balíčků nutné pouze jednou (pokud je již nemáte)</w:t>
        <w:br/>
      </w:r>
    </w:p>
    <w:p>
      <w:r>
        <w:t>L3:  install.packages("readxl")</w:t>
        <w:br/>
      </w:r>
    </w:p>
    <w:p>
      <w:r>
        <w:t>L4:  install.packages("dplyr")</w:t>
        <w:br/>
      </w:r>
    </w:p>
    <w:p>
      <w:r>
        <w:t>L5:  install.packages("openxlsx")</w:t>
        <w:br/>
      </w:r>
    </w:p>
    <w:p>
      <w:r>
        <w:t>L6:  Načtení balíčku (nutno opakovat při každém novém spuštění Rka, vhodné mít na začátku skriptu)</w:t>
        <w:br/>
      </w:r>
    </w:p>
    <w:p>
      <w:r>
        <w:t>L7:  obsahuje upozornění na přepsané funkce případně na starší verzi balíčku</w:t>
        <w:br/>
      </w:r>
    </w:p>
    <w:p>
      <w:r>
        <w:t>L8: # 2. Pracovního adresář (working directory) - odkud načítáme a kam ukládáme data</w:t>
        <w:br/>
      </w:r>
    </w:p>
    <w:p>
      <w:r>
        <w:t>L9: - Pozor aktuální otebvřená složka v Rstudiu, případně umístění Rskriptu není automaticky pracovní adresář</w:t>
        <w:br/>
      </w:r>
    </w:p>
    <w:p>
      <w:r>
        <w:t>L10:  Výpis pracovního adresáře</w:t>
        <w:br/>
      </w:r>
    </w:p>
    <w:p>
      <w:r>
        <w:t>L11:  Nastavení pracovního adresáře -&gt; do uvozovek, celou cestu (relativní nebo absolutní)</w:t>
        <w:br/>
      </w:r>
    </w:p>
    <w:p>
      <w:r>
        <w:t>L12:  kde jsme teď</w:t>
        <w:br/>
      </w:r>
    </w:p>
    <w:p>
      <w:r>
        <w:t>L13:  zase zpátky</w:t>
        <w:br/>
      </w:r>
    </w:p>
    <w:p>
      <w:r>
        <w:t>L14:  kontrola</w:t>
        <w:br/>
      </w:r>
    </w:p>
    <w:p>
      <w:r>
        <w:t>L15: # 3. Načtení datového souboru</w:t>
        <w:br/>
      </w:r>
    </w:p>
    <w:p>
      <w:r>
        <w:t>L16: ## Ze souboru CSV</w:t>
        <w:br/>
      </w:r>
    </w:p>
    <w:p>
      <w:r>
        <w:t>L17: Základní funkce - read.table, read.csv, read.csv2, ...  Záleží hlavně na formátu souboru (.txt, .csv), na tzv. oddělovači jednotlivých hodnot, desetinné čárce/tečce</w:t>
        <w:br/>
      </w:r>
    </w:p>
    <w:p>
      <w:r>
        <w:t>L18:  Načtení a uložení datového souboru ve formátu csv2 z pracovního adresáře</w:t>
        <w:br/>
      </w:r>
    </w:p>
    <w:p>
      <w:r>
        <w:t>L19:  Načtení a uložení datového souboru ve formátu csv2 z lokálního disku do datového rámce data</w:t>
        <w:br/>
      </w:r>
    </w:p>
    <w:p>
      <w:r>
        <w:t>L20:  Načtení a uložení datového souboru ve formátu csv2 z internetu do datového rámce data</w:t>
        <w:br/>
      </w:r>
    </w:p>
    <w:p>
      <w:r>
        <w:t>L21: ## Z Excelu (souboru xlsx)</w:t>
        <w:br/>
      </w:r>
    </w:p>
    <w:p>
      <w:r>
        <w:t>L22: Načtení a uložení datového souboru ve formátu xlsx z lokálního disku do datového rámce data  Používáme funkci z balíčku readxl, který jsme v úvodu rozbalili</w:t>
        <w:br/>
      </w:r>
    </w:p>
    <w:p>
      <w:r>
        <w:t>L23:  specifikace listu v xlsx souboru</w:t>
        <w:br/>
      </w:r>
    </w:p>
    <w:p>
      <w:r>
        <w:t>L24:  řádky, které se přeskočí</w:t>
        <w:br/>
      </w:r>
    </w:p>
    <w:p>
      <w:r>
        <w:t>L25: ## Odstranění nepotřebných řádků/sloupců a pojmenování řádků/sloupců pro snadnější adresování dat</w:t>
        <w:br/>
      </w:r>
    </w:p>
    <w:p>
      <w:r>
        <w:t>L26:  indexování se zápornými indexy vrátí vše kromě hodnoty indexů</w:t>
        <w:br/>
      </w:r>
    </w:p>
    <w:p>
      <w:r>
        <w:t>L27:  nemíchat záporné a kladné indexy!</w:t>
        <w:br/>
      </w:r>
    </w:p>
    <w:p>
      <w:r>
        <w:t>L28:  odstraníme první sloupec s indexy</w:t>
        <w:br/>
      </w:r>
    </w:p>
    <w:p>
      <w:r>
        <w:t>L29:  Přejmenování sloupců - je-li nutné</w:t>
        <w:br/>
      </w:r>
    </w:p>
    <w:p>
      <w:r>
        <w:t>L30: #### Poznámka (kterou je dobré dočíst až do konce....)</w:t>
        <w:br/>
      </w:r>
    </w:p>
    <w:p>
      <w:r>
        <w:t>L31: (v Rstudiu) je možné importovat pomocí "Import Dataset" z okna Environment bez nutnosti psát kód  V tom případě ale nesmí být v "cestě" k souboru žádné speciální znaky (háčky, čárky). Jinak se objeví error.  Objekt importovaný touto cestou bude v novém RStudiu jako typ "tibble".  Jedná se o modernější "data.frame" a v některých funkcích může dělat problémy a házet errory! Jednoduše lze tento objekt převést na typ data.frame pomocí **as.data.frame()**  Pokud budete mít problém, s tím, že nějaká funkce nebude brát sloupec z "tibble" jakožto non-numeric output, můžete to napravit příkazem pull: data[,1] nahradit pull(data,1)</w:t>
        <w:br/>
      </w:r>
    </w:p>
    <w:p>
      <w:r>
        <w:t>L32: # 4. Pre-processing dat + knihovna Dplyr</w:t>
        <w:br/>
      </w:r>
    </w:p>
    <w:p>
      <w:r>
        <w:t>L33: ### Přehled funkcí knihovny Dplyr</w:t>
        <w:br/>
      </w:r>
    </w:p>
    <w:p>
      <w:r>
        <w:t>L34: - **%&gt;%** je takzvaný pipe operátor, typické využití je "res = data %&gt;% operace", kde výsledkem je operace opalikovaná na data - **select(...)** je jednou z operací kterou můžeme vložit do "pipe" operátoru - slouží k výběru dat</w:t>
        <w:br/>
      </w:r>
    </w:p>
    <w:p>
      <w:r>
        <w:t>L35:  - select(1) - vybere první sloupec</w:t>
        <w:br/>
      </w:r>
    </w:p>
    <w:p>
      <w:r>
        <w:t>L36:  - select(A5) - vybere sloupec se jménem A5</w:t>
        <w:br/>
      </w:r>
    </w:p>
    <w:p>
      <w:r>
        <w:t>L37:  - select(1,3,5) - vybere sloupce 1,3,5</w:t>
        <w:br/>
      </w:r>
    </w:p>
    <w:p>
      <w:r>
        <w:t>L38: - **mutate(novy_sloupec=...)** je operace, které vyrobí v datovém rámci nový datový sloupec pomocí zadaného výpočtu nad aktuálními sloupci</w:t>
        <w:br/>
      </w:r>
    </w:p>
    <w:p>
      <w:r>
        <w:t>L39:  - data %&gt;% mutate(C=A-B) vyrobí v datovém rámci "data" nový sloupec s názvem "C" jako rozdíl hodnot ve stávajícím sloupci "A" a "B"</w:t>
        <w:br/>
      </w:r>
    </w:p>
    <w:p>
      <w:r>
        <w:t>L40: - **filter(...)** vyfiltruje z dat hodnoty splňující zadané požadavky</w:t>
        <w:br/>
      </w:r>
    </w:p>
    <w:p>
      <w:r>
        <w:t>L41:  - data %&gt;% filter(vyrobce=="A" | vyrobce=="B") vrátí datový soubor, který má ve sloupci "vyrobce" pouze hodnoty "A" nebo "B"</w:t>
        <w:br/>
      </w:r>
    </w:p>
    <w:p>
      <w:r>
        <w:t>L42:  - data %&gt;% filter(vyrobce=="A", hodnoty&gt;1000) pokud požadavky píšeme za sebou (oddělené čárkou) chápeme to jako a zároveň</w:t>
        <w:br/>
      </w:r>
    </w:p>
    <w:p>
      <w:r>
        <w:t>L43: - **summarise(...)** vypočte předepsanéčíslené charakteristiky v rámci zadaných sloupců (vhodné pro kombinaci s group.by)</w:t>
        <w:br/>
      </w:r>
    </w:p>
    <w:p>
      <w:r>
        <w:t xml:space="preserve">L44:  - data %&gt;% summarise(prum=mean(kap5),median=median(kap5)) </w:t>
        <w:br/>
      </w:r>
    </w:p>
    <w:p>
      <w:r>
        <w:t>L45: - **arrange(...)** vzestupné, případně sestupné seřazení řádků</w:t>
        <w:br/>
      </w:r>
    </w:p>
    <w:p>
      <w:r>
        <w:t>L46:  - data %&gt;% arrange(pokles) vzestupně</w:t>
        <w:br/>
      </w:r>
    </w:p>
    <w:p>
      <w:r>
        <w:t>L47:  - data %&gt;% arrange(desc(pokles)) sestupně</w:t>
        <w:br/>
      </w:r>
    </w:p>
    <w:p>
      <w:r>
        <w:t>L48: - **group_by(...)** seskupení dat dle unikátních hodnot v zadaném sloupci</w:t>
        <w:br/>
      </w:r>
    </w:p>
    <w:p>
      <w:r>
        <w:t>L49:  - data %&gt;% group_by(vyrobce)</w:t>
        <w:br/>
      </w:r>
    </w:p>
    <w:p>
      <w:r>
        <w:t>L50:   Velice užitečný Dplyr "cheat sheet" naleznete zde: https://github.com/rstudio/cheatsheets/raw/master/data-transformation.pdf</w:t>
        <w:br/>
      </w:r>
    </w:p>
    <w:p>
      <w:r>
        <w:t>L51: ### Výběry sloupců/řádků</w:t>
        <w:br/>
      </w:r>
    </w:p>
    <w:p>
      <w:r>
        <w:t>L52:  Výpis datového souboru</w:t>
        <w:br/>
      </w:r>
    </w:p>
    <w:p>
      <w:r>
        <w:t>L53:  Zobrazení prvních šesti řádků</w:t>
        <w:br/>
      </w:r>
    </w:p>
    <w:p>
      <w:r>
        <w:t>L54:  Zobrazení posledních šesti řádků</w:t>
        <w:br/>
      </w:r>
    </w:p>
    <w:p>
      <w:r>
        <w:t>L55:  Zobrazení 10. řádku</w:t>
        <w:br/>
      </w:r>
    </w:p>
    <w:p>
      <w:r>
        <w:t>L56:  Zobrazení 3. sloupce - několik způsobů</w:t>
        <w:br/>
      </w:r>
    </w:p>
    <w:p>
      <w:r>
        <w:t>L57:  nebo (víme-li, jak se jmenuje proměnná zapsána ve 3. sloupci)</w:t>
        <w:br/>
      </w:r>
    </w:p>
    <w:p>
      <w:r>
        <w:t>L58:  nebo pomocí funkce select balíčku dplyr, která vybere zvolené sloupce</w:t>
        <w:br/>
      </w:r>
    </w:p>
    <w:p>
      <w:r>
        <w:t>L59: &lt;hr&gt;</w:t>
        <w:br/>
      </w:r>
    </w:p>
    <w:p>
      <w:r>
        <w:t>L60:  Uložení prvního a pátého sloupce dat. rámce data do dat. rámce pokus</w:t>
        <w:br/>
      </w:r>
    </w:p>
    <w:p>
      <w:r>
        <w:t>L61:  nebo pomocí funkce z dplyr</w:t>
        <w:br/>
      </w:r>
    </w:p>
    <w:p>
      <w:r>
        <w:t>L62:  nebo pomocí názvů</w:t>
        <w:br/>
      </w:r>
    </w:p>
    <w:p>
      <w:r>
        <w:t>L63: &lt;hr&gt;  Vylučování dat ze souboru.</w:t>
        <w:br/>
      </w:r>
    </w:p>
    <w:p>
      <w:r>
        <w:t>L64:  Vyloučení prvního a pátého sloupce z dat. rámce data a uložení do dat. rámce pokus</w:t>
        <w:br/>
      </w:r>
    </w:p>
    <w:p>
      <w:r>
        <w:t>L65:  nebo pomocí dplyr</w:t>
        <w:br/>
      </w:r>
    </w:p>
    <w:p>
      <w:r>
        <w:t>L66:  nebo pomocí názvů</w:t>
        <w:br/>
      </w:r>
    </w:p>
    <w:p>
      <w:r>
        <w:t>L67: &lt;hr&gt; Úprava dat do několika menších logických celků s různou strukturou  Pozn. při ukládání dat mysleme na přehlednost v názvech</w:t>
        <w:br/>
      </w:r>
    </w:p>
    <w:p>
      <w:r>
        <w:t>L68: ### Základní převod jednoduché datové matice do standardního datového formátu - stack(...)</w:t>
        <w:br/>
      </w:r>
    </w:p>
    <w:p>
      <w:r>
        <w:t>L69:  z dat vybereme ty sloupce, které odpovídají měřením po 5 cyklech</w:t>
        <w:br/>
      </w:r>
    </w:p>
    <w:p>
      <w:r>
        <w:t>L70:  přejmenujeme sloupce</w:t>
        <w:br/>
      </w:r>
    </w:p>
    <w:p>
      <w:r>
        <w:t xml:space="preserve">L71:  a převedeme do st. datového formátu </w:t>
        <w:br/>
      </w:r>
    </w:p>
    <w:p>
      <w:r>
        <w:t>L72:  a ještě jednou upravíme názvy sloupců</w:t>
        <w:br/>
      </w:r>
    </w:p>
    <w:p>
      <w:r>
        <w:t>L73:  Totéž provedeme pro měření provedené po 100 cyklech</w:t>
        <w:br/>
      </w:r>
    </w:p>
    <w:p>
      <w:r>
        <w:t>L74:  z dat vybereme ty sloupce, které odpovídají měřením po 100 cyklech</w:t>
        <w:br/>
      </w:r>
    </w:p>
    <w:p>
      <w:r>
        <w:t>L75:  přejmenujeme sloupce</w:t>
        <w:br/>
      </w:r>
    </w:p>
    <w:p>
      <w:r>
        <w:t xml:space="preserve">L76:  a převedeme do st. datového formátu </w:t>
        <w:br/>
      </w:r>
    </w:p>
    <w:p>
      <w:r>
        <w:t>L77:  a ještě jednou upravíme názvy sloupců</w:t>
        <w:br/>
      </w:r>
    </w:p>
    <w:p>
      <w:r>
        <w:t>L78:  Nakonec si ještě vytvoříme datový soubor ve st. datovém formátu se všemi údaji</w:t>
        <w:br/>
      </w:r>
    </w:p>
    <w:p>
      <w:r>
        <w:t>L79:  sloučení "podle sloupců"</w:t>
        <w:br/>
      </w:r>
    </w:p>
    <w:p>
      <w:r>
        <w:t>L80:  vynecháme nadbytečný druhý sloupec</w:t>
        <w:br/>
      </w:r>
    </w:p>
    <w:p>
      <w:r>
        <w:t>L81:  vynecháme řádky s NA hodnotami</w:t>
        <w:br/>
      </w:r>
    </w:p>
    <w:p>
      <w:r>
        <w:t>L82: **!!! S funkci na.omit zacházejte extrémně opatrně, aby jste nechtěně nepřišli o data !!!**</w:t>
        <w:br/>
      </w:r>
    </w:p>
    <w:p>
      <w:r>
        <w:t xml:space="preserve">L83: &lt;hr&gt; </w:t>
        <w:br/>
      </w:r>
    </w:p>
    <w:p>
      <w:r>
        <w:t>L84: ### Definování nových sloupců v datovém rámci</w:t>
        <w:br/>
      </w:r>
    </w:p>
    <w:p>
      <w:r>
        <w:t>L85:  Definování nové proměnné pokles</w:t>
        <w:br/>
      </w:r>
    </w:p>
    <w:p>
      <w:r>
        <w:t>L86:  nebo pomocí funkce z balíčku dplyr</w:t>
        <w:br/>
      </w:r>
    </w:p>
    <w:p>
      <w:r>
        <w:t>L87: ### Vybírání dat ze standardního datového formátu</w:t>
        <w:br/>
      </w:r>
    </w:p>
    <w:p>
      <w:r>
        <w:t>L88:  Může se hodit - vytvoření samostatných proměnných</w:t>
        <w:br/>
      </w:r>
    </w:p>
    <w:p>
      <w:r>
        <w:t>L89:  Třída (typ) numeric</w:t>
        <w:br/>
      </w:r>
    </w:p>
    <w:p>
      <w:r>
        <w:t>L90:  takto s výsledkem typu data frame</w:t>
        <w:br/>
      </w:r>
    </w:p>
    <w:p>
      <w:r>
        <w:t>L91:  vyfiltruje řádky odpovídající výrobci A</w:t>
        <w:br/>
      </w:r>
    </w:p>
    <w:p>
      <w:r>
        <w:t>L92:  Vybere pouze hodnoty ve sloupci kap5,</w:t>
        <w:br/>
      </w:r>
    </w:p>
    <w:p>
      <w:r>
        <w:t>L93:  Ostatní samostatné proměnné (uveden pouze jeden způsob)</w:t>
        <w:br/>
      </w:r>
    </w:p>
    <w:p>
      <w:r>
        <w:t>L94: ### Podrobnější okénko do funkcí knihovny Dplyr - práce nad daty ve standardním datovém formátu</w:t>
        <w:br/>
      </w:r>
    </w:p>
    <w:p>
      <w:r>
        <w:t xml:space="preserve">L95: Je nutné aplikovat na data ve st. datovém formátu !!!  Operátor pipe %&gt;% - pomáhá při řetězení funkcí - v novém RStudiu klávesová zkratka Ctrl+Shift+M </w:t>
        <w:br/>
      </w:r>
    </w:p>
    <w:p>
      <w:r>
        <w:t>L96: #### filter - aplikuje filtr na daný sloupec</w:t>
        <w:br/>
      </w:r>
    </w:p>
    <w:p>
      <w:r>
        <w:t>L97:  filter - vybere / vyfiltruje řádky na základě daných podmínek</w:t>
        <w:br/>
      </w:r>
    </w:p>
    <w:p>
      <w:r>
        <w:t>L98:  Výběr výrobků od výrobce A</w:t>
        <w:br/>
      </w:r>
    </w:p>
    <w:p>
      <w:r>
        <w:t>L99:  Výběr výrobků od výrobce A nebo B</w:t>
        <w:br/>
      </w:r>
    </w:p>
    <w:p>
      <w:r>
        <w:t>L100:  | oddělující podmínky odpovídá logickému "nebo"</w:t>
        <w:br/>
      </w:r>
    </w:p>
    <w:p>
      <w:r>
        <w:t>L101:  Výběr všech výrobků s poklesem o 200 mAh a větším od výrobce C</w:t>
        <w:br/>
      </w:r>
    </w:p>
    <w:p>
      <w:r>
        <w:t>L102:  čárka oddělující podmínky odpovídá logickému "a zároveň"</w:t>
        <w:br/>
      </w:r>
    </w:p>
    <w:p>
      <w:r>
        <w:t>L103: #### mutate - vyrobí nový sloupec</w:t>
        <w:br/>
      </w:r>
    </w:p>
    <w:p>
      <w:r>
        <w:t>L104:  mutate - přidá novou proměnnou nebo transformuje existující</w:t>
        <w:br/>
      </w:r>
    </w:p>
    <w:p>
      <w:r>
        <w:t>L105:  Vytvoření nového sloupce pokles_Ah, který údává pokles kapacit v Ah (původní data v mAh, 1 Ah = 1000 mAh)</w:t>
        <w:br/>
      </w:r>
    </w:p>
    <w:p>
      <w:r>
        <w:t>L106:  pozor! pokud výsledek s nový sloupcem nikam neuložíme, tak se pouze vypíše a zmizí</w:t>
        <w:br/>
      </w:r>
    </w:p>
    <w:p>
      <w:r>
        <w:t>L107: #### summarise - generuje souhrnné charakteristiky různých proměnných</w:t>
        <w:br/>
      </w:r>
    </w:p>
    <w:p>
      <w:r>
        <w:t>L108:  Výpočet průměru a mediánu všech hodnot proměnné kap5</w:t>
        <w:br/>
      </w:r>
    </w:p>
    <w:p>
      <w:r>
        <w:t>L109: #### arrange - seřadí řádky podle zvolené proměnné</w:t>
        <w:br/>
      </w:r>
    </w:p>
    <w:p>
      <w:r>
        <w:t>L110:  Vzestupné a sestupné seřazení řádků podle hodnoty poklesu</w:t>
        <w:br/>
      </w:r>
    </w:p>
    <w:p>
      <w:r>
        <w:t>L111: #### group_by - seskupí hodnoty do skupin podle zvolené proměnné</w:t>
        <w:br/>
      </w:r>
    </w:p>
    <w:p>
      <w:r>
        <w:t>L112:  tabulka je "virtuálně" rozdělená na skupiny pro pozdější zpracování např. summarise</w:t>
        <w:br/>
      </w:r>
    </w:p>
    <w:p>
      <w:r>
        <w:t>L113:  Ideální pro spočítání sumárních charakteristik pro každého výrobce zvlášť, např. průměru</w:t>
        <w:br/>
      </w:r>
    </w:p>
    <w:p>
      <w:r>
        <w:t>L114: **Závěrečná poznámka k dplyr (kterou je dobré dočíst až do konce...) Některé operace mohou vyhodit objekt typu "tibble". Jedná se o modernější data.frame, nicméně v některých funkcích může dělat problémy a způsobovat chybová hlášení! Jednoduše lze tento "tibble" objekt převést na typ data.frame pomocí as.data.frame().**</w:t>
        <w:br/>
      </w:r>
    </w:p>
    <w:p>
      <w:r>
        <w:t>L115: # 5. Převod dat do standardního datového formátu (u dvou nejčastějších formátu dat)</w:t>
        <w:br/>
      </w:r>
    </w:p>
    <w:p>
      <w:r>
        <w:t>L116: ## Z dat ve formátu Datová matice</w:t>
        <w:br/>
      </w:r>
    </w:p>
    <w:p>
      <w:r>
        <w:t>L117: ### Funkce reshape</w:t>
        <w:br/>
      </w:r>
    </w:p>
    <w:p>
      <w:r>
        <w:t>L118: Její parametry: - **data** - data k převedení musí být fe formátu data.frame (as.data.frame(data)) - **direction** - kterým směrem chceme transformaci udělat     - "long" - do standardního formátu     - "wide" - zpátky do datové matice - **varying** - názvy sloupců, které označují stejná data pro různé kategorie     - je to list vektorů     - každá položka listu je jedno měření     - každý vektor je pak seznam sloupců - **v.names** - názvy sloupců ve st. dat. formátu     - počet názvů musí sedět na počet vektorů v varying - **times** - názvy jednotlivých kategorií     - POZOR!! musí být ve stejném pořadí jako u proměné varying - **timevar** - název sloupce s kategoriemi</w:t>
        <w:br/>
      </w:r>
    </w:p>
    <w:p>
      <w:r>
        <w:t>L119:  a pokud bychom chtěli, můžeme převést data zpět</w:t>
        <w:br/>
      </w:r>
    </w:p>
    <w:p>
      <w:r>
        <w:t>L120: ## Z datového souboru, kde jsou kategorie v jednotlivých listech excelu</w:t>
        <w:br/>
      </w:r>
    </w:p>
    <w:p>
      <w:r>
        <w:t>L121: # 6. Explorační analýza a vizualizace kategoriální proměnné</w:t>
        <w:br/>
      </w:r>
    </w:p>
    <w:p>
      <w:r>
        <w:t>L122: ### Poznámky ke grafice v R</w:t>
        <w:br/>
      </w:r>
    </w:p>
    <w:p>
      <w:r>
        <w:t>L123:  základem jsou tzv. high-level funkce, které vytvoří graf (tj. otevřou grafické oknou a vykreslí dle zadaných parametrů)  na ně navazují tzv. low-level funkce, které něco do aktviního grafického okna přidají, samy o sobě neotevřou nové  př. low-level funkcí - např. abline, points, lines, legend, title, axis ... které přidají přímku, body, legendu...  tzn. před použitím "low-level" funkce je potřeba, volat "high-level" funkci (např. plot, boxplot, hist, barplot, pie,...)   Další grafické parametry naleznete v nápovědě  nebo např. zde http://www.statmethods.net/advgraphs/parameters.html  nebo zde https://flowingdata.com/2015/03/17/r-cheat-sheet-for-graphical-parameters/  nebo http://bcb.dfci.harvard.edu/~aedin/courses/BiocDec2011/2.Plotting.pdf   Barvy v R  http://www.stat.columbia.edu/~tzheng/files/Rcolor.pdf  https://www.nceas.ucsb.edu/~frazier/RSpatialGuides/colorPaletteCheatsheet.pdf   Ukládání grafů lze např. pomocí funkce dev.print, jpeg, pdf a dalších.  Jednodušeji pak v okně Plots -&gt; Export</w:t>
        <w:br/>
      </w:r>
    </w:p>
    <w:p>
      <w:r>
        <w:t>L124:  Tabulka absolutních četností kategoriální proměnné výrobce...</w:t>
        <w:br/>
      </w:r>
    </w:p>
    <w:p>
      <w:r>
        <w:t>L125: výpis - objekt typu "table" - většinou vhodnější, ale těžší převedení do typu data.frame</w:t>
        <w:br/>
      </w:r>
    </w:p>
    <w:p>
      <w:r>
        <w:t>L126: ...a pomocí funkcí z dplyr (složitější)</w:t>
        <w:br/>
      </w:r>
    </w:p>
    <w:p>
      <w:r>
        <w:t>L127:  počet výrobků pro každého výrobce</w:t>
        <w:br/>
      </w:r>
    </w:p>
    <w:p>
      <w:r>
        <w:t>L128: výpis - objekt typu "tibble" - hodí se, když potřebujeme jednoduše převést na typ data.frame</w:t>
        <w:br/>
      </w:r>
    </w:p>
    <w:p>
      <w:r>
        <w:t>L129: ### Tabulka relativních četností</w:t>
        <w:br/>
      </w:r>
    </w:p>
    <w:p>
      <w:r>
        <w:t>L130:  Přímým výpočtem</w:t>
        <w:br/>
      </w:r>
    </w:p>
    <w:p>
      <w:r>
        <w:t>L131:  výpis</w:t>
        <w:br/>
      </w:r>
    </w:p>
    <w:p>
      <w:r>
        <w:t>L132:  nebo pomocí funkce prop.table</w:t>
        <w:br/>
      </w:r>
    </w:p>
    <w:p>
      <w:r>
        <w:t>L133:  výpis</w:t>
        <w:br/>
      </w:r>
    </w:p>
    <w:p>
      <w:r>
        <w:t>L134:  nebo pomocí funkcí dplyr, kde budou zahrnuty i absolutní četnosti</w:t>
        <w:br/>
      </w:r>
    </w:p>
    <w:p>
      <w:r>
        <w:t>L135:  výpis</w:t>
        <w:br/>
      </w:r>
    </w:p>
    <w:p>
      <w:r>
        <w:t>L136:  U všech tabulek je potřeba pohlídat zaokrouhlení a s ním spojené riziko zaokrouhlovací chyby.</w:t>
        <w:br/>
      </w:r>
    </w:p>
    <w:p>
      <w:r>
        <w:t>L137:  Postup pro rel.cetnosti a rel.cetnosti2 je stejný.</w:t>
        <w:br/>
      </w:r>
    </w:p>
    <w:p>
      <w:r>
        <w:t>L138:  zaokrouhlení na 1 desetinné místo</w:t>
        <w:br/>
      </w:r>
    </w:p>
    <w:p>
      <w:r>
        <w:t>L139:  ohlídání zaokrouhlovací chyby</w:t>
        <w:br/>
      </w:r>
    </w:p>
    <w:p>
      <w:r>
        <w:t>L140:  Postup pro tabulka_abs_rel je jiný, a to kvůli jinému formátu (tibble)</w:t>
        <w:br/>
      </w:r>
    </w:p>
    <w:p>
      <w:r>
        <w:t>L141: #### Vytvoření tabulky s absolutními i rel. četnostmi (bez dplyr). Máme:</w:t>
        <w:br/>
      </w:r>
    </w:p>
    <w:p>
      <w:r>
        <w:t>L142:  sloučení tabulek</w:t>
        <w:br/>
      </w:r>
    </w:p>
    <w:p>
      <w:r>
        <w:t>L143:  změna názvů sloupců</w:t>
        <w:br/>
      </w:r>
    </w:p>
    <w:p>
      <w:r>
        <w:t>L144: #### Uložení tabulky do csv souboru</w:t>
        <w:br/>
      </w:r>
    </w:p>
    <w:p>
      <w:r>
        <w:t>L145:  Kde je tabulka uložena? Bez uvedení kompletní cesty v předchozím příkazu je uložena v pracovním adresáři.</w:t>
        <w:br/>
      </w:r>
    </w:p>
    <w:p>
      <w:r>
        <w:t xml:space="preserve">L146: &lt;hr&gt; </w:t>
        <w:br/>
      </w:r>
    </w:p>
    <w:p>
      <w:r>
        <w:t>L147: ### Vizualizace pomocí grafů</w:t>
        <w:br/>
      </w:r>
    </w:p>
    <w:p>
      <w:r>
        <w:t>L148:  Sloupcový graf</w:t>
        <w:br/>
      </w:r>
    </w:p>
    <w:p>
      <w:r>
        <w:t>L149:  Základní (tzn. nevyžadující žádný balíček) sloupcový graf vychází z tabulky četností, kterou máme nachystanou</w:t>
        <w:br/>
      </w:r>
    </w:p>
    <w:p>
      <w:r>
        <w:t>L150:  jednoduché rozdělení grafického okna - 1 řádek, 1 sloupec</w:t>
        <w:br/>
      </w:r>
    </w:p>
    <w:p>
      <w:r>
        <w:t>L151:  okraje kolem každého z grafů v počtech řádků - - c(dole, vlevo, nahoře, vpravo)</w:t>
        <w:br/>
      </w:r>
    </w:p>
    <w:p>
      <w:r>
        <w:t>L152:  vnější okraje v počtech řádků - c(dole, vlevo, nahoře, vpravo)</w:t>
        <w:br/>
      </w:r>
    </w:p>
    <w:p>
      <w:r>
        <w:t>L153:  Změna barev, přidání názvu</w:t>
        <w:br/>
      </w:r>
    </w:p>
    <w:p>
      <w:r>
        <w:t xml:space="preserve">L154:  alt. může být volen vektor konkrétních barev, např. c("blue","yellow,"red","green") </w:t>
        <w:br/>
      </w:r>
    </w:p>
    <w:p>
      <w:r>
        <w:t>L155:  nebo jiné škály (heat.colors, topo.colors, terrain.colors a mnoho dalších)</w:t>
        <w:br/>
      </w:r>
    </w:p>
    <w:p>
      <w:r>
        <w:t>L156:  parametr space vytvoří mezeru mezi sloupci</w:t>
        <w:br/>
      </w:r>
    </w:p>
    <w:p>
      <w:r>
        <w:t>L157:  Přidání dalších popisků a legendy</w:t>
        <w:br/>
      </w:r>
    </w:p>
    <w:p>
      <w:r>
        <w:t>L158:  horizontální orientace grafu</w:t>
        <w:br/>
      </w:r>
    </w:p>
    <w:p>
      <w:r>
        <w:t>L159:  nevykresluje čáru kolem sloupečků</w:t>
        <w:br/>
      </w:r>
    </w:p>
    <w:p>
      <w:r>
        <w:t>L160:  Funkce paste0 umožňuje sloučit textové řetězce a hodnoty proměnných, symbol "\n" tvoří nový řádek v textu</w:t>
        <w:br/>
      </w:r>
    </w:p>
    <w:p>
      <w:r>
        <w:t>L161:  umístění legendy u sloupcového grafu je velmi ošemetné</w:t>
        <w:br/>
      </w:r>
    </w:p>
    <w:p>
      <w:r>
        <w:t>L162:  mnohem snadněji se v tomto případě pracuje s ggplot2</w:t>
        <w:br/>
      </w:r>
    </w:p>
    <w:p>
      <w:r>
        <w:t>L163:  Přidání absolutních a relativních četností k odpovídajícím sloupcům</w:t>
        <w:br/>
      </w:r>
    </w:p>
    <w:p>
      <w:r>
        <w:t xml:space="preserve">L164:  parametr pos udává, kde bude text uveden vzhledem k dané pozici (1 = pod, 2 = vlevo, 3 = nad, 4 = vpravo) </w:t>
        <w:br/>
      </w:r>
    </w:p>
    <w:p>
      <w:r>
        <w:t>L165: Zkuste využít předešlého kódu a vytvořit si sloupcový graf pro proměnnou Výrobce podle sebe.</w:t>
        <w:br/>
      </w:r>
    </w:p>
    <w:p>
      <w:r>
        <w:t>L166: # 7. Explorační analýza a vizualizace kvantitativní proměnné</w:t>
        <w:br/>
      </w:r>
    </w:p>
    <w:p>
      <w:r>
        <w:t>L167:  Popisná statistika</w:t>
        <w:br/>
      </w:r>
    </w:p>
    <w:p>
      <w:r>
        <w:t>L168:  Výpočet průměru jedné proměnné</w:t>
        <w:br/>
      </w:r>
    </w:p>
    <w:p>
      <w:r>
        <w:t>L169:  Pozor na chybějící hodnoty</w:t>
        <w:br/>
      </w:r>
    </w:p>
    <w:p>
      <w:r>
        <w:t>L170:  Výpočet mediánu jedné proměnné</w:t>
        <w:br/>
      </w:r>
    </w:p>
    <w:p>
      <w:r>
        <w:t>L171:  Určení rozsahu</w:t>
        <w:br/>
      </w:r>
    </w:p>
    <w:p>
      <w:r>
        <w:t>L172: #### Další charakteristiky -&gt; var(), sd(), min(), max(),...</w:t>
        <w:br/>
      </w:r>
    </w:p>
    <w:p>
      <w:r>
        <w:t>L173:  Pozor! Funkce pro výpočet šikmosti (skewness) a špičatosti (kurtosis) nejsou součástí základního R, najdete je v balíčku moments  Normálnímu rozdělení odpovídá špičatost 3, resp. špčatost v intervalu (1,5)  Pro standardizaci špičatosti je nutno od vypočtené hodnoty odečíst 3.  Napíšete-li před název funkce název balíčku a "::", zajistíte tím, že bude použita funkce z daného balíčku  Nutno ohlídat, když jsou v různých balíčcích definovány různé funkce pod stejným jménem</w:t>
        <w:br/>
      </w:r>
    </w:p>
    <w:p>
      <w:r>
        <w:t>L174:  install.packages("moments")</w:t>
        <w:br/>
      </w:r>
    </w:p>
    <w:p>
      <w:r>
        <w:t xml:space="preserve">L175:  Chceme-li spočítat danou charakteristiku pro proměnnou kapacita po 5 cyklech </w:t>
        <w:br/>
      </w:r>
    </w:p>
    <w:p>
      <w:r>
        <w:t>L176:  podle výrobců, můžeme použít funkci tapply</w:t>
        <w:br/>
      </w:r>
    </w:p>
    <w:p>
      <w:r>
        <w:t>L177:  nebo pomocí dplyr - zde pozor na automatické (ne vždy správné zaokrouhlení)</w:t>
        <w:br/>
      </w:r>
    </w:p>
    <w:p>
      <w:r>
        <w:t>L178:  Pro zjednodušení práce můžeme využít funkce dplyr a všechny charakteristiky si nasázet do jedné tabulky</w:t>
        <w:br/>
      </w:r>
    </w:p>
    <w:p>
      <w:r>
        <w:t>L179:  bez použití group_by pro celou proměnnou kap5</w:t>
        <w:br/>
      </w:r>
    </w:p>
    <w:p>
      <w:r>
        <w:t>L180:  preventivní na.rm=T</w:t>
        <w:br/>
      </w:r>
    </w:p>
    <w:p>
      <w:r>
        <w:t>L181:  variační koeficient v procentech</w:t>
        <w:br/>
      </w:r>
    </w:p>
    <w:p>
      <w:r>
        <w:t>L182:  preventivní specifikace balíčku moments</w:t>
        <w:br/>
      </w:r>
    </w:p>
    <w:p>
      <w:r>
        <w:t>L183:  Nezapoměňte na správné zaokrouhlení!</w:t>
        <w:br/>
      </w:r>
    </w:p>
    <w:p>
      <w:r>
        <w:t>L184:  Použijeme group_by a dostaneme charakteristiky pro kapacitu po 5 cyklech podle výrobců</w:t>
        <w:br/>
      </w:r>
    </w:p>
    <w:p>
      <w:r>
        <w:t>L185:  Vzhledem k neúplnému výpisu je vhodné si výstup uložit a prohlédnout si jej v novém okně</w:t>
        <w:br/>
      </w:r>
    </w:p>
    <w:p>
      <w:r>
        <w:t>L186:  variační koeficient v procentech</w:t>
        <w:br/>
      </w:r>
    </w:p>
    <w:p>
      <w:r>
        <w:t>L187: ### Krabicový graf</w:t>
        <w:br/>
      </w:r>
    </w:p>
    <w:p>
      <w:r>
        <w:t>L188: **Vykreslujeme pro originální data, můžeme doplnit i vykreslení pro data bez OP.**</w:t>
        <w:br/>
      </w:r>
    </w:p>
    <w:p>
      <w:r>
        <w:t>L189:  Jednoduché a rychlé vykreslení pomocí základní funkce pouze pro výrobce C</w:t>
        <w:br/>
      </w:r>
    </w:p>
    <w:p>
      <w:r>
        <w:t>L190:  Další úprava grafu, využití funkce points pro zobrazení průměru</w:t>
        <w:br/>
      </w:r>
    </w:p>
    <w:p>
      <w:r>
        <w:t>L191:  do stávajícího grafu doplní bod znázorňující průměr</w:t>
        <w:br/>
      </w:r>
    </w:p>
    <w:p>
      <w:r>
        <w:t>L192:  Horizontální orientace, změna šířky krabice</w:t>
        <w:br/>
      </w:r>
    </w:p>
    <w:p>
      <w:r>
        <w:t>L193:  při horizontální orientaci je třeba si ohlídat opačné nastavení popisků</w:t>
        <w:br/>
      </w:r>
    </w:p>
    <w:p>
      <w:r>
        <w:t>L194:  změní šířku krabice na 1/2</w:t>
        <w:br/>
      </w:r>
    </w:p>
    <w:p>
      <w:r>
        <w:t>L195: Využijte předešlého kódu a vytvořte si krabicový graf podle sebe.</w:t>
        <w:br/>
      </w:r>
    </w:p>
    <w:p>
      <w:r>
        <w:t>L196:  A ještě vykreslení vícenásobného krabicového grafu</w:t>
        <w:br/>
      </w:r>
    </w:p>
    <w:p>
      <w:r>
        <w:t>L197:  grafické parametry lze nastavit obdobně jako u předchozích</w:t>
        <w:br/>
      </w:r>
    </w:p>
    <w:p>
      <w:r>
        <w:t>L198: ### Histogram</w:t>
        <w:br/>
      </w:r>
    </w:p>
    <w:p>
      <w:r>
        <w:t>L199: **Vykreslujeme vždy pro data bez odlehlých pozorování!!**</w:t>
        <w:br/>
      </w:r>
    </w:p>
    <w:p>
      <w:r>
        <w:t>L200:  Jednoduché a rychlé vykreslení</w:t>
        <w:br/>
      </w:r>
    </w:p>
    <w:p>
      <w:r>
        <w:t>L201:  Co dělají různé hodnoty parametru breaks s grafem?</w:t>
        <w:br/>
      </w:r>
    </w:p>
    <w:p>
      <w:r>
        <w:t>L202:  Již tradičně lze nastavit popisky, barvy a další parametry</w:t>
        <w:br/>
      </w:r>
    </w:p>
    <w:p>
      <w:r>
        <w:t>L203:  barva výplně</w:t>
        <w:br/>
      </w:r>
    </w:p>
    <w:p>
      <w:r>
        <w:t>L204:  barva ohraničení sloupců</w:t>
        <w:br/>
      </w:r>
    </w:p>
    <w:p>
      <w:r>
        <w:t>L205:  přidá absolutní četnosti daných kategorií ve formě popisků</w:t>
        <w:br/>
      </w:r>
    </w:p>
    <w:p>
      <w:r>
        <w:t>L206:  Změna měřítka osy y, kvůli vykreslení odhadu hustoty pravděpodobnosti</w:t>
        <w:br/>
      </w:r>
    </w:p>
    <w:p>
      <w:r>
        <w:t>L207:  změna měřítka na ose y --&gt; f(x)</w:t>
        <w:br/>
      </w:r>
    </w:p>
    <w:p>
      <w:r>
        <w:t>L208:  připojí graf odhadu hustoty pravděpodobnosti</w:t>
        <w:br/>
      </w:r>
    </w:p>
    <w:p>
      <w:r>
        <w:t>L209:  Generování hustoty normálního rozdělení a přidání k histogramu</w:t>
        <w:br/>
      </w:r>
    </w:p>
    <w:p>
      <w:r>
        <w:t>L210:  generování hodnot pro osu x</w:t>
        <w:br/>
      </w:r>
    </w:p>
    <w:p>
      <w:r>
        <w:t>L211:  generování hodnot pro osu y</w:t>
        <w:br/>
      </w:r>
    </w:p>
    <w:p>
      <w:r>
        <w:t>L212:  do posledního grafu přidání křivky na základě výše vygenerovaných hodnot</w:t>
        <w:br/>
      </w:r>
    </w:p>
    <w:p>
      <w:r>
        <w:t>L213:  Takto kombinovaný graf může posloužit k vizuálnímu posouzení normality.</w:t>
        <w:br/>
      </w:r>
    </w:p>
    <w:p>
      <w:r>
        <w:t>L214: **Využijte předešlého kódu a vytvořte si histogram podle sebe.**</w:t>
        <w:br/>
      </w:r>
    </w:p>
    <w:p>
      <w:r>
        <w:t>L215: ### QQ-graf</w:t>
        <w:br/>
      </w:r>
    </w:p>
    <w:p>
      <w:r>
        <w:t>L216: **Vykreslujeme vždy pro data bez odlehlých pozorování!!**</w:t>
        <w:br/>
      </w:r>
    </w:p>
    <w:p>
      <w:r>
        <w:t>L217:  Jednoduché a velmi rychlé vykreslení...</w:t>
        <w:br/>
      </w:r>
    </w:p>
    <w:p>
      <w:r>
        <w:t>L218:  ... s úpravou popisků os...</w:t>
        <w:br/>
      </w:r>
    </w:p>
    <w:p>
      <w:r>
        <w:t>L219: Pro pokročilé a zájemce - automatizace, využití for-cyklu, více grafů do jednoho obrázku  Využíváme-li základní funkce (barplot, boxplot, histogram), pak se využívá funkce par() nebo layout()  V těchto funkcích specifikujeme strukturu - jak chceme více obrázků vykreslit</w:t>
        <w:br/>
      </w:r>
    </w:p>
    <w:p>
      <w:r>
        <w:t>L220:  Např. chceme vykreslit histogram i boxplot pro kapacitu po 5 cyklech akumulátorů od výrobce A</w:t>
        <w:br/>
      </w:r>
    </w:p>
    <w:p>
      <w:r>
        <w:t>L221:  vytvoření struktury</w:t>
        <w:br/>
      </w:r>
    </w:p>
    <w:p>
      <w:r>
        <w:t>L222:  nastavení velikosti okrajů</w:t>
        <w:br/>
      </w:r>
    </w:p>
    <w:p>
      <w:r>
        <w:t>L223:  Pomocí for-cyklu histogramy a boxploty pro všechny výrobce</w:t>
        <w:br/>
      </w:r>
    </w:p>
    <w:p>
      <w:r>
        <w:t>L224:  Kombinace histogramu a QQ-plotu</w:t>
        <w:br/>
      </w:r>
    </w:p>
    <w:p>
      <w:r>
        <w:t>L225: # 8. Vnitřní hradby a identifikace odlehlých pozorování</w:t>
        <w:br/>
      </w:r>
    </w:p>
    <w:p>
      <w:r>
        <w:t>L226: ## Ruční odstranění pomocí napočítání vnitřních hradeb</w:t>
        <w:br/>
      </w:r>
    </w:p>
    <w:p>
      <w:r>
        <w:t>L227:  separace datového sloupce pro výrobce A</w:t>
        <w:br/>
      </w:r>
    </w:p>
    <w:p>
      <w:r>
        <w:t>L228:  mezikvartilové rozpěti</w:t>
        <w:br/>
      </w:r>
    </w:p>
    <w:p>
      <w:r>
        <w:t>L229:  výpočet dolní mezi vnitřních hradeb</w:t>
        <w:br/>
      </w:r>
    </w:p>
    <w:p>
      <w:r>
        <w:t>L230:  výpočet horní mezi vnitřních hradeb</w:t>
        <w:br/>
      </w:r>
    </w:p>
    <w:p>
      <w:r>
        <w:t xml:space="preserve">L231:  nastavíme hodnoty které jsou mimo meze na NA </w:t>
        <w:br/>
      </w:r>
    </w:p>
    <w:p>
      <w:r>
        <w:t>L232:  můžeme hondoty NA smazat</w:t>
        <w:br/>
      </w:r>
    </w:p>
    <w:p>
      <w:r>
        <w:t>L233: ## Automatické odstranění dle box-plotu</w:t>
        <w:br/>
      </w:r>
    </w:p>
    <w:p>
      <w:r>
        <w:t>L234: ### Jak to udělat pro data ve standardním formátu s více kategoriemi?</w:t>
        <w:br/>
      </w:r>
    </w:p>
    <w:p>
      <w:r>
        <w:t>L235: **Pozor, je to třeba udělat po jednotlivých kategoriích, jinak riskujeme smazání dat, které do dat. souboru patří!!!**</w:t>
        <w:br/>
      </w:r>
    </w:p>
    <w:p>
      <w:r>
        <w:t>L236:  c("A","B",..)</w:t>
        <w:br/>
      </w:r>
    </w:p>
    <w:p>
      <w:r>
        <w:t>L237: **Analytik může vždy říct, že odlehlá pozorování odstraňovat nebude, ale tuto informaci musí do zápisu o analýze uvést!**</w:t>
        <w:br/>
      </w:r>
    </w:p>
    <w:p>
      <w:r>
        <w:t>L238: # 9. pravidlo 3 $\sigma$ a Čebyševova nerovnost</w:t>
        <w:br/>
      </w:r>
    </w:p>
    <w:p>
      <w:r>
        <w:t>L239: ## Empirické ověření normality</w:t>
        <w:br/>
      </w:r>
    </w:p>
    <w:p>
      <w:r>
        <w:t>L240: **Vycházíme z dat po odstranění odlehlých pozorování:**</w:t>
        <w:br/>
      </w:r>
    </w:p>
    <w:p>
      <w:r>
        <w:t>L241:  použijeme data z ukázky odstranění op</w:t>
        <w:br/>
      </w:r>
    </w:p>
    <w:p>
      <w:r>
        <w:t>L242: Vykreslíme QQ graf a spočteme šikmost a špičatost:</w:t>
        <w:br/>
      </w:r>
    </w:p>
    <w:p>
      <w:r>
        <w:t>L243:  jiná definice posunutá o 3</w:t>
        <w:br/>
      </w:r>
    </w:p>
    <w:p>
      <w:r>
        <w:t>L244: - tečky v QQ grafu musí ležet přibližně na čáře - tzn. kvantily odpovídají přibližně kvantilům normálního rozdělení - šikmost (skewness) musí ležet v intervalu &lt;-2, 2&gt; - špočatost (kurtosis) musí ležet v intervalu &lt;-2,2&gt;</w:t>
        <w:br/>
      </w:r>
    </w:p>
    <w:p>
      <w:r>
        <w:t>L245:  - pozor výsledek Rkové funkce musíme ponížit o 3</w:t>
        <w:br/>
      </w:r>
    </w:p>
    <w:p>
      <w:r>
        <w:t>L246:   **Je-li splněna normalita dat -&gt; pravidlo 3σ**&lt;br&gt; σ:  P(µ − σ &lt; X &lt; µ + σ) = 0,6827&lt;br&gt; 2σ: P(µ − 2σ &lt; X &lt; µ + 2σ) = 0,9545&lt;br&gt; 3σ: P(µ − 3σ &lt; X &lt; µ + 3σ) = 0,9973&lt;br&gt; &lt;br&gt; **Není-li splněna normalita dat -&gt; Čebyševova nerovnost**&lt;br&gt; σ:  P(µ − σ &lt; X &lt; µ + σ) = 0&lt;br&gt; 2σ: P(µ − 2σ &lt; X &lt; µ + 2σ) = 0,75&lt;br&gt; 3σ: P(µ − 3σ &lt; X &lt; µ + 3σ) = 0,8889&lt;br&gt;</w:t>
        <w:br/>
      </w:r>
    </w:p>
    <w:p>
      <w:r>
        <w:t>L247: # 10. Zaokrouhlování</w:t>
        <w:br/>
      </w:r>
    </w:p>
    <w:p>
      <w:r>
        <w:t>L248: vše potřebné k zaokrouhlování naleznete na LMS v dokumento zaokrouhlování. https://lms.vsb.cz/pluginfile.php/1298954/mod_folder/content/0/Leg%C3%A1ln%C3%AD%20tah%C3%A1ky/zaokrouhlovani.pdf &lt;br&gt; To nejdůležitější: - směrodatnou odchylku zaokrouhlujeme na předepsaný počet cifer nahoru (ceiling)</w:t>
        <w:br/>
      </w:r>
    </w:p>
    <w:p>
      <w:r>
        <w:t>L249:  - velikost datového souboru = &lt;2,10&gt; -&gt; 1 platná cifra</w:t>
        <w:br/>
      </w:r>
    </w:p>
    <w:p>
      <w:r>
        <w:t>L250:  - velikost datového souboru = (10,30&gt; -&gt; 2 platné cifry</w:t>
        <w:br/>
      </w:r>
    </w:p>
    <w:p>
      <w:r>
        <w:t>L251:  - velikost datového souboru = (30,2000&gt; -&gt; 3 platné cifry</w:t>
        <w:br/>
      </w:r>
    </w:p>
    <w:p>
      <w:r>
        <w:t>L252: - míry polohy (průměry, kvantily, ...) pak zaokrouhlujeme klasicky (round) na stejnou platnou cifru jako směrodatnou odchylku</w:t>
        <w:br/>
      </w:r>
    </w:p>
    <w:p>
      <w:r>
        <w:t xml:space="preserve">%%%%%%%%%% cv2 </w:t>
        <w:br/>
      </w:r>
    </w:p>
    <w:p>
      <w:r>
        <w:t>L0: # Cvičení 2 - Pravděpodobnost</w:t>
        <w:br/>
      </w:r>
    </w:p>
    <w:p>
      <w:r>
        <w:t xml:space="preserve">L1: ## Adéla Vrtková, Michal Béreš, Martina Litschmannová </w:t>
        <w:br/>
      </w:r>
    </w:p>
    <w:p>
      <w:r>
        <w:t xml:space="preserve">L2: V tomto cvičení projdeme úvod do pravděpodobnosti. Předpokládáme znalosti z přednášky, především pojmy: **definice pravděpodobnosti, podmíněná pravděpodobnost, věta o úplné pravděpodobnosti, Bayesova věta**. </w:t>
        <w:br/>
      </w:r>
    </w:p>
    <w:p>
      <w:r>
        <w:t>L3: # Pomocné funkce</w:t>
        <w:br/>
      </w:r>
    </w:p>
    <w:p>
      <w:r>
        <w:t>L4: ## Úplná pravděpodobnost</w:t>
        <w:br/>
      </w:r>
    </w:p>
    <w:p>
      <w:r>
        <w:t>L5: $P(A)=\sum_{i=1}^{n}P(B_i)P(A|B_i)$</w:t>
        <w:br/>
      </w:r>
    </w:p>
    <w:p>
      <w:r>
        <w:t>L6:  spočítání pravděpodobnosti P(A) - věta o úplné pravděpodobnosti</w:t>
        <w:br/>
      </w:r>
    </w:p>
    <w:p>
      <w:r>
        <w:t>L7:  uvažujeme P_B jako vektor hodnot P(B_i) a P_BA jako vektor hodnot P(A|B_i)</w:t>
        <w:br/>
      </w:r>
    </w:p>
    <w:p>
      <w:r>
        <w:t>L8: ## Bayesova věta</w:t>
        <w:br/>
      </w:r>
    </w:p>
    <w:p>
      <w:r>
        <w:t>L9: $P(B_k|A)=\frac{P(B_k)P(A|B_k)}{\sum_{i=1}^{n}P(B_i)P(A|B_i)}$</w:t>
        <w:br/>
      </w:r>
    </w:p>
    <w:p>
      <w:r>
        <w:t>L10:  spočítání podmíněné pravděpodobnosti P(B_k|A) - Bayesova věta</w:t>
        <w:br/>
      </w:r>
    </w:p>
    <w:p>
      <w:r>
        <w:t>L11:  uvažujeme P_B jako vektor hodnot P(B_i), P_BA jako vektor hodnot P(A|B_i)</w:t>
        <w:br/>
      </w:r>
    </w:p>
    <w:p>
      <w:r>
        <w:t>L12: **Přidáme funkce z munulého cvičení pro počítání kombinatorických výběrů, jsou v skriptu kombinatorika.R**</w:t>
        <w:br/>
      </w:r>
    </w:p>
    <w:p>
      <w:r>
        <w:t>L13: # Příklady</w:t>
        <w:br/>
      </w:r>
    </w:p>
    <w:p>
      <w:r>
        <w:t>L14: ## Příklad 1.</w:t>
        <w:br/>
      </w:r>
    </w:p>
    <w:p>
      <w:r>
        <w:t>L15: Určete pravděpodobnost, že při hodu 20stěnnou spravedlivou (férovou) kostkou padne číslo větší než 14.</w:t>
        <w:br/>
      </w:r>
    </w:p>
    <w:p>
      <w:r>
        <w:t xml:space="preserve">L16:  pravděpodobnost jako podíl příznivých ku všem </w:t>
        <w:br/>
      </w:r>
    </w:p>
    <w:p>
      <w:r>
        <w:t>L17: ## Příklad 2.</w:t>
        <w:br/>
      </w:r>
    </w:p>
    <w:p>
      <w:r>
        <w:t>L18: Určete pravděpodobnost, že při hodu 20stěnnou kostkou padne číslo větší než 14, víte-li, že sudá čísla padají 2x častěji než lichá.</w:t>
        <w:br/>
      </w:r>
    </w:p>
    <w:p>
      <w:r>
        <w:t>L19: pravdepodobnost je</w:t>
        <w:br/>
      </w:r>
    </w:p>
    <w:p>
      <w:r>
        <w:t>L20: ## Příklad 3.</w:t>
        <w:br/>
      </w:r>
    </w:p>
    <w:p>
      <w:r>
        <w:t>L21: Určete pravděpodobnost, že ve sportce uhodnete 4 čísla. (Ve sportce se losuje 6 čísel ze 49.)</w:t>
        <w:br/>
      </w:r>
    </w:p>
    <w:p>
      <w:r>
        <w:t>L22: ## Příklad 4.</w:t>
        <w:br/>
      </w:r>
    </w:p>
    <w:p>
      <w:r>
        <w:t>L23: Z abecedního seznamu studentů zapsaných na dané cvičení vybere učitel prvních 12 a nabídne jim sázku: „Pokud se každý z Vás narodil v jiném znamení zvěrokruhu, dám každému z Vás 100 Kč. Pokud jsou však mezi Vámi alespoň dva studenti, kteří se narodili ve stejném znamení, dá mi každý z Vás 100 Kč.“ Vyplatí se studentům sázku přijmout? S jakou pravděpodobností studenti vyhrají?</w:t>
        <w:br/>
      </w:r>
    </w:p>
    <w:p>
      <w:r>
        <w:t>L24: ## Příklad 5.</w:t>
        <w:br/>
      </w:r>
    </w:p>
    <w:p>
      <w:r>
        <w:t>L25: Spočtěte pravděpodobnost toho, že z bodu 1 do bodu 2 bude protékat elektrický proud, je-li část el. obvodu včetně pravděpodobnosti poruch jednotlivých součástek vyznačen na následujícím obrázku. (Poruchy jednotlivých součástek jsou na sobě nezávislé.) ![image.png](attachment:image.png)</w:t>
        <w:br/>
      </w:r>
    </w:p>
    <w:p>
      <w:r>
        <w:t>L26:  rozdělíme na bloky I=(A,B) a II=(C,D,E)</w:t>
        <w:br/>
      </w:r>
    </w:p>
    <w:p>
      <w:r>
        <w:t>L27:  výsledek</w:t>
        <w:br/>
      </w:r>
    </w:p>
    <w:p>
      <w:r>
        <w:t>L28: ## Příklad 6.</w:t>
        <w:br/>
      </w:r>
    </w:p>
    <w:p>
      <w:r>
        <w:t>L29: Ohrada má obdélníkový tvar, východní a západní stěna mají délku 40 m, jižní a severní pak 100 m. V této ohradě běhá kůň. Jaká je pravděpodobnost, že je k jižní stěně blíž než ke zbývajícím třem?</w:t>
        <w:br/>
      </w:r>
    </w:p>
    <w:p>
      <w:r>
        <w:t>L30:  geometrická pravděpodobnost</w:t>
        <w:br/>
      </w:r>
    </w:p>
    <w:p>
      <w:r>
        <w:t>L31: blize k jihu</w:t>
        <w:br/>
      </w:r>
    </w:p>
    <w:p>
      <w:r>
        <w:t>L32: pravdepodobnosti</w:t>
        <w:br/>
      </w:r>
    </w:p>
    <w:p>
      <w:r>
        <w:t>L33: ## Příklad 7.</w:t>
        <w:br/>
      </w:r>
    </w:p>
    <w:p>
      <w:r>
        <w:t>L34: U pacienta je podezření na jednu ze čtyř vzájemně se vylučujících nemocí - N1, N2, N3, N4 s pravděpodobností výskytu P(N1)=0,1; P(N2)=0,2; P(N3)=0,4; P(N4)=0,3. Laboratorní zkouška A je pozitivní v případě první nemoci v 50 % případů, u druhé nemoci v 75 % případů, u třetí nemoci v 15 % případů a u čtvrté v 20 % případů. Jaká je pravděpodobnost, že výsledek laboratorní zkoušky bude pozitivní?</w:t>
        <w:br/>
      </w:r>
    </w:p>
    <w:p>
      <w:r>
        <w:t>L35:  věta o úplné pravděpodobnosti</w:t>
        <w:br/>
      </w:r>
    </w:p>
    <w:p>
      <w:r>
        <w:t>L36:  P(N1), P(N2), ...</w:t>
        <w:br/>
      </w:r>
    </w:p>
    <w:p>
      <w:r>
        <w:t xml:space="preserve">L37:  P(P|N1), P(P|N2), ... </w:t>
        <w:br/>
      </w:r>
    </w:p>
    <w:p>
      <w:r>
        <w:t>L38:  P(P)</w:t>
        <w:br/>
      </w:r>
    </w:p>
    <w:p>
      <w:r>
        <w:t>L39: ## Příklad 8.</w:t>
        <w:br/>
      </w:r>
    </w:p>
    <w:p>
      <w:r>
        <w:t>L40: Telegrafické znaky se skládají ze signálů „tečka“, „čárka“. Je statisticky zjištěno, že se zkomolí 25 % sdělení „tečka“ a 20 % signálů „čárka“. Dále je známo, že signály se používají v poměru 3:2. Určete pravděpodobnost, že byl přijat správně signál, jestliže byl přijat signál „tečka“.</w:t>
        <w:br/>
      </w:r>
    </w:p>
    <w:p>
      <w:r>
        <w:t>L41:  Bayesova věta</w:t>
        <w:br/>
      </w:r>
    </w:p>
    <w:p>
      <w:r>
        <w:t>L42:     P(O.),    P(O-)</w:t>
        <w:br/>
      </w:r>
    </w:p>
    <w:p>
      <w:r>
        <w:t>L43:  P(P.|O.), P(P.|O-)</w:t>
        <w:br/>
      </w:r>
    </w:p>
    <w:p>
      <w:r>
        <w:t>L44:  k = 1 protože správně = O.</w:t>
        <w:br/>
      </w:r>
    </w:p>
    <w:p>
      <w:r>
        <w:t>L45: ## Příklad 9.</w:t>
        <w:br/>
      </w:r>
    </w:p>
    <w:p>
      <w:r>
        <w:t>L46: V jednom městě jezdí 85 % zelených taxíků a 15 % modrých. Svědek dopravní nehody vypověděl, že nehodu zavinil řidič modrého taxíku, který pak ujel. Testy provedené za obdobných světelných podmínek ukázaly, že svědek dobře identifikuje barvu taxíku v 80 % případů a ve 20 % případů se mýlí.</w:t>
        <w:br/>
      </w:r>
    </w:p>
    <w:p>
      <w:r>
        <w:t>L47:  - Jaká je pravděpodobnost, že viník nehody skutečně řídil modrý taxík?</w:t>
        <w:br/>
      </w:r>
    </w:p>
    <w:p>
      <w:r>
        <w:t>L48:  - Následně byl nalezen další nezávislý svědek, který rovněž tvrdí, že taxík byl modrý. Jaká je nyní pravděpodobnost, že viník nehody skutečně řídil modrý taxík?</w:t>
        <w:br/>
      </w:r>
    </w:p>
    <w:p>
      <w:r>
        <w:t>L49:  - Ovlivní pravděpodobnost, že viník nehody skutečně řídil modrý taxík to, zda dva výše zmínění svědci vypovídali postupně nebo najednou?</w:t>
        <w:br/>
      </w:r>
    </w:p>
    <w:p>
      <w:r>
        <w:t>L50:  a) opět Bayesova věta</w:t>
        <w:br/>
      </w:r>
    </w:p>
    <w:p>
      <w:r>
        <w:t xml:space="preserve">L51:     P(Z),    P(M) </w:t>
        <w:br/>
      </w:r>
    </w:p>
    <w:p>
      <w:r>
        <w:t xml:space="preserve">L52:  P(SM|Z), P(SM|M) </w:t>
        <w:br/>
      </w:r>
    </w:p>
    <w:p>
      <w:r>
        <w:t>L53:  modrý je druhý</w:t>
        <w:br/>
      </w:r>
    </w:p>
    <w:p>
      <w:r>
        <w:t>L54:  b) první možnost - druhý průchod Bayesem</w:t>
        <w:br/>
      </w:r>
    </w:p>
    <w:p>
      <w:r>
        <w:t xml:space="preserve">L55:      P(Z),     P(M) </w:t>
        <w:br/>
      </w:r>
    </w:p>
    <w:p>
      <w:r>
        <w:t xml:space="preserve">L56:  P(S2M|Z), P(S2M|M) </w:t>
        <w:br/>
      </w:r>
    </w:p>
    <w:p>
      <w:r>
        <w:t xml:space="preserve">L57:  c) nebo odpověděli najednou </w:t>
        <w:br/>
      </w:r>
    </w:p>
    <w:p>
      <w:r>
        <w:t xml:space="preserve">L58:          P(Z),         P(M) </w:t>
        <w:br/>
      </w:r>
    </w:p>
    <w:p>
      <w:r>
        <w:t xml:space="preserve">L59:  P(S1M&amp;S2M|Z), P(S1M&amp;S2M|M) </w:t>
        <w:br/>
      </w:r>
    </w:p>
    <w:p>
      <w:r>
        <w:t>L60: ## Příklad 10.</w:t>
        <w:br/>
      </w:r>
    </w:p>
    <w:p>
      <w:r>
        <w:t>L61: Potřebujeme zjistit odpověď na určitou citlivou otázku. Jak odhadnout, kolik procent dotazovaných na otázku odpoví ANO a přitom všem respondentům zaručit naprostou anonymitu? Jedním z řešení je tzv. dvojitě anonymní anketa:&lt;br&gt; Necháme respondenty hodit korunou a dvojkorunou a ti, kterým padl na koruně líc napíšou na lísteček odpověď (ANO/NE) na citlivou otázku. Ostatní respondenti napíší, zda jim padl na dvojkoruně líc (ANO/NE). Jakým způsobem určíme podíl studentů, kteří na citlivou otázku odpověděli ANO?&lt;br&gt; Předpokládejme, že respondenti byli dotazování, zda podváděli u zkoušky. Z anketních lístků se zjistilo, že „ANO“ odpovědělo 120 respondentů a „NE“ odpovědělo 200 respondentů. Kolik procent studentů podvádělo u zkoušky?</w:t>
        <w:br/>
      </w:r>
    </w:p>
    <w:p>
      <w:r>
        <w:t xml:space="preserve">L62:  věta o úplné pravděpodobnosti </w:t>
        <w:br/>
      </w:r>
    </w:p>
    <w:p>
      <w:r>
        <w:t>L63:  P(A) = P(K_lic)*P(A|K_lic)+P(K_rub)*P(D_lic|K_rub)</w:t>
        <w:br/>
      </w:r>
    </w:p>
    <w:p>
      <w:r>
        <w:t>L64:  rovnice 120/320=0.5*x+0.5*0.5</w:t>
        <w:br/>
      </w:r>
    </w:p>
    <w:p>
      <w:r>
        <w:t>L65: ## Bonus - Monty Hall Problem</w:t>
        <w:br/>
      </w:r>
    </w:p>
    <w:p>
      <w:r>
        <w:t>L66:  Začneme s vygenerováním n instancí soutěže - cena bude náhodný index dveří (1,2,3) za kterými se může nacházet cena</w:t>
        <w:br/>
      </w:r>
    </w:p>
    <w:p>
      <w:r>
        <w:t>L67:  počet pokusů</w:t>
        <w:br/>
      </w:r>
    </w:p>
    <w:p>
      <w:r>
        <w:t>L68:  náhdný výběr dveří</w:t>
        <w:br/>
      </w:r>
    </w:p>
    <w:p>
      <w:r>
        <w:t>L69:  head vykresli prvních 6 prvků/řádků</w:t>
        <w:br/>
      </w:r>
    </w:p>
    <w:p>
      <w:r>
        <w:t>L70: Totéž pro naši původní volbu - náhodný index dveří.</w:t>
        <w:br/>
      </w:r>
    </w:p>
    <w:p>
      <w:r>
        <w:t>L71:  původní volba</w:t>
        <w:br/>
      </w:r>
    </w:p>
    <w:p>
      <w:r>
        <w:t>L72: V prvním kole moderátor jedny prázdné dveře otevře, takto se to dá nasimulovat:</w:t>
        <w:br/>
      </w:r>
    </w:p>
    <w:p>
      <w:r>
        <w:t>L73:  inicializace vektoru</w:t>
        <w:br/>
      </w:r>
    </w:p>
    <w:p>
      <w:r>
        <w:t>L74:  pomocná proměnná - identifikátory dveří</w:t>
        <w:br/>
      </w:r>
    </w:p>
    <w:p>
      <w:r>
        <w:t xml:space="preserve">L75:  inicializace </w:t>
        <w:br/>
      </w:r>
    </w:p>
    <w:p>
      <w:r>
        <w:t>L76:  nesmíme otevřít dveře s cenou</w:t>
        <w:br/>
      </w:r>
    </w:p>
    <w:p>
      <w:r>
        <w:t>L77:  ani naše vybrané dveře</w:t>
        <w:br/>
      </w:r>
    </w:p>
    <w:p>
      <w:r>
        <w:t>L78:  ve zbytku jsou buď 2 (pokud jsme se trefili) nebo 1 dveře (pokud ne)</w:t>
        <w:br/>
      </w:r>
    </w:p>
    <w:p>
      <w:r>
        <w:t>L79:  pokud jedny otevřeme je</w:t>
        <w:br/>
      </w:r>
    </w:p>
    <w:p>
      <w:r>
        <w:t>L80:  pokud 2 tak jedny náhodně vybereme a otevřeme je</w:t>
        <w:br/>
      </w:r>
    </w:p>
    <w:p>
      <w:r>
        <w:t>L81: Naše nová volba pokud se tak rozhodneme - součet indexů je 1+2+3=6 takže pokud my máme vybraný nějaký index, dále nějaký index se otevře, tak do zbytku 6 jsou ty třetí = naše nová volba.</w:t>
        <w:br/>
      </w:r>
    </w:p>
    <w:p>
      <w:r>
        <w:t>L82: Úspěšnost při originální volbě:</w:t>
        <w:br/>
      </w:r>
    </w:p>
    <w:p>
      <w:r>
        <w:t>L83: Úspěšnost při výměně:</w:t>
        <w:br/>
      </w:r>
    </w:p>
    <w:p>
      <w:r>
        <w:t xml:space="preserve">%%%%%%%%%% cv12 </w:t>
        <w:br/>
      </w:r>
    </w:p>
    <w:p>
      <w:r>
        <w:t>L0:  # Cvičení 12. Vícevýběrové testy  ## Michal Béreš, Martina Litschmannová, Adéla Vrtková</w:t>
        <w:br/>
      </w:r>
    </w:p>
    <w:p>
      <w:r>
        <w:t>L1: ## Testovací data pro ukázku volání funkcí</w:t>
        <w:br/>
      </w:r>
    </w:p>
    <w:p>
      <w:r>
        <w:t>L2:  vyrobím data framy o jednom sloupci z náh. dat</w:t>
        <w:br/>
      </w:r>
    </w:p>
    <w:p>
      <w:r>
        <w:t>L3:  přejmenuju název sloupce</w:t>
        <w:br/>
      </w:r>
    </w:p>
    <w:p>
      <w:r>
        <w:t>L4:  doplním typ pro všechny data framy</w:t>
        <w:br/>
      </w:r>
    </w:p>
    <w:p>
      <w:r>
        <w:t>L5:  slepím po řádcích dohromady</w:t>
        <w:br/>
      </w:r>
    </w:p>
    <w:p>
      <w:r>
        <w:t>L6:  převedu typ na typ factor</w:t>
        <w:br/>
      </w:r>
    </w:p>
    <w:p>
      <w:r>
        <w:t xml:space="preserve">L7:  pokud jsou k dispozici nějaká OP, budu je igrorovat </w:t>
        <w:br/>
      </w:r>
    </w:p>
    <w:p>
      <w:r>
        <w:t>L8:  (vím, že data jsou z normálního rozdělení!)</w:t>
        <w:br/>
      </w:r>
    </w:p>
    <w:p>
      <w:r>
        <w:t>L9:  (vím i že mají stejný rozptyl)</w:t>
        <w:br/>
      </w:r>
    </w:p>
    <w:p>
      <w:r>
        <w:t xml:space="preserve">L10: # Přehled funkcí </w:t>
        <w:br/>
      </w:r>
    </w:p>
    <w:p>
      <w:r>
        <w:t>L11: ## Míry variability</w:t>
        <w:br/>
      </w:r>
    </w:p>
    <w:p>
      <w:r>
        <w:t>L12: ### Bartlettův test</w:t>
        <w:br/>
      </w:r>
    </w:p>
    <w:p>
      <w:r>
        <w:t>L13: - ověřuje shodu rozptylů     - $H_0: \sigma^2_1 = \sigma^2_2 = \sigma^2_3 = \ldots$     - $H_A: \neg H_0$ - předpokladem je normalita dat (a samozřejmě nezávislost a spojitost)</w:t>
        <w:br/>
      </w:r>
    </w:p>
    <w:p>
      <w:r>
        <w:t>L14: ### Leveneův test</w:t>
        <w:br/>
      </w:r>
    </w:p>
    <w:p>
      <w:r>
        <w:t>L15: - ověřuje shodu rozptylů     - $H_0: \sigma^2_1 = \sigma^2_2 = \sigma^2_3 = \ldots$     - $H_A: \neg H_0$ - předpokladem je pouze nezávislost a spojitost</w:t>
        <w:br/>
      </w:r>
    </w:p>
    <w:p>
      <w:r>
        <w:t>L16: ### Cochranův a Hartleyův test</w:t>
        <w:br/>
      </w:r>
    </w:p>
    <w:p>
      <w:r>
        <w:t xml:space="preserve">L17: - také ověřují shodu rozptylů - požadují normalitu dat a tzv. vyvážené třízení     - vyvážené třízení znamená, že máme přibližně stejné množství dat v každé skupině - nebudeme je používat </w:t>
        <w:br/>
      </w:r>
    </w:p>
    <w:p>
      <w:r>
        <w:t>L18: ## Míry polohy</w:t>
        <w:br/>
      </w:r>
    </w:p>
    <w:p>
      <w:r>
        <w:t>L19: ### ANOVA (analýza rozptylu)</w:t>
        <w:br/>
      </w:r>
    </w:p>
    <w:p>
      <w:r>
        <w:t>L20: - ověřuje shodu polohy (středních hodnot)     - $H_0: \mu_1 = \mu_2 = \mu_3 = \ldots$     - $H_A: \neg H_0$ - předpoklady:     - normalita dat     - homoskedasticita (shodné rozptyly)     - (a samozřejmě nezávislost a spojitost) - pokud zamítáme $H_0$ je vyžadována Post-Hoc analýza     - pomocí TukeyHSD testu</w:t>
        <w:br/>
      </w:r>
    </w:p>
    <w:p>
      <w:r>
        <w:t>L21:  Základní ANOVA</w:t>
        <w:br/>
      </w:r>
    </w:p>
    <w:p>
      <w:r>
        <w:t>L22:  H0: mu1 = mu2 = mu3 = mu4</w:t>
        <w:br/>
      </w:r>
    </w:p>
    <w:p>
      <w:r>
        <w:t>L23:  HA: ~H0 (negace H0)</w:t>
        <w:br/>
      </w:r>
    </w:p>
    <w:p>
      <w:r>
        <w:t>L24:  Post-Hoc analýza</w:t>
        <w:br/>
      </w:r>
    </w:p>
    <w:p>
      <w:r>
        <w:t>L25:  počítání efektů</w:t>
        <w:br/>
      </w:r>
    </w:p>
    <w:p>
      <w:r>
        <w:t>L26:  celkový průměr</w:t>
        <w:br/>
      </w:r>
    </w:p>
    <w:p>
      <w:r>
        <w:t>L27:  průměry ve skupinách</w:t>
        <w:br/>
      </w:r>
    </w:p>
    <w:p>
      <w:r>
        <w:t>L28:  efekty</w:t>
        <w:br/>
      </w:r>
    </w:p>
    <w:p>
      <w:r>
        <w:t>L29:  vypsat setřízené</w:t>
        <w:br/>
      </w:r>
    </w:p>
    <w:p>
      <w:r>
        <w:t>L30: ### Kruskalův - Wallisův test</w:t>
        <w:br/>
      </w:r>
    </w:p>
    <w:p>
      <w:r>
        <w:t>L31: - ověřuje shodu polohy (mediánů)     - $H_0: X_{0.5,1} = X_{0.5,2} = X_{0.5,3} = \ldots$     - $H_A: \neg H_0$ - předpoklady:     - symetrie dat     - (a samozřejmě nezávislost a spojitost) - pokud zamítáme $H_0$ je vyžadována Post-Hoc analýza     - pomocí Dunnové testu/metody</w:t>
        <w:br/>
      </w:r>
    </w:p>
    <w:p>
      <w:r>
        <w:t>L32:  Základní KW test</w:t>
        <w:br/>
      </w:r>
    </w:p>
    <w:p>
      <w:r>
        <w:t>L33:  H0: X0.5,1 = X0.5,2 = X0.5,3 = X0.5,4</w:t>
        <w:br/>
      </w:r>
    </w:p>
    <w:p>
      <w:r>
        <w:t>L34:  HA: ~H0 (negace H0)</w:t>
        <w:br/>
      </w:r>
    </w:p>
    <w:p>
      <w:r>
        <w:t>L35:  Post-Hoc analýza</w:t>
        <w:br/>
      </w:r>
    </w:p>
    <w:p>
      <w:r>
        <w:t>L36:  altP = T nastavuje p-hodnotu tak,aby se při rozhodování</w:t>
        <w:br/>
      </w:r>
    </w:p>
    <w:p>
      <w:r>
        <w:t xml:space="preserve">L37:  o statistické významnosti srovnávala s alfa </w:t>
        <w:br/>
      </w:r>
    </w:p>
    <w:p>
      <w:r>
        <w:t>L38:  (defaultně: altp = FALSE, pak srovnáváme s alfa/2)</w:t>
        <w:br/>
      </w:r>
    </w:p>
    <w:p>
      <w:r>
        <w:t>L39:  install.packages("dunn.test")</w:t>
        <w:br/>
      </w:r>
    </w:p>
    <w:p>
      <w:r>
        <w:t>L40:  počítání efektů</w:t>
        <w:br/>
      </w:r>
    </w:p>
    <w:p>
      <w:r>
        <w:t>L41:  celkový median</w:t>
        <w:br/>
      </w:r>
    </w:p>
    <w:p>
      <w:r>
        <w:t>L42:  mediany ve skupinách</w:t>
        <w:br/>
      </w:r>
    </w:p>
    <w:p>
      <w:r>
        <w:t>L43:  efekty</w:t>
        <w:br/>
      </w:r>
    </w:p>
    <w:p>
      <w:r>
        <w:t>L44:  vypsat setřízené</w:t>
        <w:br/>
      </w:r>
    </w:p>
    <w:p>
      <w:r>
        <w:t>L45: # Příklady</w:t>
        <w:br/>
      </w:r>
    </w:p>
    <w:p>
      <w:r>
        <w:t>L46: ## Příklad 1.</w:t>
        <w:br/>
      </w:r>
    </w:p>
    <w:p>
      <w:r>
        <w:t>L47: Testujeme nulovou hypotézu µ1 = µ2 = µ3. Bylo zjištěno, že data, která máme k dispozici jsou výběry z normálního rozdělení splňující předpoklad homoskedasticity (shody rozptylů). Na základě údajů získaných explorační analýzou doplňte tabulku ANOVA a vyplývající závěry.&lt;br&gt; ![image.png](attachment:4429db71-6c58-4bf9-b61f-fd9ec4015d20.png)</w:t>
        <w:br/>
      </w:r>
    </w:p>
    <w:p>
      <w:r>
        <w:t>L48:  rozsahy výběrů</w:t>
        <w:br/>
      </w:r>
    </w:p>
    <w:p>
      <w:r>
        <w:t>L49:  průměry v jednotlivých skupinách / třídách</w:t>
        <w:br/>
      </w:r>
    </w:p>
    <w:p>
      <w:r>
        <w:t>L50:  směr. odchylky v jednotlivých skup. / třídách</w:t>
        <w:br/>
      </w:r>
    </w:p>
    <w:p>
      <w:r>
        <w:t>L51:  celkový rozsah výběrů</w:t>
        <w:br/>
      </w:r>
    </w:p>
    <w:p>
      <w:r>
        <w:t>L52:  počet tříd</w:t>
        <w:br/>
      </w:r>
    </w:p>
    <w:p>
      <w:r>
        <w:t>L53:  počet stupňů volnosti - meziskupinový</w:t>
        <w:br/>
      </w:r>
    </w:p>
    <w:p>
      <w:r>
        <w:t>L54:  počet stupňů volnosti - reziduální</w:t>
        <w:br/>
      </w:r>
    </w:p>
    <w:p>
      <w:r>
        <w:t>L55:  celkový průměr (pomocí váženého průměru)</w:t>
        <w:br/>
      </w:r>
    </w:p>
    <w:p>
      <w:r>
        <w:t>L56:  meziskupinový součet čtverců</w:t>
        <w:br/>
      </w:r>
    </w:p>
    <w:p>
      <w:r>
        <w:t>L57:  reziduální součet čtverců</w:t>
        <w:br/>
      </w:r>
    </w:p>
    <w:p>
      <w:r>
        <w:t>L58:  celkový součet čtverců</w:t>
        <w:br/>
      </w:r>
    </w:p>
    <w:p>
      <w:r>
        <w:t>L59:  rozptyl mezi skupinami / třídami</w:t>
        <w:br/>
      </w:r>
    </w:p>
    <w:p>
      <w:r>
        <w:t>L60:  rozptyl uvnitř skupin / tříd</w:t>
        <w:br/>
      </w:r>
    </w:p>
    <w:p>
      <w:r>
        <w:t>L61:  F-poměr</w:t>
        <w:br/>
      </w:r>
    </w:p>
    <w:p>
      <w:r>
        <w:t>L62:  p-hodnota</w:t>
        <w:br/>
      </w:r>
    </w:p>
    <w:p>
      <w:r>
        <w:t xml:space="preserve">L63:  Na hladině významnosti 0,05 zamítáme hypotézu o shodě středních hodnot </w:t>
        <w:br/>
      </w:r>
    </w:p>
    <w:p>
      <w:r>
        <w:t>L64:  tj. střední hodnoty alespoň jedné dvojice skupin se stat. významně liší.</w:t>
        <w:br/>
      </w:r>
    </w:p>
    <w:p>
      <w:r>
        <w:t>L65:  odhady skupinových efektů</w:t>
        <w:br/>
      </w:r>
    </w:p>
    <w:p>
      <w:r>
        <w:t xml:space="preserve">L66:  Oproti celkovému průměru vykazuje nejvíce podprůměrné výsledky skupina 2 </w:t>
        <w:br/>
      </w:r>
    </w:p>
    <w:p>
      <w:r>
        <w:t xml:space="preserve">L67:  (o cca 10 jednotek nižší než celkový průměr). Naopak průměr skupiny 3 je </w:t>
        <w:br/>
      </w:r>
    </w:p>
    <w:p>
      <w:r>
        <w:t xml:space="preserve">L68:  o cca 10 jednotek vyšší než celkový průměr. Průměrné výsledky skupiny 1 </w:t>
        <w:br/>
      </w:r>
    </w:p>
    <w:p>
      <w:r>
        <w:t>L69:  odpovídají celkovému průměru.</w:t>
        <w:br/>
      </w:r>
    </w:p>
    <w:p>
      <w:r>
        <w:t>L70: ## Příklad 2.</w:t>
        <w:br/>
      </w:r>
    </w:p>
    <w:p>
      <w:r>
        <w:t>L71: 122 pacientů, kteří podstoupili operaci srdce, bylo náhodně rozděleno do tří skupin.&lt;br&gt; **Skupina 1:** Pacienti dostali 50 % oxidu dusného a 50 % kyslíkové směsi nepřetržitě po dobu 24 hodin.&lt;br&gt; **Skupina 2:** Pacienti dostali 50 % oxidu dusného a 50 % kyslíkové směsi pouze během operace.&lt;br&gt; **Skupina 3:** Pacienti nedostali žádný oxid dusný, ale dostali 35-50 % kyslíku po dobu 24 hodin.&lt;br&gt; Data v souboru kyselina listova.xls odpovídají koncentracím soli kyseliny listové v červených krvinkách ve všech třech skupinách po uplynutí 24 hodin ventilace. Ověřte, zda pozorované rozdíly mezi koncentracemi soli kyseliny listové jsou statisticky významné, tj. zda existuje vliv složení směsi na sledovaný parametr.</w:t>
        <w:br/>
      </w:r>
    </w:p>
    <w:p>
      <w:r>
        <w:t>L72:  přejmenování sloupců</w:t>
        <w:br/>
      </w:r>
    </w:p>
    <w:p>
      <w:r>
        <w:t>L73:  převod do standardního datového formátu</w:t>
        <w:br/>
      </w:r>
    </w:p>
    <w:p>
      <w:r>
        <w:t>L74:  Data neobsahují odlehlá pozorování.</w:t>
        <w:br/>
      </w:r>
    </w:p>
    <w:p>
      <w:r>
        <w:t>L75:  otestujeme normalitu pomocí S.-W. testu</w:t>
        <w:br/>
      </w:r>
    </w:p>
    <w:p>
      <w:r>
        <w:t>L76:  Informace potřebné pro nastavení zaokrouhlování</w:t>
        <w:br/>
      </w:r>
    </w:p>
    <w:p>
      <w:r>
        <w:t>L77:  sd zaokrouhlujeme na 3 platné cifry</w:t>
        <w:br/>
      </w:r>
    </w:p>
    <w:p>
      <w:r>
        <w:t>L78:  sd a míry polohy zaokrouhlujeme na desetiny</w:t>
        <w:br/>
      </w:r>
    </w:p>
    <w:p>
      <w:r>
        <w:t>L79:  Ověření shody rozptylů</w:t>
        <w:br/>
      </w:r>
    </w:p>
    <w:p>
      <w:r>
        <w:t>L80:  výběrové rozptyly</w:t>
        <w:br/>
      </w:r>
    </w:p>
    <w:p>
      <w:r>
        <w:t xml:space="preserve">L81:  Dle krabicového grafu a informace o poměru největšího a nejmenšího </w:t>
        <w:br/>
      </w:r>
    </w:p>
    <w:p>
      <w:r>
        <w:t>L82:  rozptylů (&lt;2) nepředpokládáme, že se rozptyly statisticky významně liší</w:t>
        <w:br/>
      </w:r>
    </w:p>
    <w:p>
      <w:r>
        <w:t>L83:  Předpoklad normality nebyl zamítnut -&gt; Bartlettův test</w:t>
        <w:br/>
      </w:r>
    </w:p>
    <w:p>
      <w:r>
        <w:t xml:space="preserve">L84:  Na hladině významnosti 0,05 nelze zamítnout předpoklad o shodě rozptylů </w:t>
        <w:br/>
      </w:r>
    </w:p>
    <w:p>
      <w:r>
        <w:t>L85:  (Bartlettův test, x_OBS = 0,878, df = 2, p-hodnota = 0,645).</w:t>
        <w:br/>
      </w:r>
    </w:p>
    <w:p>
      <w:r>
        <w:t xml:space="preserve">L86:  Chceme srovnávat stř. hodnoty nezávislých výběrů z normálních rozdělení </w:t>
        <w:br/>
      </w:r>
    </w:p>
    <w:p>
      <w:r>
        <w:t>L87:  se stejnými rozptyly -&gt; ANOVA</w:t>
        <w:br/>
      </w:r>
    </w:p>
    <w:p>
      <w:r>
        <w:t>L88:  příkaz aov() vyžaduje data ve standardním datovém formátu</w:t>
        <w:br/>
      </w:r>
    </w:p>
    <w:p>
      <w:r>
        <w:t xml:space="preserve">L89:  Na hladině významnosti 0,05 zamítáme hypotézu o shodě středních hodnot </w:t>
        <w:br/>
      </w:r>
    </w:p>
    <w:p>
      <w:r>
        <w:t>L90:  (ANOVA, p-hodnota&lt;&lt;0,001) -&gt; mnohonásobné porovnávání</w:t>
        <w:br/>
      </w:r>
    </w:p>
    <w:p>
      <w:r>
        <w:t>L91:  post-hoc analýza</w:t>
        <w:br/>
      </w:r>
    </w:p>
    <w:p>
      <w:r>
        <w:t>L92:  počítání efektů</w:t>
        <w:br/>
      </w:r>
    </w:p>
    <w:p>
      <w:r>
        <w:t>L93:  celkový průměr</w:t>
        <w:br/>
      </w:r>
    </w:p>
    <w:p>
      <w:r>
        <w:t>L94:  průměry ve skupinách</w:t>
        <w:br/>
      </w:r>
    </w:p>
    <w:p>
      <w:r>
        <w:t>L95:  efekty</w:t>
        <w:br/>
      </w:r>
    </w:p>
    <w:p>
      <w:r>
        <w:t>L96:  vypsat setřízené</w:t>
        <w:br/>
      </w:r>
    </w:p>
    <w:p>
      <w:r>
        <w:t xml:space="preserve">L97:  Považujeme-li vysoký obsah kyseliny listové za pozitivní, pak statisticky </w:t>
        <w:br/>
      </w:r>
    </w:p>
    <w:p>
      <w:r>
        <w:t>L98:  významně nejlepších výsledků dosáhli pacienti ze skupiny 1 (průměrný obsah</w:t>
        <w:br/>
      </w:r>
    </w:p>
    <w:p>
      <w:r>
        <w:t>L99:  kys. listové o cca 27 jednotek vyšší než prům. obsah kys. listové v krvi</w:t>
        <w:br/>
      </w:r>
    </w:p>
    <w:p>
      <w:r>
        <w:t>L100:  všech testovaných pacientů) a statisticky významně nejhorších výsledků</w:t>
        <w:br/>
      </w:r>
    </w:p>
    <w:p>
      <w:r>
        <w:t>L101:  dosáhli pacienti ze skup. 2 (průměrný obsah kys. listové o cca 26 jednotek</w:t>
        <w:br/>
      </w:r>
    </w:p>
    <w:p>
      <w:r>
        <w:t xml:space="preserve">L102:  nižší než průměrný obsah kys. listové v krvi všech testovaných pacientů). </w:t>
        <w:br/>
      </w:r>
    </w:p>
    <w:p>
      <w:r>
        <w:t>L103:  Obsah kys. listové v krvi pacientů ze skupiny 3</w:t>
        <w:br/>
      </w:r>
    </w:p>
    <w:p>
      <w:r>
        <w:t>L104:  odpovídá celkovému průměru. Všechny tři skupiny pacientů jsou navzájem dle</w:t>
        <w:br/>
      </w:r>
    </w:p>
    <w:p>
      <w:r>
        <w:t>L105:  obsahu kys. listové v krvi statisticky významně odlišné.</w:t>
        <w:br/>
      </w:r>
    </w:p>
    <w:p>
      <w:r>
        <w:t>L106: ## Příklad 3.</w:t>
        <w:br/>
      </w:r>
    </w:p>
    <w:p>
      <w:r>
        <w:t>L107: Na farmě jsou chována tři plemena králíků. Byl proveden pokus kralici.xls, jehož cílem bylo zjistit, zda i když chováme a vykrmujeme všechny králíky po stejnou dobu a za stejných podmínek, existuje statisticky významný (průkazný) rozdíl mezi plemeny v hmotnostech králíků. Ověřte.</w:t>
        <w:br/>
      </w:r>
    </w:p>
    <w:p>
      <w:r>
        <w:t>L108:  přejmenování sloupců</w:t>
        <w:br/>
      </w:r>
    </w:p>
    <w:p>
      <w:r>
        <w:t>L109:  převod do standardního datového formátu</w:t>
        <w:br/>
      </w:r>
    </w:p>
    <w:p>
      <w:r>
        <w:t>L110:  data obsahojí OP</w:t>
        <w:br/>
      </w:r>
    </w:p>
    <w:p>
      <w:r>
        <w:t>L111:  Odstranění odlehlého pozorování</w:t>
        <w:br/>
      </w:r>
    </w:p>
    <w:p>
      <w:r>
        <w:t>L112:  Krabicový graf</w:t>
        <w:br/>
      </w:r>
    </w:p>
    <w:p>
      <w:r>
        <w:t>L113:  Na hladině významnosti 0,05 nezamítáme předpoklad normality.</w:t>
        <w:br/>
      </w:r>
    </w:p>
    <w:p>
      <w:r>
        <w:t>L114:  Informace potřebné pro nastavení zaokrouhlování</w:t>
        <w:br/>
      </w:r>
    </w:p>
    <w:p>
      <w:r>
        <w:t>L115:  sd zaokrouhlujeme na 2 platné cifry</w:t>
        <w:br/>
      </w:r>
    </w:p>
    <w:p>
      <w:r>
        <w:t>L116:  sd a míry polohy zaok. na setiny (sjednocení napříč druhy králíků)</w:t>
        <w:br/>
      </w:r>
    </w:p>
    <w:p>
      <w:r>
        <w:t>L117:  Ověření shody rozptylů</w:t>
        <w:br/>
      </w:r>
    </w:p>
    <w:p>
      <w:r>
        <w:t>L118:  Dle krabicového grafu a informace o poměru největšího a nejmenšího rozpt.</w:t>
        <w:br/>
      </w:r>
    </w:p>
    <w:p>
      <w:r>
        <w:t xml:space="preserve">L119:  (blízký 2, avšak rozsah výběrů &lt; 30) je těžší odhadnout, zda lze </w:t>
        <w:br/>
      </w:r>
    </w:p>
    <w:p>
      <w:r>
        <w:t>L120:  předpokládat shodu rozptylů. Rozhodnout nám pomůže test.</w:t>
        <w:br/>
      </w:r>
    </w:p>
    <w:p>
      <w:r>
        <w:t>L121:  Předpoklad normality nebyl zamítnut -&gt; Bartlettův test</w:t>
        <w:br/>
      </w:r>
    </w:p>
    <w:p>
      <w:r>
        <w:t xml:space="preserve">L122:  Na hladině významnosti 0,05 nelze zamítnout předpoklad o shodě rozptylů </w:t>
        <w:br/>
      </w:r>
    </w:p>
    <w:p>
      <w:r>
        <w:t>L123:  (Bartlettův test, x_OBS = 3,1, df = 2, p-hodnota = 0,217).</w:t>
        <w:br/>
      </w:r>
    </w:p>
    <w:p>
      <w:r>
        <w:t xml:space="preserve">L124:  Chceme srovnávat stř. hodnoty nezávislých výběrů z normálních </w:t>
        <w:br/>
      </w:r>
    </w:p>
    <w:p>
      <w:r>
        <w:t>L125:  rozdělení se stejnými rozptyly -&gt; ANOVA</w:t>
        <w:br/>
      </w:r>
    </w:p>
    <w:p>
      <w:r>
        <w:t>L126:  příkaz aov() vyžaduje data ve standardním datovém formátu</w:t>
        <w:br/>
      </w:r>
    </w:p>
    <w:p>
      <w:r>
        <w:t>L127:  Na hladině významnosti 0,05 zamítáme hypotézu o shodě středních hodnot</w:t>
        <w:br/>
      </w:r>
    </w:p>
    <w:p>
      <w:r>
        <w:t>L128:  (p-hodnota&lt;&lt;0,001, ANOVA) -&gt; mnohonásobné porovnávání</w:t>
        <w:br/>
      </w:r>
    </w:p>
    <w:p>
      <w:r>
        <w:t>L129:  post-hoc analýza</w:t>
        <w:br/>
      </w:r>
    </w:p>
    <w:p>
      <w:r>
        <w:t>L130:  počítání efektů</w:t>
        <w:br/>
      </w:r>
    </w:p>
    <w:p>
      <w:r>
        <w:t>L131:  celkový průměr</w:t>
        <w:br/>
      </w:r>
    </w:p>
    <w:p>
      <w:r>
        <w:t>L132:  průměry ve skupinách</w:t>
        <w:br/>
      </w:r>
    </w:p>
    <w:p>
      <w:r>
        <w:t>L133:  efekty</w:t>
        <w:br/>
      </w:r>
    </w:p>
    <w:p>
      <w:r>
        <w:t>L134:  vypsat setřízené</w:t>
        <w:br/>
      </w:r>
    </w:p>
    <w:p>
      <w:r>
        <w:t>L135: ## Příklad 4.</w:t>
        <w:br/>
      </w:r>
    </w:p>
    <w:p>
      <w:r>
        <w:t>L136: Soutěž o nejlepší jakost výrobků obeslali čtyři výrobci A, B, C, D celkem 66 výrobky. Porota sestavila pořadí (uvedeno pouze pořadí výrobku od nejlepšího k nejhoršímu), jež je uvedené v souboru jakost.xls. Na základě uvedených údajů posuďte, zda původ výrobků má vliv na jeho jakost.</w:t>
        <w:br/>
      </w:r>
    </w:p>
    <w:p>
      <w:r>
        <w:t>L137:  přejmenování sloupců</w:t>
        <w:br/>
      </w:r>
    </w:p>
    <w:p>
      <w:r>
        <w:t>L138:  data již jsou v standardním formátu</w:t>
        <w:br/>
      </w:r>
    </w:p>
    <w:p>
      <w:r>
        <w:t>L139:  Ověření normality nemá smysl provádět - z povahy jde o diskr. data-pořadí</w:t>
        <w:br/>
      </w:r>
    </w:p>
    <w:p>
      <w:r>
        <w:t>L140:  Informace potřebné pro nastavení zaokrouhlování</w:t>
        <w:br/>
      </w:r>
    </w:p>
    <w:p>
      <w:r>
        <w:t>L141:  sd zaokrouhlujeme na 2 platné cifry</w:t>
        <w:br/>
      </w:r>
    </w:p>
    <w:p>
      <w:r>
        <w:t>L142:  sd a míry polohy zaokrouhlujeme na celá čísla</w:t>
        <w:br/>
      </w:r>
    </w:p>
    <w:p>
      <w:r>
        <w:t>L143:  Ověření shody rozptylů</w:t>
        <w:br/>
      </w:r>
    </w:p>
    <w:p>
      <w:r>
        <w:t xml:space="preserve">L144:  Dle krabicového grafu a informace o poměru největšího a nejmenšího </w:t>
        <w:br/>
      </w:r>
    </w:p>
    <w:p>
      <w:r>
        <w:t xml:space="preserve">L145:  rozptylů (&lt;2) ze předpokládat shodu rozptylů. </w:t>
        <w:br/>
      </w:r>
    </w:p>
    <w:p>
      <w:r>
        <w:t>L146:  (Kruskalův - Wallisův test má větší sílu testu, jsou-li data homosk.)</w:t>
        <w:br/>
      </w:r>
    </w:p>
    <w:p>
      <w:r>
        <w:t xml:space="preserve">L147:  Jde o "pořadová" data, nemá smysl uvažovat o předpokladu norm. </w:t>
        <w:br/>
      </w:r>
    </w:p>
    <w:p>
      <w:r>
        <w:t>L148:  -&gt; Leveneův test</w:t>
        <w:br/>
      </w:r>
    </w:p>
    <w:p>
      <w:r>
        <w:t xml:space="preserve">L149:  Na hladině významnosti 0,05 nelze zamítnout předpoklad o shodě rozptylů </w:t>
        <w:br/>
      </w:r>
    </w:p>
    <w:p>
      <w:r>
        <w:t>L150:  (Leveneho test, x_OBS = 0,4, df_num = 3, df_denom = 62, p-hodnota = 0,750)</w:t>
        <w:br/>
      </w:r>
    </w:p>
    <w:p>
      <w:r>
        <w:t>L151:  Ověření symetrie</w:t>
        <w:br/>
      </w:r>
    </w:p>
    <w:p>
      <w:r>
        <w:t>L152:  Chceme srovnávat mediány nezávislých výběrů -&gt; Kruskalův-Wallisův test</w:t>
        <w:br/>
      </w:r>
    </w:p>
    <w:p>
      <w:r>
        <w:t xml:space="preserve">L153:  Na hladině významnosti 0,05 nelze zamítnout hypotézu o shodě mediánů </w:t>
        <w:br/>
      </w:r>
    </w:p>
    <w:p>
      <w:r>
        <w:t xml:space="preserve">L154:  (Kruskalův-Wallisův test, x_OBS = 3,7, df = 3, p-hodnota=0,295). </w:t>
        <w:br/>
      </w:r>
    </w:p>
    <w:p>
      <w:r>
        <w:t xml:space="preserve">L155:  Tj. statisticky významné rozdíly mezi výrobci (z hlediska pořadí </w:t>
        <w:br/>
      </w:r>
    </w:p>
    <w:p>
      <w:r>
        <w:t>L156:  výrobků v soutěži) neexistují.</w:t>
        <w:br/>
      </w:r>
    </w:p>
    <w:p>
      <w:r>
        <w:t>L157: ## Příklad 5.</w:t>
        <w:br/>
      </w:r>
    </w:p>
    <w:p>
      <w:r>
        <w:t>L158: Byl sledován vliv tří preparátů na srážlivost krve. Kromě jiných ukazatelů byl zjišťován tzv. trombinový čas. Údaje o 42 sledovaných osobách jsou zaznamenány v souboru trombin.xls. Závisí velikost trombinového času na tom, jaký byl použit preparát?</w:t>
        <w:br/>
      </w:r>
    </w:p>
    <w:p>
      <w:r>
        <w:t>L159:  přejmenování sloupců</w:t>
        <w:br/>
      </w:r>
    </w:p>
    <w:p>
      <w:r>
        <w:t>L160:  data jsou již ve standardním formátu</w:t>
        <w:br/>
      </w:r>
    </w:p>
    <w:p>
      <w:r>
        <w:t>L161:  explorační analýza - ověření OP</w:t>
        <w:br/>
      </w:r>
    </w:p>
    <w:p>
      <w:r>
        <w:t>L162:  neobsahuje OP</w:t>
        <w:br/>
      </w:r>
    </w:p>
    <w:p>
      <w:r>
        <w:t>L163:  ověření normality</w:t>
        <w:br/>
      </w:r>
    </w:p>
    <w:p>
      <w:r>
        <w:t>L164:  Na hladině významnosti 0,05 zamítáme předpoklad normality (u Ačka)</w:t>
        <w:br/>
      </w:r>
    </w:p>
    <w:p>
      <w:r>
        <w:t>L165:  Informace potřebné pro nastavení zaokrouhlování</w:t>
        <w:br/>
      </w:r>
    </w:p>
    <w:p>
      <w:r>
        <w:t>L166:  sd zaokrouhlujeme na 2 platné cifry</w:t>
        <w:br/>
      </w:r>
    </w:p>
    <w:p>
      <w:r>
        <w:t>L167:  sd a míry polohy zaokrouhlujeme na setiny (sjednocení napříč skupinami)</w:t>
        <w:br/>
      </w:r>
    </w:p>
    <w:p>
      <w:r>
        <w:t>L168:  Ověření shody rozptylů (není nutné - stejně musíme použít KW)</w:t>
        <w:br/>
      </w:r>
    </w:p>
    <w:p>
      <w:r>
        <w:t xml:space="preserve">L169:  Dle krabicového grafu a informace o poměru největšího a nejmenšího </w:t>
        <w:br/>
      </w:r>
    </w:p>
    <w:p>
      <w:r>
        <w:t>L170:  rozptylů (&gt;&gt;2) nelze předpokládat shodu rozptylů.</w:t>
        <w:br/>
      </w:r>
    </w:p>
    <w:p>
      <w:r>
        <w:t>L171:  Předpoklad normality byl zamítnut -&gt; Leveneho test</w:t>
        <w:br/>
      </w:r>
    </w:p>
    <w:p>
      <w:r>
        <w:t>L172: trombin.s$skupina = as.factor(trombin.s$skupina)</w:t>
        <w:br/>
      </w:r>
    </w:p>
    <w:p>
      <w:r>
        <w:t>L173:  předpoklad homoskedasticity byl zamítnut</w:t>
        <w:br/>
      </w:r>
    </w:p>
    <w:p>
      <w:r>
        <w:t>L174:  Ověření symetrie</w:t>
        <w:br/>
      </w:r>
    </w:p>
    <w:p>
      <w:r>
        <w:t>L175:  nezamítáme přepoklad symetrie dat</w:t>
        <w:br/>
      </w:r>
    </w:p>
    <w:p>
      <w:r>
        <w:t xml:space="preserve">L176:  Chceme srovnávat mediány nez. výběrů, která nemají norm. rozdělení </w:t>
        <w:br/>
      </w:r>
    </w:p>
    <w:p>
      <w:r>
        <w:t>L177:  -&gt; Kruskalův - Wallisův test</w:t>
        <w:br/>
      </w:r>
    </w:p>
    <w:p>
      <w:r>
        <w:t xml:space="preserve">L178:  Na hladině významnosti 0,05 zamítáme hypotézu o shodě mediánů </w:t>
        <w:br/>
      </w:r>
    </w:p>
    <w:p>
      <w:r>
        <w:t>L179:  Tj. trombinový čas je statisticky významně</w:t>
        <w:br/>
      </w:r>
    </w:p>
    <w:p>
      <w:r>
        <w:t>L180:  ovlivněn preparátem. -&gt; mnohonásobné porovnávání</w:t>
        <w:br/>
      </w:r>
    </w:p>
    <w:p>
      <w:r>
        <w:t>L181:  altP = T nastavuje p-hodnotu tak,aby se při rozhodování</w:t>
        <w:br/>
      </w:r>
    </w:p>
    <w:p>
      <w:r>
        <w:t xml:space="preserve">L182:  o statistické významnosti srovnávala s alfa </w:t>
        <w:br/>
      </w:r>
    </w:p>
    <w:p>
      <w:r>
        <w:t>L183:  (defaultně: altp = FALSE, pak srovnáváme s alfa/2)</w:t>
        <w:br/>
      </w:r>
    </w:p>
    <w:p>
      <w:r>
        <w:t>L184:  počítání efektů</w:t>
        <w:br/>
      </w:r>
    </w:p>
    <w:p>
      <w:r>
        <w:t>L185:  celkový průměr</w:t>
        <w:br/>
      </w:r>
    </w:p>
    <w:p>
      <w:r>
        <w:t>L186:  průměry ve skupinách</w:t>
        <w:br/>
      </w:r>
    </w:p>
    <w:p>
      <w:r>
        <w:t>L187:  efekty</w:t>
        <w:br/>
      </w:r>
    </w:p>
    <w:p>
      <w:r>
        <w:t>L188:  vypsat setřízené</w:t>
        <w:br/>
      </w:r>
    </w:p>
    <w:p>
      <w:r>
        <w:t>L189: ## Příklad 6. (více skupin)</w:t>
        <w:br/>
      </w:r>
    </w:p>
    <w:p>
      <w:r>
        <w:t>L190: Co se Sněhurka dostala k sedmi trpaslíkům vycítila příležitost nemalého výdělku. Trpaslíci Sněhurce v podstatě zobou z ruky a veškeré vydolované zlato jí ihned předávají. Sněhurce však ani toto úplně nestačí a má pocit, že by mohla z trpaslíků benefitovat více. Proto si začla zaznamenávat kolik kilogramů zlata denně od každého z trpaslíků obdrží (snehurka.xlsx). Ověřte, zda se trpaslíci liší v množství vytěženého zlata, pokud ano sestave homogenní skupiny z hlediska vytěženého zlata.</w:t>
        <w:br/>
      </w:r>
    </w:p>
    <w:p>
      <w:r>
        <w:t>L191:  data jsou ve standardním dtovém formátu</w:t>
        <w:br/>
      </w:r>
    </w:p>
    <w:p>
      <w:r>
        <w:t>L192:  data neobsahují OP</w:t>
        <w:br/>
      </w:r>
    </w:p>
    <w:p>
      <w:r>
        <w:t>L193:  ověření normality</w:t>
        <w:br/>
      </w:r>
    </w:p>
    <w:p>
      <w:r>
        <w:t>L194:  Na hladině významnosti 0,05 ne zamítáme předpoklad normality</w:t>
        <w:br/>
      </w:r>
    </w:p>
    <w:p>
      <w:r>
        <w:t>L195:  Předpoklad normality nebyl zamítnut -&gt; Bartlettův test</w:t>
        <w:br/>
      </w:r>
    </w:p>
    <w:p>
      <w:r>
        <w:t xml:space="preserve">L196:  Na hladině významnosti 0,05 nelze zamítnout předpoklad o shodě rozptylů </w:t>
        <w:br/>
      </w:r>
    </w:p>
    <w:p>
      <w:r>
        <w:t>L197:  ANOVA</w:t>
        <w:br/>
      </w:r>
    </w:p>
    <w:p>
      <w:r>
        <w:t>L198:  Zamítáme předpoklad o shodě</w:t>
        <w:br/>
      </w:r>
    </w:p>
    <w:p>
      <w:r>
        <w:t>L199:  -&gt; existují stat. významné rozdíly ve středních hodnotách</w:t>
        <w:br/>
      </w:r>
    </w:p>
    <w:p>
      <w:r>
        <w:t>L200:  POST-HOC</w:t>
        <w:br/>
      </w:r>
    </w:p>
    <w:p>
      <w:r>
        <w:t>L201:  počítání efektů</w:t>
        <w:br/>
      </w:r>
    </w:p>
    <w:p>
      <w:r>
        <w:t>L202:  celkový průměr</w:t>
        <w:br/>
      </w:r>
    </w:p>
    <w:p>
      <w:r>
        <w:t>L203:  průměry ve skupinách</w:t>
        <w:br/>
      </w:r>
    </w:p>
    <w:p>
      <w:r>
        <w:t>L204:  efekty</w:t>
        <w:br/>
      </w:r>
    </w:p>
    <w:p>
      <w:r>
        <w:t>L205:  vypsat setřízené</w:t>
        <w:br/>
      </w:r>
    </w:p>
    <w:p>
      <w:r>
        <w:t xml:space="preserve">%%%%%%%%%% cv13 </w:t>
        <w:br/>
      </w:r>
    </w:p>
    <w:p>
      <w:r>
        <w:t>L0:  # Cvičení 13. Neparametrické testy, testy dobré shody  ## Michal Béreš, Martina Litschmannová, Adéla Vrtková</w:t>
        <w:br/>
      </w:r>
    </w:p>
    <w:p>
      <w:r>
        <w:t>L1: # Testování shody rozdělení pravděpodobnosti diskrétní NV (o konečném počtu hodnot) - test dobré shody</w:t>
        <w:br/>
      </w:r>
    </w:p>
    <w:p>
      <w:r>
        <w:t>L2: - testujeme zda naměřená data (jejich relativní četnosti) souhlasí s nějakým konkrétním rozdělením (tedy jeho pravděpodobnostmi) - testujeme pomocí $\chi^2$ testu dobré shody  - předpoklady testu: (POZOR týkají se předpokládaných četností - tedy těch které bychom sledovali pokud by naměřená data byla 100% dle rozdělení v hypotéze)     - Očekávané četnosti ≥ 2,      - alespoň 80% očekávaných četností &gt; 5  - testová statistika (ta která má $\chi^2$ rozdělení) je $G = \sum_{i = 1}^k (O_i - E_i)^2 / E_i$ - rozdělení ma stupeň volnosti $df = k - 1 - h$     - k je počet možností     - h je počet odhadovaných parametrů (toto se týká neúplně specifikovaných testů)</w:t>
        <w:br/>
      </w:r>
    </w:p>
    <w:p>
      <w:r>
        <w:t>L3:  ukázka viz příklad 1</w:t>
        <w:br/>
      </w:r>
    </w:p>
    <w:p>
      <w:r>
        <w:t>L4: ## Test dobré shody pro spojitou náhodnou veličinu (případně diskrétní o nekonežném počtu hodnot)</w:t>
        <w:br/>
      </w:r>
    </w:p>
    <w:p>
      <w:r>
        <w:t>L5: - musíme převést na tabulku s konečným počtem hodnot - u diskrétní (např. poison) shlukneme od určitého  počtu kolonek např. 4,5,6,... na "4 a více" - u spojité vyrobíme sérii intervalů a koukáme se kolik hodnot spadne do daného intervalu     - např.: (-$\infty$, 3), &lt;3, 4), ..., &lt;10, $\infty$)     - pak musíme pro očekávané rozdělení napočítat pro každý interval kolik % dat do nich patří, čímž získáme tabulku očekávaných pravděpodobností - dále pokračujeme jako u předchozího - pro testování normality rozdělení existuje funkce pearson.test(data) z balíčku nortest</w:t>
        <w:br/>
      </w:r>
    </w:p>
    <w:p>
      <w:r>
        <w:t>L6:  ukázka příklady 2,3,4</w:t>
        <w:br/>
      </w:r>
    </w:p>
    <w:p>
      <w:r>
        <w:t>L7: # Kontingenční tabulky</w:t>
        <w:br/>
      </w:r>
    </w:p>
    <w:p>
      <w:r>
        <w:t>L8: - tabulky obsahující data v závislosti na dvou faktorech - jeden z faktorů je z pravidla nezávislá proměnná u které sledujeme, zda má vliv na druhý faktor (závislá proměnná)     - nezávislá proměnná je zpravidla v řádcích     - závislá je zpravidla ve sloupcích - pozor celé testování zkoumá korelaci, nikoliv kauzalitu! Kauzalita se dá posoudit "expertním" zhodnocením     - statistický závěr: existuje statisticky významná závislost mezi nezávislou a závislou proměnnou (korelace)     - expertní posouzení: nezávislá proměnná statisticky významně ovlivňuje závislou proměnnou (kauzalita)</w:t>
        <w:br/>
      </w:r>
    </w:p>
    <w:p>
      <w:r>
        <w:t>L9: ## Vizualizace kontingenční tabulky</w:t>
        <w:br/>
      </w:r>
    </w:p>
    <w:p>
      <w:r>
        <w:t>L10: - vizualizace např. pomocí funkce barplot     - pozor na to co jsou řádky a sloupce, vždy chceme aby jednotlivé dělené sloupce byly přes nezávislé proměnné (každý sloupec pro jednu hodnotu nezávislé proměnné)     - beside = T určuje zda chceme přilehlé sloupce sloučit do jednoho děleného sloupce, či ne - preferovaná vizualizace pomocí mozaikového grafu mosaicplot     - totéž co u barplotu, spojené sloupce musí být přes nezávislé proměnné</w:t>
        <w:br/>
      </w:r>
    </w:p>
    <w:p>
      <w:r>
        <w:t>L11:  ukázky v příkladech 5,6,7</w:t>
        <w:br/>
      </w:r>
    </w:p>
    <w:p>
      <w:r>
        <w:t>L12: ## Míry závislosti v koningenční tabulce</w:t>
        <w:br/>
      </w:r>
    </w:p>
    <w:p>
      <w:r>
        <w:t>L13: - Koeficient korelace CC - Korigovaný koeficient korelace CCcor - Cramerův koeficient V     - tento budeme používat především     - funkce cramersV(kont.tab) z balíčku lsr</w:t>
        <w:br/>
      </w:r>
    </w:p>
    <w:p>
      <w:r>
        <w:t>L14:  ukázky v příkladech 5,6,7</w:t>
        <w:br/>
      </w:r>
    </w:p>
    <w:p>
      <w:r>
        <w:t>L15: ## Test závislosti v kontingenční tabulce</w:t>
        <w:br/>
      </w:r>
    </w:p>
    <w:p>
      <w:r>
        <w:t>L16: - $H_0:$ neexistuje závislost mezi nezávislou (např. je kouřák) a závislou (např. trpí onemocněním) proměnnou - $H_A: \neg H_0$ - funkce chisq.test(kont.tab)     - předpoklady: Očekávané četnosti ≥ 2, alespoň 80% očekávaných četností &gt; 5     - očekávané četnosti se dají zjistit z chisq.test(kont.tab)\$expected</w:t>
        <w:br/>
      </w:r>
    </w:p>
    <w:p>
      <w:r>
        <w:t>L17: # Asociační tabulky</w:t>
        <w:br/>
      </w:r>
    </w:p>
    <w:p>
      <w:r>
        <w:t>L18: - jedná se o speciální případ kontingenční tabulky - má vždy právě 2 možnosti pro závislou a právě 2 možnosti pro nezávislou proměnnou</w:t>
        <w:br/>
      </w:r>
    </w:p>
    <w:p>
      <w:r>
        <w:t>L19: ## Povinný tvar asociační tabulky</w:t>
        <w:br/>
      </w:r>
    </w:p>
    <w:p>
      <w:r>
        <w:t>L20: - řádky označují možnosti nezávislé proměnné     - první řádek je takzvaná exponovaná část populace (ta vystavena jevu který zkoumáme - např. kuřáci poku zkoumáme vliv kouření)     - druhý řádek je neexponovaná část populace - sloupce označují možnosti závislé proměnné     - první sloupec označuje výskyt zkoumaného jevu (např. výskyt nemoci, chyba výrobku, ...)     - druhý sloupec označuje zbytek - bez výskytu zkoumaného jevu</w:t>
        <w:br/>
      </w:r>
    </w:p>
    <w:p>
      <w:r>
        <w:t>L21: ## Relativní riziko a poměr šancí</w:t>
        <w:br/>
      </w:r>
    </w:p>
    <w:p>
      <w:r>
        <w:t>L22: - Relativní riziko a poměr šancí podávají stejnou informaci, pouze v jiném formátu - všechny bodové IO se spočtou pomocí funkce epi.2by2(asoc.tab) z balíčku epiR     - funkce bere jako vstup asociační tabulku, která musí být ve správném formátu!</w:t>
        <w:br/>
      </w:r>
    </w:p>
    <w:p>
      <w:r>
        <w:t>L23: ### Relativní riziko</w:t>
        <w:br/>
      </w:r>
    </w:p>
    <w:p>
      <w:r>
        <w:t>L24: - značíme $RR$ - jedná se o poměr rizika (pravděpodobnost výskytu zkoumaného jevu) u exponované a neexponované populace     - pokud je roven 1 tak to značí stejné pravděpodobnosti výskytu u exponované i u neexponované     - pokud je větší než 1 pak exponovaná polulace má větší pravděpodobnost výskytu     - pokud je menší než 1 pak exponovaná populace má menší pravděpodobnost výskytu - bodový odhad $\hat{RR}$ se spočte jako poměr rel. četností zkoumaného jevu u exponované a neexponované populace - funkce epi.2by2 dodá intervalové odhady - pokud IO neobsahuje hodnotu 1 pak existuje statisticky významná závislost mezi závislou a nezávislou proměnnou</w:t>
        <w:br/>
      </w:r>
    </w:p>
    <w:p>
      <w:r>
        <w:t>L25: ### Poměr šancí</w:t>
        <w:br/>
      </w:r>
    </w:p>
    <w:p>
      <w:r>
        <w:t>L26: - značíme $OR$ - jedná se o poměr šancí (šance výskytu zkoumaného jevu) u exponované a neexponované populace     - pokud je roven 1 tak to značí stejné šance výskytu u exponované i u neexponované     - pokud je větší než 1 pak exponovaná polulace má větší šanci výskytu     - pokud je menší než 1 pak exponovaná populace má menší šanci výskytu - bodový odhad $\hat{OR}$ se spočte jako poměr šancí (výběrových) zkoumaného jevu u exponované a neexponované populace - funkce epi.2by2 dodá intervalové odhady - pokud IO neobsahuje hodnotu 1 pak existuje statisticky významná závislost mezi závislou a nezávislou proměnnou</w:t>
        <w:br/>
      </w:r>
    </w:p>
    <w:p>
      <w:r>
        <w:t>L27:  ukázka v příkladu 7</w:t>
        <w:br/>
      </w:r>
    </w:p>
    <w:p>
      <w:r>
        <w:t>L28: # Příklady (testy dobré shody)</w:t>
        <w:br/>
      </w:r>
    </w:p>
    <w:p>
      <w:r>
        <w:t>L29: ## Příklad 1.</w:t>
        <w:br/>
      </w:r>
    </w:p>
    <w:p>
      <w:r>
        <w:t>L30: Hodilo se 6 000 krát hrací kostkou a zaznamenaly se počty padlých ok.&lt;br&gt; Je možné na základě příslušného testu na hladině významnosti 0,05 spolehlivě tvrdit, že kostka je „falešná“, tj. že pravděpodobnosti všech čísel na kostce nejsou stejné?&lt;br&gt; ![image.png](attachment:64f1169e-6bc1-470a-8afb-b282230c2c9f.png)</w:t>
        <w:br/>
      </w:r>
    </w:p>
    <w:p>
      <w:r>
        <w:t>L31: H0: Kostka je férová. (tedy všechny pravděpodobnosti jsou 1/6)</w:t>
        <w:br/>
      </w:r>
    </w:p>
    <w:p>
      <w:r>
        <w:t>L32: Ha: Kostka není férová. (negace H0)</w:t>
        <w:br/>
      </w:r>
    </w:p>
    <w:p>
      <w:r>
        <w:t>L33:  nutno zkontrolovat předpoklady testu</w:t>
        <w:br/>
      </w:r>
    </w:p>
    <w:p>
      <w:r>
        <w:t>L34:  Všechny očekávané četnosti jsou větší než 5.</w:t>
        <w:br/>
      </w:r>
    </w:p>
    <w:p>
      <w:r>
        <w:t xml:space="preserve">L35:  Na hladině významnosti 0,05 nezamítáme HO (p-hodnota = 0,711, </w:t>
        <w:br/>
      </w:r>
    </w:p>
    <w:p>
      <w:r>
        <w:t>L36:  Chí-kvadrát test nezávislosti, df = 5).</w:t>
        <w:br/>
      </w:r>
    </w:p>
    <w:p>
      <w:r>
        <w:t>L37: ## Příklad 2.</w:t>
        <w:br/>
      </w:r>
    </w:p>
    <w:p>
      <w:r>
        <w:t>L38: Výrobní firma odhaduje počet poruch určitého zařízení během 100 hodin pomocí Poissonova rozdělení s parametrem 1,2. Zaměstnanci zaznamenali pro kontrolu skutečné počty poruch celkem ve 150 100hodinových intervalech (výsledky jsou uvedeny v tabulce). Ověřte čistým testem významnosti, zda má počet poruch daného zařízení během 100 hodin skutečně Poissonovo rozdělení s parametrem λt = 1,2.&lt;br&gt; ![image.png](attachment:65bc506a-e77d-4533-b942-ae5e7596ad9a.png)</w:t>
        <w:br/>
      </w:r>
    </w:p>
    <w:p>
      <w:r>
        <w:t>L39:  Úplně specifikovaný test</w:t>
        <w:br/>
      </w:r>
    </w:p>
    <w:p>
      <w:r>
        <w:t xml:space="preserve">L40:  H0: Počet poruch během 100 hodin provozu lze modelovat </w:t>
        <w:br/>
      </w:r>
    </w:p>
    <w:p>
      <w:r>
        <w:t>L41:      Poissonovým rozdělením s parametrem 1,2.</w:t>
        <w:br/>
      </w:r>
    </w:p>
    <w:p>
      <w:r>
        <w:t xml:space="preserve">L42:  Ha: Počet poruch během 100 hodin provozu nelze modelovat </w:t>
        <w:br/>
      </w:r>
    </w:p>
    <w:p>
      <w:r>
        <w:t>L43:      Poissonovým rozdělením s parametrem 1,2.</w:t>
        <w:br/>
      </w:r>
    </w:p>
    <w:p>
      <w:r>
        <w:t>L44:  nutno zkontrolovat předpoklady testu</w:t>
        <w:br/>
      </w:r>
    </w:p>
    <w:p>
      <w:r>
        <w:t>L45:  4 z 5 očekávaných četnosti, tj. 80%, jsou větší než 5.</w:t>
        <w:br/>
      </w:r>
    </w:p>
    <w:p>
      <w:r>
        <w:t xml:space="preserve">L46:  Na hladině významnosti 0,05 nezamítáme HO (p-hodnota = 0,590, </w:t>
        <w:br/>
      </w:r>
    </w:p>
    <w:p>
      <w:r>
        <w:t>L47:  Chí-kvadrát test nezávislosti, df = 4).</w:t>
        <w:br/>
      </w:r>
    </w:p>
    <w:p>
      <w:r>
        <w:t>L48: ## Příklad 3.</w:t>
        <w:br/>
      </w:r>
    </w:p>
    <w:p>
      <w:r>
        <w:t>L49: Zaměstnanci zaznamenali pro kontrolu počty poruch celkem ve 150 100hodinových intervalech (výsledky jsou uvedeny v tabulce). Ověřte čistým testem významnosti, zda má počet poruch daného zařízení během 100 hodin skutečně Poissonovo rozdělení.&lt;br&gt; ![image.png](attachment:4da89057-87d1-4bcd-a488-3365237654f7.png)</w:t>
        <w:br/>
      </w:r>
    </w:p>
    <w:p>
      <w:r>
        <w:t>L50:  Neúplně specifikovaný test</w:t>
        <w:br/>
      </w:r>
    </w:p>
    <w:p>
      <w:r>
        <w:t xml:space="preserve">L51:  H0: Počet poruch během 100 hodin provozu lze modelovat </w:t>
        <w:br/>
      </w:r>
    </w:p>
    <w:p>
      <w:r>
        <w:t>L52:      Poissonovým rozdělením.</w:t>
        <w:br/>
      </w:r>
    </w:p>
    <w:p>
      <w:r>
        <w:t xml:space="preserve">L53:  Ha: Počet poruch během 100 hodin provozu nelze modelovat </w:t>
        <w:br/>
      </w:r>
    </w:p>
    <w:p>
      <w:r>
        <w:t>L54:      Poissonovým rozdělením.</w:t>
        <w:br/>
      </w:r>
    </w:p>
    <w:p>
      <w:r>
        <w:t>L55:  odhad parametru Poissonova rozdělení</w:t>
        <w:br/>
      </w:r>
    </w:p>
    <w:p>
      <w:r>
        <w:t>L56:  nutno zkontrolovat předpoklady testu</w:t>
        <w:br/>
      </w:r>
    </w:p>
    <w:p>
      <w:r>
        <w:t>L57:  4 z 5 očekávaných četnosti, tj. 80%, jsou větší než 5.</w:t>
        <w:br/>
      </w:r>
    </w:p>
    <w:p>
      <w:r>
        <w:t xml:space="preserve">L58:  Na hladině významnosti 0,05 nezamítáme HO (p-hodnota = 0,491, </w:t>
        <w:br/>
      </w:r>
    </w:p>
    <w:p>
      <w:r>
        <w:t>L59:  Chí-kvadrát test nezávislosti, df = 3).</w:t>
        <w:br/>
      </w:r>
    </w:p>
    <w:p>
      <w:r>
        <w:t xml:space="preserve">L60: ## Příklad 4. </w:t>
        <w:br/>
      </w:r>
    </w:p>
    <w:p>
      <w:r>
        <w:t>L61: Na dálnici byly v průběhu několika minut měřeny časové odstupy (s) mezi průjezdy jednotlivých vozidel. Zjištěné hodnoty těchto odstupů jsou zaznamenány v souboru dalnice.xlsx. Ověřte, zda se jedná o data z normálního rozdělení (použijte test dobré shody).</w:t>
        <w:br/>
      </w:r>
    </w:p>
    <w:p>
      <w:r>
        <w:t>L62:  automatický test dobré shody ze spojitých dat</w:t>
        <w:br/>
      </w:r>
    </w:p>
    <w:p>
      <w:r>
        <w:t>L63:  generování hodnot pro osu x</w:t>
        <w:br/>
      </w:r>
    </w:p>
    <w:p>
      <w:r>
        <w:t>L64:  generování hodnot pro osu y</w:t>
        <w:br/>
      </w:r>
    </w:p>
    <w:p>
      <w:r>
        <w:t>L65:  do posledního grafu přidání křivky na základě výše vygenerovaných hodnot</w:t>
        <w:br/>
      </w:r>
    </w:p>
    <w:p>
      <w:r>
        <w:t>L66:  install.packages("nortest")</w:t>
        <w:br/>
      </w:r>
    </w:p>
    <w:p>
      <w:r>
        <w:t>L67: H0: Rozestupy mezi vozidly lze modelovat normálním rozdělením.</w:t>
        <w:br/>
      </w:r>
    </w:p>
    <w:p>
      <w:r>
        <w:t>L68: Ha: Rozestupy mezi vozidly nelze modelovat normálním rozdělením.</w:t>
        <w:br/>
      </w:r>
    </w:p>
    <w:p>
      <w:r>
        <w:t>L69:  Určení počtu stupňů volbnosti</w:t>
        <w:br/>
      </w:r>
    </w:p>
    <w:p>
      <w:r>
        <w:t xml:space="preserve">L70:  Na hladině významnosti 0,05 lze zamítnout HO (p-hodnota &lt;&lt; 0,001, </w:t>
        <w:br/>
      </w:r>
    </w:p>
    <w:p>
      <w:r>
        <w:t>L71:  Chí-kvadrát test dobré shody, df = 12).</w:t>
        <w:br/>
      </w:r>
    </w:p>
    <w:p>
      <w:r>
        <w:t>L72:  test co už znáte</w:t>
        <w:br/>
      </w:r>
    </w:p>
    <w:p>
      <w:r>
        <w:t>L73: # Příklady na kontingenční a asociační tabulky</w:t>
        <w:br/>
      </w:r>
    </w:p>
    <w:p>
      <w:r>
        <w:t>L74: ## Příklad 5.</w:t>
        <w:br/>
      </w:r>
    </w:p>
    <w:p>
      <w:r>
        <w:t>L75: Rozhodněte na základě datového souboru experimentovani-s-telem.xls (Dudová, J. - Experimentování s tělem (výsledky průzkumu), 2013. Dostupné online na http://experimentovani-stelem.vyplnto.cz), zda existuje souvislost mezi pohlavím respondentů a tím, zda mají tetování. Pro posouzení míry kontingence použijte Cramerovo V.</w:t>
        <w:br/>
      </w:r>
    </w:p>
    <w:p>
      <w:r>
        <w:t>L76:  Preprocessing</w:t>
        <w:br/>
      </w:r>
    </w:p>
    <w:p>
      <w:r>
        <w:t xml:space="preserve">L77:  Varianty kat. proměnných (faktorů) je nutné uspořádat a pojmenovat tak, </w:t>
        <w:br/>
      </w:r>
    </w:p>
    <w:p>
      <w:r>
        <w:t>L78:  jak mají být uspořádány a pojmenovány v kont. tabulce</w:t>
        <w:br/>
      </w:r>
    </w:p>
    <w:p>
      <w:r>
        <w:t>L79:  Explorační analýza</w:t>
        <w:br/>
      </w:r>
    </w:p>
    <w:p>
      <w:r>
        <w:t>L80:  sdružené relativní četnosti</w:t>
        <w:br/>
      </w:r>
    </w:p>
    <w:p>
      <w:r>
        <w:t>L81:  řádkové relativní četnosti</w:t>
        <w:br/>
      </w:r>
    </w:p>
    <w:p>
      <w:r>
        <w:t>L82:  sloupcové relativní četnosti</w:t>
        <w:br/>
      </w:r>
    </w:p>
    <w:p>
      <w:r>
        <w:t>L83:  Vizualizace ve standardním R</w:t>
        <w:br/>
      </w:r>
    </w:p>
    <w:p>
      <w:r>
        <w:t>L84:  Shlukový sloupcový graf</w:t>
        <w:br/>
      </w:r>
    </w:p>
    <w:p>
      <w:r>
        <w:t>L85:  srovnejte grafy, který z grafů je pro prezentaci daných dat vhodnější</w:t>
        <w:br/>
      </w:r>
    </w:p>
    <w:p>
      <w:r>
        <w:t>L86:  šířka grafů v Jupyteru</w:t>
        <w:br/>
      </w:r>
    </w:p>
    <w:p>
      <w:r>
        <w:t>L87:  matice grafů 1x2</w:t>
        <w:br/>
      </w:r>
    </w:p>
    <w:p>
      <w:r>
        <w:t>L88:  Skládaný sloupcový graf</w:t>
        <w:br/>
      </w:r>
    </w:p>
    <w:p>
      <w:r>
        <w:t>L89:  šířka grafů v Jupyteru</w:t>
        <w:br/>
      </w:r>
    </w:p>
    <w:p>
      <w:r>
        <w:t>L90:  matice grafů 1x2</w:t>
        <w:br/>
      </w:r>
    </w:p>
    <w:p>
      <w:r>
        <w:t xml:space="preserve">L91:  Mozaikový graf </w:t>
        <w:br/>
      </w:r>
    </w:p>
    <w:p>
      <w:r>
        <w:t>L92:  šířka grafů v Jupyteru</w:t>
        <w:br/>
      </w:r>
    </w:p>
    <w:p>
      <w:r>
        <w:t>L93:  otočení popisků osy y</w:t>
        <w:br/>
      </w:r>
    </w:p>
    <w:p>
      <w:r>
        <w:t>L94:  srovnejte, který z grafů je pro prezentaci daných dat vhodnější</w:t>
        <w:br/>
      </w:r>
    </w:p>
    <w:p>
      <w:r>
        <w:t>L95:  install.packages("lsr")</w:t>
        <w:br/>
      </w:r>
    </w:p>
    <w:p>
      <w:r>
        <w:t>L96:  Výpočet Cramerova V ####</w:t>
        <w:br/>
      </w:r>
    </w:p>
    <w:p>
      <w:r>
        <w:t xml:space="preserve">L97:  Test nezávislosti v kontingenční tabulce </w:t>
        <w:br/>
      </w:r>
    </w:p>
    <w:p>
      <w:r>
        <w:t>L98:  H0: Data jsou nezávislá -&gt; to jestli je jedinec muž nebo žena</w:t>
        <w:br/>
      </w:r>
    </w:p>
    <w:p>
      <w:r>
        <w:t>L99:  neovlivní jeho pravděpodobnost, že budemít tetování</w:t>
        <w:br/>
      </w:r>
    </w:p>
    <w:p>
      <w:r>
        <w:t>L100:  HA: negace H0 (existuje závislost)</w:t>
        <w:br/>
      </w:r>
    </w:p>
    <w:p>
      <w:r>
        <w:t>L101:  Nutné pro ověření předpokladů</w:t>
        <w:br/>
      </w:r>
    </w:p>
    <w:p>
      <w:r>
        <w:t>L102:  Všechny očekávané četnosti jsou větší než 5.</w:t>
        <w:br/>
      </w:r>
    </w:p>
    <w:p>
      <w:r>
        <w:t xml:space="preserve">L103:  Na hladině významnosti 0,05 lze zamítnout HO (p-hodnota = 0,003, </w:t>
        <w:br/>
      </w:r>
    </w:p>
    <w:p>
      <w:r>
        <w:t xml:space="preserve">L104:  Chí-kvadrát test dobré shody, df = 1). </w:t>
        <w:br/>
      </w:r>
    </w:p>
    <w:p>
      <w:r>
        <w:t>L105:  Pozorovanou závislost lze hodnotit jako slabou (Cramerovo V = 0,121).</w:t>
        <w:br/>
      </w:r>
    </w:p>
    <w:p>
      <w:r>
        <w:t>L106: ## Příklad 6.</w:t>
        <w:br/>
      </w:r>
    </w:p>
    <w:p>
      <w:r>
        <w:t>L107: Pro diferencovaný přístup v personální politice potřebuje vedení podniku vědět, zda spokojenost v práci závisí na tom, jedná-li se o pražský závod či závody mimopražské. Výsledky šetření jsou v následující tabulce. Zobrazte data pomocí mozaikového grafu a na základě testu nezávislosti v kombinační tabulce rozhodněte o závislosti spokojenosti v zaměstnání na umístnění podniku. Pro posouzení míry kontingence použijte Cramerovo V.&lt;br&gt; ![image.png](attachment:ebc6062c-1020-4fab-8855-6665d65d59a7.png)</w:t>
        <w:br/>
      </w:r>
    </w:p>
    <w:p>
      <w:r>
        <w:t>L108:  Nemáme k dispozici datovou matici, tj. kont. tabulku musíme zadat "ručně"</w:t>
        <w:br/>
      </w:r>
    </w:p>
    <w:p>
      <w:r>
        <w:t>L109:  Explorační analýza ####</w:t>
        <w:br/>
      </w:r>
    </w:p>
    <w:p>
      <w:r>
        <w:t>L110:  sdružené relativní četnosti</w:t>
        <w:br/>
      </w:r>
    </w:p>
    <w:p>
      <w:r>
        <w:t>L111:  řádkové relativní četnosti</w:t>
        <w:br/>
      </w:r>
    </w:p>
    <w:p>
      <w:r>
        <w:t>L112:  sloupcové relativní četnosti</w:t>
        <w:br/>
      </w:r>
    </w:p>
    <w:p>
      <w:r>
        <w:t>L113:  Vizualizace ve standardním R</w:t>
        <w:br/>
      </w:r>
    </w:p>
    <w:p>
      <w:r>
        <w:t xml:space="preserve">L114:  Mozaikový graf </w:t>
        <w:br/>
      </w:r>
    </w:p>
    <w:p>
      <w:r>
        <w:t>L115:  otočení popisků osy y o 90</w:t>
        <w:br/>
      </w:r>
    </w:p>
    <w:p>
      <w:r>
        <w:t>L116:  Cramerovo V</w:t>
        <w:br/>
      </w:r>
    </w:p>
    <w:p>
      <w:r>
        <w:t>L117:  H0: Mezi spokojenosti v práci a umístěním podniku neexistuje souvislost.</w:t>
        <w:br/>
      </w:r>
    </w:p>
    <w:p>
      <w:r>
        <w:t>L118:  Ha: Mezi spokojenosti v práci a umístěním podniku existuje souvislost.</w:t>
        <w:br/>
      </w:r>
    </w:p>
    <w:p>
      <w:r>
        <w:t>L119:  Chí-kvadrát test nezávislosti v kontingenční tabulce ####</w:t>
        <w:br/>
      </w:r>
    </w:p>
    <w:p>
      <w:r>
        <w:t>L120:  Všechny očekávané četnosti jsou větší než 5.</w:t>
        <w:br/>
      </w:r>
    </w:p>
    <w:p>
      <w:r>
        <w:t xml:space="preserve">L121:  Na hladině významnosti 0,05 lze zamítnout HO (p-hodnota &lt;&lt; 0,001, </w:t>
        <w:br/>
      </w:r>
    </w:p>
    <w:p>
      <w:r>
        <w:t xml:space="preserve">L122:  Chí-kvadrát test dobré shody, df = 3). </w:t>
        <w:br/>
      </w:r>
    </w:p>
    <w:p>
      <w:r>
        <w:t>L123:  Pozorovanou závislost lze hodnotit jako středně silnou (Cramerovo V = 0,296)</w:t>
        <w:br/>
      </w:r>
    </w:p>
    <w:p>
      <w:r>
        <w:t>L124: ## Příklad 7. (Asociační tabulka)</w:t>
        <w:br/>
      </w:r>
    </w:p>
    <w:p>
      <w:r>
        <w:t xml:space="preserve">L125: V letech 1965 až 1968 bylo v kohortové studii kardiovaskulárních onemocnění v rámci „Honolulu Heart Program“ zahájeno sledování 8 006 mužů, z nichž 7 872 nemělo při zahájení studie v anamnéze mrtvici (apoplexii). Z tohoto počtu bylo 3 435 kuřáků a 4 437 nekuřáků. Při jejich sledování po dobu 12 let dostalo mrtvici 171 mužů ve skupině kuřáků a 117 mužů ve skupině nekuřáků. </w:t>
        <w:br/>
      </w:r>
    </w:p>
    <w:p>
      <w:r>
        <w:t xml:space="preserve">L126: #### a) </w:t>
        <w:br/>
      </w:r>
    </w:p>
    <w:p>
      <w:r>
        <w:t>L127: Zapište zjištěné výsledky do asociační tabulky.</w:t>
        <w:br/>
      </w:r>
    </w:p>
    <w:p>
      <w:r>
        <w:t>L128:  doplnění tabulky absolutních četností</w:t>
        <w:br/>
      </w:r>
    </w:p>
    <w:p>
      <w:r>
        <w:t>L129:  doplnění tabulky relativních četností</w:t>
        <w:br/>
      </w:r>
    </w:p>
    <w:p>
      <w:r>
        <w:t>L130: #### b)</w:t>
        <w:br/>
      </w:r>
    </w:p>
    <w:p>
      <w:r>
        <w:t>L131: Na základě vizuálního posouzení odhadněte vliv kouření na výskyt kardiovaskulárních onemocnění.</w:t>
        <w:br/>
      </w:r>
    </w:p>
    <w:p>
      <w:r>
        <w:t>L132:  Vizualizace mozaikovým grafem v základním R</w:t>
        <w:br/>
      </w:r>
    </w:p>
    <w:p>
      <w:r>
        <w:t>L133:  Výpočet Cramerova V ####</w:t>
        <w:br/>
      </w:r>
    </w:p>
    <w:p>
      <w:r>
        <w:t xml:space="preserve">L134:  Dle mozaikového grafu a Cramerova V (0,061) lze souvislost mezi kuřáctvím </w:t>
        <w:br/>
      </w:r>
    </w:p>
    <w:p>
      <w:r>
        <w:t>L135:  a výskytem apoplexie hodnotit jako velmi slabou.</w:t>
        <w:br/>
      </w:r>
    </w:p>
    <w:p>
      <w:r>
        <w:t>L136: #### c)</w:t>
        <w:br/>
      </w:r>
    </w:p>
    <w:p>
      <w:r>
        <w:t>L137: Určete absolutní riziko vzniku kardiovaskulárních onemocnění u kuřáků a nekuřáků.</w:t>
        <w:br/>
      </w:r>
    </w:p>
    <w:p>
      <w:r>
        <w:t>L138:  riziko = pravděpodobnost</w:t>
        <w:br/>
      </w:r>
    </w:p>
    <w:p>
      <w:r>
        <w:t>L139:  Kuřáci</w:t>
        <w:br/>
      </w:r>
    </w:p>
    <w:p>
      <w:r>
        <w:t>L140:  Kontrola předpokladů</w:t>
        <w:br/>
      </w:r>
    </w:p>
    <w:p>
      <w:r>
        <w:t>L141:  OK (3 435 &gt; 190,3)</w:t>
        <w:br/>
      </w:r>
    </w:p>
    <w:p>
      <w:r>
        <w:t>L142:  Výpočet bodového a 95% Clopperova-Pearsonova intervalového odhadu</w:t>
        <w:br/>
      </w:r>
    </w:p>
    <w:p>
      <w:r>
        <w:t xml:space="preserve">L143:  U kuřáku je riziko vzniku apoplexie cca 5,0 %. 95% Clopperův-Pearsonův </w:t>
        <w:br/>
      </w:r>
    </w:p>
    <w:p>
      <w:r>
        <w:t>L144:  intervalový odhad tohoto rizika je 4,2 % až 5,8 %.</w:t>
        <w:br/>
      </w:r>
    </w:p>
    <w:p>
      <w:r>
        <w:t>L145:  Nekuřáci</w:t>
        <w:br/>
      </w:r>
    </w:p>
    <w:p>
      <w:r>
        <w:t>L146:  Kontrola předpokladů</w:t>
        <w:br/>
      </w:r>
    </w:p>
    <w:p>
      <w:r>
        <w:t>L147:  OK (4 437 &gt; 350,6)</w:t>
        <w:br/>
      </w:r>
    </w:p>
    <w:p>
      <w:r>
        <w:t>L148:  Výpočet bodového a 95% Clopperova-Pearsonova intervalového odhadu</w:t>
        <w:br/>
      </w:r>
    </w:p>
    <w:p>
      <w:r>
        <w:t xml:space="preserve">L149:  U nekuřáku je riziko vzniku apoplexie cca 2,6 %. 95% Clopperův-Pearsonův </w:t>
        <w:br/>
      </w:r>
    </w:p>
    <w:p>
      <w:r>
        <w:t>L150:  intervalový odhad tohoto rizika je 2,1 % až 3,2 %.</w:t>
        <w:br/>
      </w:r>
    </w:p>
    <w:p>
      <w:r>
        <w:t>L151: #### d)</w:t>
        <w:br/>
      </w:r>
    </w:p>
    <w:p>
      <w:r>
        <w:t>L152: Určete relativní riziko (včetně 95% intervalového odhadu) vzniku kardiovaskulárních onemocnění u kuřáků a nekuřáků. Vysvětlete praktický význam zjištěných výsledků.</w:t>
        <w:br/>
      </w:r>
    </w:p>
    <w:p>
      <w:r>
        <w:t>L153:  install.packages("epiR")</w:t>
        <w:br/>
      </w:r>
    </w:p>
    <w:p>
      <w:r>
        <w:t xml:space="preserve">L154:  U kuřáků je cca 1,89 krát vyšší riziko apoplexie než u nekuřáků. 95% </w:t>
        <w:br/>
      </w:r>
    </w:p>
    <w:p>
      <w:r>
        <w:t>L155:  intervalový odhad tohoto relativního rizika je 1,50 až 2,38.</w:t>
        <w:br/>
      </w:r>
    </w:p>
    <w:p>
      <w:r>
        <w:t xml:space="preserve">L156:  Dle intervalového odhadu relativního rizika je zřejmé, že na hladině </w:t>
        <w:br/>
      </w:r>
    </w:p>
    <w:p>
      <w:r>
        <w:t xml:space="preserve">L157:  významnosti 0,05 je u kuřáků statisticky významně vyšší riziko vzniku </w:t>
        <w:br/>
      </w:r>
    </w:p>
    <w:p>
      <w:r>
        <w:t>L158:  apoplexie než u nekuřáků.</w:t>
        <w:br/>
      </w:r>
    </w:p>
    <w:p>
      <w:r>
        <w:t>L159: #### e)</w:t>
        <w:br/>
      </w:r>
    </w:p>
    <w:p>
      <w:r>
        <w:t>L160: Určete absolutní šance vzniku kardiovaskulárních onemocnění u kuřáků a nekuřáků.</w:t>
        <w:br/>
      </w:r>
    </w:p>
    <w:p>
      <w:r>
        <w:t xml:space="preserve">L161:  U kuřáku je šance vzniku apoplexie cca 52:1 000. Tj. u 1 052 kuřáků </w:t>
        <w:br/>
      </w:r>
    </w:p>
    <w:p>
      <w:r>
        <w:t>L162:  lze očekávat cca 52 výskytů apoplexie.</w:t>
        <w:br/>
      </w:r>
    </w:p>
    <w:p>
      <w:r>
        <w:t xml:space="preserve">L163:  U nekuřáku je šance vzniku apoplexie cca 27:1 000. Tj. u 1 027 nekuřáků </w:t>
        <w:br/>
      </w:r>
    </w:p>
    <w:p>
      <w:r>
        <w:t>L164:  lze očekávat cca 27 výskytů apoplexie.</w:t>
        <w:br/>
      </w:r>
    </w:p>
    <w:p>
      <w:r>
        <w:t>L165:  #### f)  Určete relativní šance vzniku kardiovaskulárních onemocnění u kuřáků.</w:t>
        <w:br/>
      </w:r>
    </w:p>
    <w:p>
      <w:r>
        <w:t xml:space="preserve">L166:  U kuřáků je cca 1,93 (= 0,0524/0,0271) krát vyšší šance apoplexie </w:t>
        <w:br/>
      </w:r>
    </w:p>
    <w:p>
      <w:r>
        <w:t>L167:  než u nekuřáků. 95% intervalový odhad tohoto poměru</w:t>
        <w:br/>
      </w:r>
    </w:p>
    <w:p>
      <w:r>
        <w:t>L168:  šancí je 1,52 až 2,46.</w:t>
        <w:br/>
      </w:r>
    </w:p>
    <w:p>
      <w:r>
        <w:t xml:space="preserve">L169:  Dle intervalového odhadu poměru šancí je zřejmé, že na hladině </w:t>
        <w:br/>
      </w:r>
    </w:p>
    <w:p>
      <w:r>
        <w:t xml:space="preserve">L170:  významnosti 0,05 je u kuřáků </w:t>
        <w:br/>
      </w:r>
    </w:p>
    <w:p>
      <w:r>
        <w:t>L171:  statisticky významně vyšší šance na vznik apoplexie než u nekuřáků.</w:t>
        <w:br/>
      </w:r>
    </w:p>
    <w:p>
      <w:r>
        <w:t>L172: #### g)</w:t>
        <w:br/>
      </w:r>
    </w:p>
    <w:p>
      <w:r>
        <w:t>L173: Rozhodněte na hladině významnosti 0,05 o závislosti výskytu kardiovaskulárních chorob na kouření.</w:t>
        <w:br/>
      </w:r>
    </w:p>
    <w:p>
      <w:r>
        <w:t xml:space="preserve">L174:  Pozor! Příkaz epi.2by2 nemá jako výstup očekávané četnosti pro </w:t>
        <w:br/>
      </w:r>
    </w:p>
    <w:p>
      <w:r>
        <w:t>L175:  Chí-kvadrát test nezávislosti.</w:t>
        <w:br/>
      </w:r>
    </w:p>
    <w:p>
      <w:r>
        <w:t>L176:  Není tak možno ověřit předpoklady testu!</w:t>
        <w:br/>
      </w:r>
    </w:p>
    <w:p>
      <w:r>
        <w:t>L177:  H0: Mezi kouřením a výskytem apoplexie neexistuje souvislost.</w:t>
        <w:br/>
      </w:r>
    </w:p>
    <w:p>
      <w:r>
        <w:t>L178:  Ha: Mezi kouřením a výskytem apoplexie existuje souvislost.</w:t>
        <w:br/>
      </w:r>
    </w:p>
    <w:p>
      <w:r>
        <w:t>L179:  Všechny očekávané četnosti jsou větší než 5.</w:t>
        <w:br/>
      </w:r>
    </w:p>
    <w:p>
      <w:r>
        <w:t xml:space="preserve">L180: Na hladině významnosti 0,05 lze zamítnout HO (p-hodnota &lt;&lt; 0,001, </w:t>
        <w:br/>
      </w:r>
    </w:p>
    <w:p>
      <w:r>
        <w:t>L181:  Chí-kvadrát test dobré shody,</w:t>
        <w:br/>
      </w:r>
    </w:p>
    <w:p>
      <w:r>
        <w:t xml:space="preserve">L182:  df = 1). Pozorovanou závislost lze hodnotit jako velmi slabou </w:t>
        <w:br/>
      </w:r>
    </w:p>
    <w:p>
      <w:r>
        <w:t>L183:  (Cramerovo V = 0,061).</w:t>
        <w:br/>
      </w:r>
    </w:p>
    <w:p>
      <w:r>
        <w:t xml:space="preserve">%%%%%%%%%% cv1_add </w:t>
        <w:br/>
      </w:r>
    </w:p>
    <w:p>
      <w:r>
        <w:t>L0: # Cvičení 1 - Kombinatorika</w:t>
        <w:br/>
      </w:r>
    </w:p>
    <w:p>
      <w:r>
        <w:t>L1: ## Adéla Vrtková, Michal Béreš, Martina Litschmannová</w:t>
        <w:br/>
      </w:r>
    </w:p>
    <w:p>
      <w:r>
        <w:t>L2: ## Variace</w:t>
        <w:br/>
      </w:r>
    </w:p>
    <w:p>
      <w:r>
        <w:t>L3:  V(n,k) - variace bez opakování, první argument bude celkový počet entit, druhý argument velikost výběru</w:t>
        <w:br/>
      </w:r>
    </w:p>
    <w:p>
      <w:r>
        <w:t xml:space="preserve">L4:  funkce se vytváří příkazem fucntion, je to objekt jehož jméno je dáno až proměnnou  </w:t>
        <w:br/>
      </w:r>
    </w:p>
    <w:p>
      <w:r>
        <w:t>L5:  do které tento objekt přiřadím</w:t>
        <w:br/>
      </w:r>
    </w:p>
    <w:p>
      <w:r>
        <w:t>L6:  zde zadávám počet parametrů a jejich jména</w:t>
        <w:br/>
      </w:r>
    </w:p>
    <w:p>
      <w:r>
        <w:t>L7:  celé tělo funkce je uzavřeno mezi závorkami {...}</w:t>
        <w:br/>
      </w:r>
    </w:p>
    <w:p>
      <w:r>
        <w:t>L8:  faktoriál v originálním Rku existuje tak jej použijeme</w:t>
        <w:br/>
      </w:r>
    </w:p>
    <w:p>
      <w:r>
        <w:t>L9:  to co funkce vrátí se dává do příkazu return(...)</w:t>
        <w:br/>
      </w:r>
    </w:p>
    <w:p>
      <w:r>
        <w:t>L10: V*(n,k) - variace s opakováním</w:t>
        <w:br/>
      </w:r>
    </w:p>
    <w:p>
      <w:r>
        <w:t>L11: ## Permutace</w:t>
        <w:br/>
      </w:r>
    </w:p>
    <w:p>
      <w:r>
        <w:t>L12:  P(n)=V(n,n) - permutace</w:t>
        <w:br/>
      </w:r>
    </w:p>
    <w:p>
      <w:r>
        <w:t>L13: P*(n1,n2,n3,....,nk) - permutace s opakováním, vstup bude vektor s jednotlivými počty unikátních entit</w:t>
        <w:br/>
      </w:r>
    </w:p>
    <w:p>
      <w:r>
        <w:t>L14:  vec_n je vektro počtů hodnot př.: vec_n = c(2,2,2,4,3)</w:t>
        <w:br/>
      </w:r>
    </w:p>
    <w:p>
      <w:r>
        <w:t>L15:  spočteme kolik máme hodnot celkem</w:t>
        <w:br/>
      </w:r>
    </w:p>
    <w:p>
      <w:r>
        <w:t>L16: jejich faktoriál = hodnota v čitateli</w:t>
        <w:br/>
      </w:r>
    </w:p>
    <w:p>
      <w:r>
        <w:t xml:space="preserve">L17:  jednoduchý cyklus začíná příkazem for, pak v závorkách následuje název iterátoru a z </w:t>
        <w:br/>
      </w:r>
    </w:p>
    <w:p>
      <w:r>
        <w:t>L18:  jakého seznamu bude brán</w:t>
        <w:br/>
      </w:r>
    </w:p>
    <w:p>
      <w:r>
        <w:t>L19:  pocet je iterátor a postupně bude nabývat hodnot z vektoru vec_n</w:t>
        <w:br/>
      </w:r>
    </w:p>
    <w:p>
      <w:r>
        <w:t>L20:  postupně dělíme faktoriálem každého počtu unikátních entit</w:t>
        <w:br/>
      </w:r>
    </w:p>
    <w:p>
      <w:r>
        <w:t>L21: ## Kombinace</w:t>
        <w:br/>
      </w:r>
    </w:p>
    <w:p>
      <w:r>
        <w:t>L22:  C(n,k) - kombinace</w:t>
        <w:br/>
      </w:r>
    </w:p>
    <w:p>
      <w:r>
        <w:t>L23:  funkce for kombinace už existuje v Rku a jmenuje se choose</w:t>
        <w:br/>
      </w:r>
    </w:p>
    <w:p>
      <w:r>
        <w:t>L24: C*(n,k) - kombinace s opakováním</w:t>
        <w:br/>
      </w:r>
    </w:p>
    <w:p>
      <w:r>
        <w:t>L25:  použijeme známý vzorec</w:t>
        <w:br/>
      </w:r>
    </w:p>
    <w:p>
      <w:r>
        <w:t>L26: # Úlohy na cvičení</w:t>
        <w:br/>
      </w:r>
    </w:p>
    <w:p>
      <w:r>
        <w:t>L27: ## Příklad 1.</w:t>
        <w:br/>
      </w:r>
    </w:p>
    <w:p>
      <w:r>
        <w:t>L28:  V prodejně mají k dispozici tři typy zámků. Pro otevření prvního zámku je nutno zmáčknout čtyři z deseti tlačítek označených číslicemi 0 až 9. (Na pořadí nezáleží - tlačítka zůstávají zmáčknuta.) Druhý zámek se otevře pokud zmáčkneme šest tlačítek z deseti. Pro otevření třetího zámku je nutno nastavit správnou kombinaci na čtyřech kotoučích. Který z těchto zámků nejlépé chrání před zloději?</w:t>
        <w:br/>
      </w:r>
    </w:p>
    <w:p>
      <w:r>
        <w:t>L29: ## Příklad 2.</w:t>
        <w:br/>
      </w:r>
    </w:p>
    <w:p>
      <w:r>
        <w:t>L30:  V prodejně nabízejí dva druhy zamykání kufříku. První kufřík se zamyká šifrou, která se skládá z šesti číslic. Druhý kufřík se zamyká dvěma zámky, které se otevírají současně. Šifra každého z nich se skládá ze tří číslic. Určete pro každý kufřík pravděpodobnost otevření zlodějem při prvním pokusu. Který typ zámku je bezpečnější?</w:t>
        <w:br/>
      </w:r>
    </w:p>
    <w:p>
      <w:r>
        <w:t>L31: ## Příklad 3.</w:t>
        <w:br/>
      </w:r>
    </w:p>
    <w:p>
      <w:r>
        <w:t>L32:  V urně je 40 koulí - 2 červené a 38 bílých. Z urny náhodně vytáhneme 2 koule. S jakou pravděpodobností budou obě červené?</w:t>
        <w:br/>
      </w:r>
    </w:p>
    <w:p>
      <w:r>
        <w:t>L33: ## Příklad 4.</w:t>
        <w:br/>
      </w:r>
    </w:p>
    <w:p>
      <w:r>
        <w:t>L34:  Student si měl ke zkoušce připravit odpovědi na 40 otázek. Na dvě otázky, které mu dal zkoušející, neuměl odpovědět a tak řekl „To mám smůlu! To jsou jediné dvě otázky, na které neumím odpovědět.“ S jakou pravděpodobností mluví pravdu?</w:t>
        <w:br/>
      </w:r>
    </w:p>
    <w:p>
      <w:r>
        <w:t xml:space="preserve">L35: ## Příklad 5. </w:t>
        <w:br/>
      </w:r>
    </w:p>
    <w:p>
      <w:r>
        <w:t>L36:  Test z chemie žák složí, pokud v seznamu 40 chemických sloučenin podtrhne jediné dva aldehydy, které v seznamu jsou. Jaká je pravděpodobnost, že test složí žák, který provede výběr sloučenin náhodně?</w:t>
        <w:br/>
      </w:r>
    </w:p>
    <w:p>
      <w:r>
        <w:t>L37: ## Příklad 6.</w:t>
        <w:br/>
      </w:r>
    </w:p>
    <w:p>
      <w:r>
        <w:t>L38:  Ze zahraničí se vracela skupina 40 turistů a mezi nimi byli 2 pašeráci. Na hranici celník 2 turisty vyzval k osobní prohlídce a ukázalo se, že oba dva jsou pašeráci. Zbylí turisté na to reagovali: „Celník měl opravdu štěstí!“, „Pašeráky někdo udal!“, . . .. Jak se postavit k těmto výrokům? Je oprávněné podezření, že pašeráky někdo udal?</w:t>
        <w:br/>
      </w:r>
    </w:p>
    <w:p>
      <w:r>
        <w:t>L39: ## Příklad 7.</w:t>
        <w:br/>
      </w:r>
    </w:p>
    <w:p>
      <w:r>
        <w:t>L40:  Z urny se třemi koulemi, dvěma červenými a jednou bílou, budou současně vybrány dvě koule. Student a učitel uzavřou sázku. Pokud budou obě koule stejné barvy, vyhraje student. Pokud budou mít koule různou barvu, vyhraje učitel. Je hra férová? Jaké jsou pravděpodobnosti výhry učitele a studenta?</w:t>
        <w:br/>
      </w:r>
    </w:p>
    <w:p>
      <w:r>
        <w:t>L41:  funkce combn vyrobí kombinace o předepsané velikosti - první parametr je vektor hodnot, druhý velikost výběru</w:t>
        <w:br/>
      </w:r>
    </w:p>
    <w:p>
      <w:r>
        <w:t>L42: ## Příklad 8.</w:t>
        <w:br/>
      </w:r>
    </w:p>
    <w:p>
      <w:r>
        <w:t>L43:   Hra popsaná v příkladu 7 nebyla férová. Jakou kouli (červenou nebo bílou) musíme do urny přidat, aby hra férová byla?</w:t>
        <w:br/>
      </w:r>
    </w:p>
    <w:p>
      <w:r>
        <w:t>L44: ## Příklad 9.</w:t>
        <w:br/>
      </w:r>
    </w:p>
    <w:p>
      <w:r>
        <w:t>L45:  Chcete hrát Člověče nezlob se, ale ztratila se hrací kostka. Čím a jak lze nahradit hrací kostku, máte-li k dispozici hrací karty (balíček 32 karet) a 4 různobarevné kuličky?</w:t>
        <w:br/>
      </w:r>
    </w:p>
    <w:p>
      <w:r>
        <w:t>L46: ## Příklad 10.</w:t>
        <w:br/>
      </w:r>
    </w:p>
    <w:p>
      <w:r>
        <w:t>L47:  Chcete hrát Člověče nezlob se, ale ztratila se hrací kostka. Jak lze nahradit hrací kostku, máte-li k dispozici 3 různobarevné kuličky?</w:t>
        <w:br/>
      </w:r>
    </w:p>
    <w:p>
      <w:r>
        <w:t>L48: ## Příklad 11.</w:t>
        <w:br/>
      </w:r>
    </w:p>
    <w:p>
      <w:r>
        <w:t>L49:  V prodejně vozů Škoda mají v měsíci únoru prodejní akci. Ke standardnímu vybavení nabízejí 3 položky z nadstandardní výbavy zdarma. Nadstandardní výbava zahrnuje 7 položek: - tempomat, vyhřívání sedadel, zadní airbagy, xenonová světla, stropní okénko, bezpečnostní zámek převodovky, speciální odolný metalízový lak.  Kolik možností má zákazník, jak zvolit 3 položky z nadstandardní výbavy?</w:t>
        <w:br/>
      </w:r>
    </w:p>
    <w:p>
      <w:r>
        <w:t>L50: ## Příklad 12.</w:t>
        <w:br/>
      </w:r>
    </w:p>
    <w:p>
      <w:r>
        <w:t>L51:   Při zkoušce si do 5. řady sedlo 12 studentů. Zkoušející chce určit sám, jak tyto studenty v řadě rozesadit. - Kolik je možností jak studenty rozesadit? - Student Brahý žádá, aby mohl sedět na kraji a odejít dříve, aby stihl vlak. Kolik je možností jak studenty rozesadit, chce-li zkoušející vyhovět požadavku studenta Brahého? - Kolik je možností jak studenty rozesadit, nesmějí-li Pažout a Horáček sedět vedle sebe?</w:t>
        <w:br/>
      </w:r>
    </w:p>
    <w:p>
      <w:r>
        <w:t>L52: a</w:t>
        <w:br/>
      </w:r>
    </w:p>
    <w:p>
      <w:r>
        <w:t>L53: b</w:t>
        <w:br/>
      </w:r>
    </w:p>
    <w:p>
      <w:r>
        <w:t>L54: c</w:t>
        <w:br/>
      </w:r>
    </w:p>
    <w:p>
      <w:r>
        <w:t>L55: ## Příklad 13.</w:t>
        <w:br/>
      </w:r>
    </w:p>
    <w:p>
      <w:r>
        <w:t>L56:  Kolik anagramů lze vytvořit ze slova STATISTIKA?</w:t>
        <w:br/>
      </w:r>
    </w:p>
    <w:p>
      <w:r>
        <w:t>L57: ## Příklad 14.</w:t>
        <w:br/>
      </w:r>
    </w:p>
    <w:p>
      <w:r>
        <w:t>L58:  V Tescu dostali nové zboží – 6 druhů chlapeckých trik. Od každého druhu mají alespoň 7 kusů. Maminka chce synovi koupit 4 trika. Kolik je možností, jak je vybrat - mají-li být všechna různá? - připouští-li, že mohou být všechna stejná?</w:t>
        <w:br/>
      </w:r>
    </w:p>
    <w:p>
      <w:r>
        <w:t>L59: a</w:t>
        <w:br/>
      </w:r>
    </w:p>
    <w:p>
      <w:r>
        <w:t>L60: b</w:t>
        <w:br/>
      </w:r>
    </w:p>
    <w:p>
      <w:r>
        <w:t>L61: ## Příklad 15.</w:t>
        <w:br/>
      </w:r>
    </w:p>
    <w:p>
      <w:r>
        <w:t>L62: Kolik hesel délky 5 můžeme vytvořit ze znaků abecedy - nejsou-li rozlišována velká a malá písmena? - jsou-li rozlišována velká a malá písmena?</w:t>
        <w:br/>
      </w:r>
    </w:p>
    <w:p>
      <w:r>
        <w:t>L63: a</w:t>
        <w:br/>
      </w:r>
    </w:p>
    <w:p>
      <w:r>
        <w:t>L64: b</w:t>
        <w:br/>
      </w:r>
    </w:p>
    <w:p>
      <w:r>
        <w:t xml:space="preserve">%%%%%%%%%% cv11 </w:t>
        <w:br/>
      </w:r>
    </w:p>
    <w:p>
      <w:r>
        <w:t>L0:  # Cvičení 11. Dvou-výběrové testy/Intervalové odhady  ## Michal Béreš, Martina Litschmannová</w:t>
        <w:br/>
      </w:r>
    </w:p>
    <w:p>
      <w:r>
        <w:t>L1: # Přehled testů/konstrukcí IO</w:t>
        <w:br/>
      </w:r>
    </w:p>
    <w:p>
      <w:r>
        <w:t>L2: ## Párová vs. dvouvýběrová data</w:t>
        <w:br/>
      </w:r>
    </w:p>
    <w:p>
      <w:r>
        <w:t>L3: - Párová data označují data, která jsou vstažena k dvěma měřením stejných entit -&gt; datové sloupce jsou závislé.  - Pokud jsou nezávislé, jedná se o dvouvýběrový test.  - Pro párová data napočítáme rozdíl mezi sloupci (případně jinou funkci dle zadání) a použijeme jednovýběrové testy na tento rozdíl.</w:t>
        <w:br/>
      </w:r>
    </w:p>
    <w:p>
      <w:r>
        <w:t>L4: ### Příklady párových dat:</w:t>
        <w:br/>
      </w:r>
    </w:p>
    <w:p>
      <w:r>
        <w:t>L5: - měření žárovek při dvou různých teplotách (pokud každý kus je měřen dvakrát - při teplotě 1 a teplotě 2)     - zde pozor, může se stát, že jsou testy např. destruktivní a nelze měřit dvakrát stejnou entitu (výrobek). Potom bychom uvažovali dva nezávislé výběry, každý pro jeden typ měření -&gt; nezávislé datové sloupce -&gt; dvouvýběrové testy - měření hodnot v krvi pacienta před a po podání léčiva     - opět pozor na například testování léků ve dvou skupinách (placebo/skutečný lék) -&gt; dvě nezávislé skupiny -&gt; dvouvýběrové testy</w:t>
        <w:br/>
      </w:r>
    </w:p>
    <w:p>
      <w:r>
        <w:t>L6: ## Obecně k dvouvýběrovým testům/IO</w:t>
        <w:br/>
      </w:r>
    </w:p>
    <w:p>
      <w:r>
        <w:t>L7: - test je vždy svázán s příslušným IO -&gt; stejné podmínky pro použití - pokud má test podmínky použití (např.: normalita dat, symetrie dat) pak musí tuto podmínku splnit **oba soubory**, pokud alespoň jeden nesplňuje, považujeme předpoklad za porušený - jeden z velmi důležitých předpokladů je nezávislost dat     - např.: měření výrobků výrobce A a výrobků výrobce B - zde je rozumné předpokládat, že výrobky výrobce A jsou samostatné entity od výrobků výrobce B</w:t>
        <w:br/>
      </w:r>
    </w:p>
    <w:p>
      <w:r>
        <w:t>L8: ## Dvouvýběrové testy/IO - rozdíl měr polohy</w:t>
        <w:br/>
      </w:r>
    </w:p>
    <w:p>
      <w:r>
        <w:t>L9:  vyrobíme si testovací data - tak je lze použít všude</w:t>
        <w:br/>
      </w:r>
    </w:p>
    <w:p>
      <w:r>
        <w:t>L10: ### Dvouvýběrový Studentův t-test</w:t>
        <w:br/>
      </w:r>
    </w:p>
    <w:p>
      <w:r>
        <w:t>L11: - Testuje/odhaduje rozdíl středních hodnot: $H_0: \mu_{1} - \mu_{2} = a$ - požadavky:     - Normalita dat     - Homoskedasticita (shoda rozptlyů)     - nezávislost výběrů - funkce musí mít parametr var.equal = TRUE</w:t>
        <w:br/>
      </w:r>
    </w:p>
    <w:p>
      <w:r>
        <w:t xml:space="preserve">L12:  H0: mu1 - mu2 = 2 </w:t>
        <w:br/>
      </w:r>
    </w:p>
    <w:p>
      <w:r>
        <w:t>L13:  HA: mu1 - mu2 != 2</w:t>
        <w:br/>
      </w:r>
    </w:p>
    <w:p>
      <w:r>
        <w:t xml:space="preserve">L14:  H0: mu1 - mu2 = 2 </w:t>
        <w:br/>
      </w:r>
    </w:p>
    <w:p>
      <w:r>
        <w:t>L15:  HA: mu1 - mu2 &gt; 2</w:t>
        <w:br/>
      </w:r>
    </w:p>
    <w:p>
      <w:r>
        <w:t xml:space="preserve">L16:  H0: mu1 - mu2 = 2 </w:t>
        <w:br/>
      </w:r>
    </w:p>
    <w:p>
      <w:r>
        <w:t>L17:  HA: mu1 - mu2 &lt; 2</w:t>
        <w:br/>
      </w:r>
    </w:p>
    <w:p>
      <w:r>
        <w:t>L18: ### Aspinové-Welshův test</w:t>
        <w:br/>
      </w:r>
    </w:p>
    <w:p>
      <w:r>
        <w:t>L19: - Testuje/odhaduje rozdíl středních hodnot: $H_0: \mu_{1} - \mu_{2} = a$ - požadavky:     - Normalita dat     - nezávislost výběrů - funkce musí mít parametr var.equal = FALSE</w:t>
        <w:br/>
      </w:r>
    </w:p>
    <w:p>
      <w:r>
        <w:t xml:space="preserve">L20:  H0: mu1 - mu2 = 2 </w:t>
        <w:br/>
      </w:r>
    </w:p>
    <w:p>
      <w:r>
        <w:t>L21:  HA: mu1 - mu2 != 2</w:t>
        <w:br/>
      </w:r>
    </w:p>
    <w:p>
      <w:r>
        <w:t xml:space="preserve">L22:  H0: mu1 - mu2 = 2 </w:t>
        <w:br/>
      </w:r>
    </w:p>
    <w:p>
      <w:r>
        <w:t>L23:  HA: mu1 - mu2 &gt; 2</w:t>
        <w:br/>
      </w:r>
    </w:p>
    <w:p>
      <w:r>
        <w:t xml:space="preserve">L24:  H0: mu1 - mu2 = 2 </w:t>
        <w:br/>
      </w:r>
    </w:p>
    <w:p>
      <w:r>
        <w:t>L25:  HA: mu1 - mu2 &lt; 2</w:t>
        <w:br/>
      </w:r>
    </w:p>
    <w:p>
      <w:r>
        <w:t>L26: ### Mannův-Whitneyův test</w:t>
        <w:br/>
      </w:r>
    </w:p>
    <w:p>
      <w:r>
        <w:t>L27: - Testuje/odhaduje rozdíl mediánů: $H_0: X_{0.5,1} - X_{0.5,2} = a$ - požadavky:     - nezávislost výběrů     - (stejný typ rozdělení) - vyžaduje conf.int = TRUE, pro spočtení IO</w:t>
        <w:br/>
      </w:r>
    </w:p>
    <w:p>
      <w:r>
        <w:t xml:space="preserve">L28:  H0: X0.5,1 - X0.5,2 = 2 </w:t>
        <w:br/>
      </w:r>
    </w:p>
    <w:p>
      <w:r>
        <w:t>L29:  HA: X0.5,1 - X0.5,2 != 2</w:t>
        <w:br/>
      </w:r>
    </w:p>
    <w:p>
      <w:r>
        <w:t xml:space="preserve">L30:  H0: X0.5,1 - X0.5,2 = 2 </w:t>
        <w:br/>
      </w:r>
    </w:p>
    <w:p>
      <w:r>
        <w:t>L31:  HA: X0.5,1 - X0.5,2 &gt; 2</w:t>
        <w:br/>
      </w:r>
    </w:p>
    <w:p>
      <w:r>
        <w:t xml:space="preserve">L32:  H0: X0.5,1 - X0.5,2 = 2 </w:t>
        <w:br/>
      </w:r>
    </w:p>
    <w:p>
      <w:r>
        <w:t>L33:  HA: X0.5,1 - X0.5,2 &lt; 2</w:t>
        <w:br/>
      </w:r>
    </w:p>
    <w:p>
      <w:r>
        <w:t>L34: ## Dvouvýběrové testy/IO - podíl rozptylů</w:t>
        <w:br/>
      </w:r>
    </w:p>
    <w:p>
      <w:r>
        <w:t>L35: ### F-test</w:t>
        <w:br/>
      </w:r>
    </w:p>
    <w:p>
      <w:r>
        <w:t>L36: - Testuje/odhaduje podíl rozptylů: $H_0: \sigma^2_{1} / \sigma^2_{2} = a$ - požadavky:     - normalita dat     - nezávislost výběrů</w:t>
        <w:br/>
      </w:r>
    </w:p>
    <w:p>
      <w:r>
        <w:t>L37:  H0: sigma1^2/sigma2^2 = 1</w:t>
        <w:br/>
      </w:r>
    </w:p>
    <w:p>
      <w:r>
        <w:t>L38:  H0: sigma1^2/sigma2^2 != 1</w:t>
        <w:br/>
      </w:r>
    </w:p>
    <w:p>
      <w:r>
        <w:t>L39:  H0: sigma1^2/sigma2^2 = 1</w:t>
        <w:br/>
      </w:r>
    </w:p>
    <w:p>
      <w:r>
        <w:t>L40:  H0: sigma1^2/sigma2^2 &gt; 1</w:t>
        <w:br/>
      </w:r>
    </w:p>
    <w:p>
      <w:r>
        <w:t>L41:  H0: sigma1^2/sigma2^2 = 1</w:t>
        <w:br/>
      </w:r>
    </w:p>
    <w:p>
      <w:r>
        <w:t>L42:  H0: sigma1^2/sigma2^2 &lt; 1</w:t>
        <w:br/>
      </w:r>
    </w:p>
    <w:p>
      <w:r>
        <w:t>L43: ### Leveneův test</w:t>
        <w:br/>
      </w:r>
    </w:p>
    <w:p>
      <w:r>
        <w:t>L44: - Testuje rovnost rozptylů: $H_0: \sigma^2_{1} = \sigma^2_{2}$ ! - požadavky:     - nezávislost výběrů - vyžaduje data ve standardním datovém formátu - funkce leveneTest v balíčku car</w:t>
        <w:br/>
      </w:r>
    </w:p>
    <w:p>
      <w:r>
        <w:t>L45:  vyrobíme data ve standardním datovém formátu</w:t>
        <w:br/>
      </w:r>
    </w:p>
    <w:p>
      <w:r>
        <w:t>L46:  install.packages("car")</w:t>
        <w:br/>
      </w:r>
    </w:p>
    <w:p>
      <w:r>
        <w:t>L47:  H0: sigma1^2 = sigma2^2</w:t>
        <w:br/>
      </w:r>
    </w:p>
    <w:p>
      <w:r>
        <w:t>L48:  HA: sigma1^2 != sigma2^2</w:t>
        <w:br/>
      </w:r>
    </w:p>
    <w:p>
      <w:r>
        <w:t>L49: ## Dvouvýběrové testy/IO - rozdíl pravděpodobností</w:t>
        <w:br/>
      </w:r>
    </w:p>
    <w:p>
      <w:r>
        <w:t>L50: ### Test homogenity dvou binomických rozdělení</w:t>
        <w:br/>
      </w:r>
    </w:p>
    <w:p>
      <w:r>
        <w:t>L51: - Testuje shodu/odhaduje rozdíl pravděpodobností: $H_0: \pi_{1} - \pi_{2} = 0$ - požadavky:     - dostatečná velikost výběrů: $n_i&gt;\frac{9}{p_i(1-p_i)}$     - nezávislost výběrů</w:t>
        <w:br/>
      </w:r>
    </w:p>
    <w:p>
      <w:r>
        <w:t>L52:  vyrobíme si vhodná data</w:t>
        <w:br/>
      </w:r>
    </w:p>
    <w:p>
      <w:r>
        <w:t>L53:  H0: pi1 - pi2 = 0</w:t>
        <w:br/>
      </w:r>
    </w:p>
    <w:p>
      <w:r>
        <w:t>L54:  HA: pi1 - pi2 != 0</w:t>
        <w:br/>
      </w:r>
    </w:p>
    <w:p>
      <w:r>
        <w:t>L55:  H0: pi1 - pi2 = 0</w:t>
        <w:br/>
      </w:r>
    </w:p>
    <w:p>
      <w:r>
        <w:t>L56:  HA: pi1 - pi2 &gt; 0</w:t>
        <w:br/>
      </w:r>
    </w:p>
    <w:p>
      <w:r>
        <w:t>L57:  H0: pi1 - pi2 = 0</w:t>
        <w:br/>
      </w:r>
    </w:p>
    <w:p>
      <w:r>
        <w:t>L58:  HA: pi1 - pi2 &lt; 0</w:t>
        <w:br/>
      </w:r>
    </w:p>
    <w:p>
      <w:r>
        <w:t>L59: # Příklady</w:t>
        <w:br/>
      </w:r>
    </w:p>
    <w:p>
      <w:r>
        <w:t>L60: ## Příkald 1.</w:t>
        <w:br/>
      </w:r>
    </w:p>
    <w:p>
      <w:r>
        <w:t>L61: Data v souboru cholesterol2.xls udávají hladinu cholesterolu v krvi mužů dvou různých věkových skupin (20-30 letých a 40-50 letých). Ověřte na hladině významnosti 0,05 hypotézu, zda se hladina cholesterolu v krvi starších mužů neliší od hladiny cholesterolu v krvi mladších mužů.</w:t>
        <w:br/>
      </w:r>
    </w:p>
    <w:p>
      <w:r>
        <w:t>L62:  Načtení dat</w:t>
        <w:br/>
      </w:r>
    </w:p>
    <w:p>
      <w:r>
        <w:t>L63:  Převod do standardního datového formátu</w:t>
        <w:br/>
      </w:r>
    </w:p>
    <w:p>
      <w:r>
        <w:t>L64:  Explorační analýza</w:t>
        <w:br/>
      </w:r>
    </w:p>
    <w:p>
      <w:r>
        <w:t>L65:  Odstranění odlehlých pozorování:</w:t>
        <w:br/>
      </w:r>
    </w:p>
    <w:p>
      <w:r>
        <w:t xml:space="preserve">L66:  pozor v datech máme NA a musíme s tím dále počítat!!! </w:t>
        <w:br/>
      </w:r>
    </w:p>
    <w:p>
      <w:r>
        <w:t>L67:  (např. u zjištění délky)</w:t>
        <w:br/>
      </w:r>
    </w:p>
    <w:p>
      <w:r>
        <w:t>L68:  zaokrouhlování -&gt; 3 platné cifry -&gt; dle sd na tisíciny</w:t>
        <w:br/>
      </w:r>
    </w:p>
    <w:p>
      <w:r>
        <w:t>L69: **Test o shodě středních hodnot / mediánů**</w:t>
        <w:br/>
      </w:r>
    </w:p>
    <w:p>
      <w:r>
        <w:t>L70:  Ověření normality</w:t>
        <w:br/>
      </w:r>
    </w:p>
    <w:p>
      <w:r>
        <w:t>L71:  normalita na hl. významnosti 0.05 OK</w:t>
        <w:br/>
      </w:r>
    </w:p>
    <w:p>
      <w:r>
        <w:t>L72:  Ověření shody rozptylů</w:t>
        <w:br/>
      </w:r>
    </w:p>
    <w:p>
      <w:r>
        <w:t>L73:  Exploračně</w:t>
        <w:br/>
      </w:r>
    </w:p>
    <w:p>
      <w:r>
        <w:t>L74:  explorační posouzení: poměr nejvetšího ku nejmenšímu je &gt; než 2</w:t>
        <w:br/>
      </w:r>
    </w:p>
    <w:p>
      <w:r>
        <w:t>L75:  -&gt; nepředpokládám shodu rozptylu</w:t>
        <w:br/>
      </w:r>
    </w:p>
    <w:p>
      <w:r>
        <w:t>L76:  Exaktně pomocí F-testu</w:t>
        <w:br/>
      </w:r>
    </w:p>
    <w:p>
      <w:r>
        <w:t>L77:  H0: sigma.starsi = sigma.mladsi</w:t>
        <w:br/>
      </w:r>
    </w:p>
    <w:p>
      <w:r>
        <w:t>L78:  Ha: sigma.starsi &lt;&gt; sigma.mladsi</w:t>
        <w:br/>
      </w:r>
    </w:p>
    <w:p>
      <w:r>
        <w:t>L79:  vyberu si žádaná data</w:t>
        <w:br/>
      </w:r>
    </w:p>
    <w:p>
      <w:r>
        <w:t>L80:  Na hl. významnosti 0.05 zamítáme předpoklad o shodě rozptylů</w:t>
        <w:br/>
      </w:r>
    </w:p>
    <w:p>
      <w:r>
        <w:t xml:space="preserve">L81:  Pozorovanou neshodu mezi rozptyly lze na hladině významnosti 0,05 </w:t>
        <w:br/>
      </w:r>
    </w:p>
    <w:p>
      <w:r>
        <w:t>L82:  označit za statisticky významnou.</w:t>
        <w:br/>
      </w:r>
    </w:p>
    <w:p>
      <w:r>
        <w:t>L83:  Ověření shody středních hodnot (Aspinové-Welchův test)</w:t>
        <w:br/>
      </w:r>
    </w:p>
    <w:p>
      <w:r>
        <w:t>L84:  H0: mu.starsi - mu.mladsi = 0</w:t>
        <w:br/>
      </w:r>
    </w:p>
    <w:p>
      <w:r>
        <w:t>L85:  Ha: mu.starsi - mu.mladsi != 0</w:t>
        <w:br/>
      </w:r>
    </w:p>
    <w:p>
      <w:r>
        <w:t>L86:  na hl. významnosti 0.05 zamítáme H0-&gt; existuje stat. významný rozdíl.</w:t>
        <w:br/>
      </w:r>
    </w:p>
    <w:p>
      <w:r>
        <w:t>L87:  H0: mu.starsi = mu.mladsi (mu.starsi - mu.mladsi = 0)</w:t>
        <w:br/>
      </w:r>
    </w:p>
    <w:p>
      <w:r>
        <w:t>L88:  Ha: mu.starsi &gt; mu.mladsi (mu.starsi - mu.mladsi &gt; 0)</w:t>
        <w:br/>
      </w:r>
    </w:p>
    <w:p>
      <w:r>
        <w:t xml:space="preserve">L89:  Na hladině významnosti 0,05 zamítáme předpoklad o shodě středních </w:t>
        <w:br/>
      </w:r>
    </w:p>
    <w:p>
      <w:r>
        <w:t>L90:  hodnot cholesterolu ve skupinách mladších a starších mužů ve prospěch</w:t>
        <w:br/>
      </w:r>
    </w:p>
    <w:p>
      <w:r>
        <w:t xml:space="preserve">L91:  alternativy, že starší muži mají vyšší střední hladinu cholesterolu </w:t>
        <w:br/>
      </w:r>
    </w:p>
    <w:p>
      <w:r>
        <w:t>L92:  než muži mladší</w:t>
        <w:br/>
      </w:r>
    </w:p>
    <w:p>
      <w:r>
        <w:t xml:space="preserve">L93:  Dle výsledků výběrového šetření očekáváme, že střední obsah </w:t>
        <w:br/>
      </w:r>
    </w:p>
    <w:p>
      <w:r>
        <w:t xml:space="preserve">L94:  cholesterolu v krvi straších mužů bude cca o 0,524 mmol/l vyšší než </w:t>
        <w:br/>
      </w:r>
    </w:p>
    <w:p>
      <w:r>
        <w:t>L95:  střední obsah chol. u mladších mužů. Dle 95% levostranný interv.</w:t>
        <w:br/>
      </w:r>
    </w:p>
    <w:p>
      <w:r>
        <w:t xml:space="preserve">L96:  odhadu daného rozdílu očekáváme střední obsah cholesterolu u </w:t>
        <w:br/>
      </w:r>
    </w:p>
    <w:p>
      <w:r>
        <w:t xml:space="preserve">L97:  starších mužů minimálně o 0,457 mmol/l větší než stř. hodnota </w:t>
        <w:br/>
      </w:r>
    </w:p>
    <w:p>
      <w:r>
        <w:t xml:space="preserve">L98:  cholesterolu u mladších mužů. </w:t>
        <w:br/>
      </w:r>
    </w:p>
    <w:p>
      <w:r>
        <w:t>L99: ## Příklad 2.</w:t>
        <w:br/>
      </w:r>
    </w:p>
    <w:p>
      <w:r>
        <w:t>L100: Údaje v souboru deprese.xls představují délku remise ve dnech z prostého náhodného výběru ze dvou různých skupin pacientů (pacienti s endogenní depresi a pacienti s neurotickou depresí). Ověřte, zda je pozorovaný rozdíl mezi průměrnou délkou remise u těchto dvou skupin pacientů statisticky významný.</w:t>
        <w:br/>
      </w:r>
    </w:p>
    <w:p>
      <w:r>
        <w:t>L101:  Načtení dat z xlsx souboru (pomoci balíčku readxl)</w:t>
        <w:br/>
      </w:r>
    </w:p>
    <w:p>
      <w:r>
        <w:t>L102:  Převod do standardního datového formátu</w:t>
        <w:br/>
      </w:r>
    </w:p>
    <w:p>
      <w:r>
        <w:t>L103:  Explorační analýza</w:t>
        <w:br/>
      </w:r>
    </w:p>
    <w:p>
      <w:r>
        <w:t>L104:  Data neobsahují odlehlá pozorování.</w:t>
        <w:br/>
      </w:r>
    </w:p>
    <w:p>
      <w:r>
        <w:t>L105:  zaokrouhlování -&gt; 3 platné cifry -&gt; dle sd na jednotky</w:t>
        <w:br/>
      </w:r>
    </w:p>
    <w:p>
      <w:r>
        <w:t>L106: **Test o shodě středních hodnot / mediánů**</w:t>
        <w:br/>
      </w:r>
    </w:p>
    <w:p>
      <w:r>
        <w:t>L107:  Ověření normality</w:t>
        <w:br/>
      </w:r>
    </w:p>
    <w:p>
      <w:r>
        <w:t>L108:  Předpoklad normality ověříme Shapirovovým - Wilkovovým testem.</w:t>
        <w:br/>
      </w:r>
    </w:p>
    <w:p>
      <w:r>
        <w:t xml:space="preserve">L109:  Na hl. významnosti 0,05 zamítáme předpoklad normality </w:t>
        <w:br/>
      </w:r>
    </w:p>
    <w:p>
      <w:r>
        <w:t>L110:  alespoň orientačne zkontrolujeme podobnost rozdělení</w:t>
        <w:br/>
      </w:r>
    </w:p>
    <w:p>
      <w:r>
        <w:t>L111:  vybereme si data pro jednodušší spracování</w:t>
        <w:br/>
      </w:r>
    </w:p>
    <w:p>
      <w:r>
        <w:t>L112:  Ověření shody mediánů (Mannův - Whitneyho test)</w:t>
        <w:br/>
      </w:r>
    </w:p>
    <w:p>
      <w:r>
        <w:t>L113:  Dle histogramů předpokládáme, že data mají stejný typ rozdělení.</w:t>
        <w:br/>
      </w:r>
    </w:p>
    <w:p>
      <w:r>
        <w:t>L114:  H0: med.neuro = med.endo (med.neuro - med.endo = 0)</w:t>
        <w:br/>
      </w:r>
    </w:p>
    <w:p>
      <w:r>
        <w:t>L115:  Ha: med.neuro != med.endo (med.neuro - med.endo != 0)</w:t>
        <w:br/>
      </w:r>
    </w:p>
    <w:p>
      <w:r>
        <w:t>L116:  na hl. významnosti 0.05 zamítáme H0-&gt; existuje stat. významný rozdíl</w:t>
        <w:br/>
      </w:r>
    </w:p>
    <w:p>
      <w:r>
        <w:t>L117:  H0: med.neuro = med.endo (med.neuro - med.endo = 0)</w:t>
        <w:br/>
      </w:r>
    </w:p>
    <w:p>
      <w:r>
        <w:t>L118:  Ha: med.neuro &gt; med.endo (med.neuro - med.endo &gt; 0)</w:t>
        <w:br/>
      </w:r>
    </w:p>
    <w:p>
      <w:r>
        <w:t>L119:  Na hladině významnosti 0,05 zamítáme hyp. o shodě mediánů dob do</w:t>
        <w:br/>
      </w:r>
    </w:p>
    <w:p>
      <w:r>
        <w:t xml:space="preserve">L120:  remise onemocnění pro obě skupiny pacientů ve prospěch alternativy </w:t>
        <w:br/>
      </w:r>
    </w:p>
    <w:p>
      <w:r>
        <w:t>L121:  Medián doby remise je u pacientů s neurotickou depresí statisticky</w:t>
        <w:br/>
      </w:r>
    </w:p>
    <w:p>
      <w:r>
        <w:t>L122:  významně větší než u pacientů s endogenní depresí.</w:t>
        <w:br/>
      </w:r>
    </w:p>
    <w:p>
      <w:r>
        <w:t xml:space="preserve">L123:  Doba remise pacientů s neurotickou depresí je cca o 191 dnů delší </w:t>
        <w:br/>
      </w:r>
    </w:p>
    <w:p>
      <w:r>
        <w:t xml:space="preserve">L124:  než u pacientů s endogenní depresí. Dle 95% levostranného </w:t>
        <w:br/>
      </w:r>
    </w:p>
    <w:p>
      <w:r>
        <w:t xml:space="preserve">L125:  intervalového odhadu očekáváme, že pacienti s neuro. depresí mají </w:t>
        <w:br/>
      </w:r>
    </w:p>
    <w:p>
      <w:r>
        <w:t>L126:  minimálně o 168 dní delší dobu remise než pacienti s endo. depresí.</w:t>
        <w:br/>
      </w:r>
    </w:p>
    <w:p>
      <w:r>
        <w:t>L127: ## Příklad 3.</w:t>
        <w:br/>
      </w:r>
    </w:p>
    <w:p>
      <w:r>
        <w:t>L128: Sledujeme osmolalitu moči na lůžkové stanici v 08:00 hodin a v 11:00 hodin u 16 mužů. Na základě výsledků uvedených v souboru osmolalita.xls ověřte, zda se osmolalita statisticky významně zvýšila.</w:t>
        <w:br/>
      </w:r>
    </w:p>
    <w:p>
      <w:r>
        <w:t xml:space="preserve">L129:  Načtení dat </w:t>
        <w:br/>
      </w:r>
    </w:p>
    <w:p>
      <w:r>
        <w:t>L130:  Výpočet nárůstu osmolality</w:t>
        <w:br/>
      </w:r>
    </w:p>
    <w:p>
      <w:r>
        <w:t xml:space="preserve">L131:  Explorační analýza </w:t>
        <w:br/>
      </w:r>
    </w:p>
    <w:p>
      <w:r>
        <w:t>L132:  Data obsahují odlehlá pozorování.</w:t>
        <w:br/>
      </w:r>
    </w:p>
    <w:p>
      <w:r>
        <w:t>L133:  Odstranění odlehlých hodnot</w:t>
        <w:br/>
      </w:r>
    </w:p>
    <w:p>
      <w:r>
        <w:t>L134:  Explorační analýza pro data bez odlehlých pozorování</w:t>
        <w:br/>
      </w:r>
    </w:p>
    <w:p>
      <w:r>
        <w:t>L135:  zaokrouhlování -&gt; 2 platné cifry -&gt; dle sd na jednotky</w:t>
        <w:br/>
      </w:r>
    </w:p>
    <w:p>
      <w:r>
        <w:t>L136:  Ověření normality</w:t>
        <w:br/>
      </w:r>
    </w:p>
    <w:p>
      <w:r>
        <w:t>L137:  Předpoklad normality ověříme Shapirovým - Wilkovým testem.</w:t>
        <w:br/>
      </w:r>
    </w:p>
    <w:p>
      <w:r>
        <w:t xml:space="preserve">L138:  Na hl. významnosti 0.05 nelze předpoklad normality zamítnout </w:t>
        <w:br/>
      </w:r>
    </w:p>
    <w:p>
      <w:r>
        <w:t>L139:  (Shapirův-Wilkův test, W = 0,949, p-hodnota=0,545).</w:t>
        <w:br/>
      </w:r>
    </w:p>
    <w:p>
      <w:r>
        <w:t>L140:  Párový t-test</w:t>
        <w:br/>
      </w:r>
    </w:p>
    <w:p>
      <w:r>
        <w:t>L141:  H0: mu.narust = 0 mm</w:t>
        <w:br/>
      </w:r>
    </w:p>
    <w:p>
      <w:r>
        <w:t>L142:  Ha: mu.narust &gt; 0 mm</w:t>
        <w:br/>
      </w:r>
    </w:p>
    <w:p>
      <w:r>
        <w:t>L143:  Dle výběrového šetření lze očekávat, že osmolalita moči se</w:t>
        <w:br/>
      </w:r>
    </w:p>
    <w:p>
      <w:r>
        <w:t>L144:  mezi 8 a 11 hodinou zvýší o cca 24 mmol/kg. Dle 95% intervalového odhadu</w:t>
        <w:br/>
      </w:r>
    </w:p>
    <w:p>
      <w:r>
        <w:t>L145:  lze očekávat, že dojde k navýšení osmolality minimálně o 10 mmol/kg).</w:t>
        <w:br/>
      </w:r>
    </w:p>
    <w:p>
      <w:r>
        <w:t>L146:  Na hladině významnosti 0,05 lze tento nárůst označit za statisticky</w:t>
        <w:br/>
      </w:r>
    </w:p>
    <w:p>
      <w:r>
        <w:t>L147:  významný (párový t-test, t = 3,1, df = 13, p-hodnota = 0,005).</w:t>
        <w:br/>
      </w:r>
    </w:p>
    <w:p>
      <w:r>
        <w:t>L148: ## Příklad 4.</w:t>
        <w:br/>
      </w:r>
    </w:p>
    <w:p>
      <w:r>
        <w:t>L149: Byly testovány polovodičové součástky dvou výrobců - MM a PP. MM prohlašuje, že její výrobky mají nižší procento vadných kusů. Pro ověření tohoto tvrzení bylo z produkce MM náhodně vybráno 200 součástek, z nichž 14 bylo vadných. Podobný experiment byl proveden u firmy PP s výsledkem 10 vadných ze 100 náhodně vybraných součástek.</w:t>
        <w:br/>
      </w:r>
    </w:p>
    <w:p>
      <w:r>
        <w:t xml:space="preserve">L150: ### a) </w:t>
        <w:br/>
      </w:r>
    </w:p>
    <w:p>
      <w:r>
        <w:t>L151: Otestujte tvrzení firmy MM čistým testem významnosti.</w:t>
        <w:br/>
      </w:r>
    </w:p>
    <w:p>
      <w:r>
        <w:t>L152:  Ověření předpokladů</w:t>
        <w:br/>
      </w:r>
    </w:p>
    <w:p>
      <w:r>
        <w:t>L153: Dále pro obě firmy předpokládáme, že  n/N &lt; 0.05, tj. že daná populace (součástek) má rozsah  alespoň 20 * n, tj. 20 * 200 (4 000), resp. 20 * 150 (3 000) součástek, což je asi vcelku reálný předpoklad.</w:t>
        <w:br/>
      </w:r>
    </w:p>
    <w:p>
      <w:r>
        <w:t xml:space="preserve">L154:  Pearsonův X2 test </w:t>
        <w:br/>
      </w:r>
    </w:p>
    <w:p>
      <w:r>
        <w:t>L155:  H0: pi.PP = pi.MM</w:t>
        <w:br/>
      </w:r>
    </w:p>
    <w:p>
      <w:r>
        <w:t>L156:  Ha: pi.PP &gt; pi.MM</w:t>
        <w:br/>
      </w:r>
    </w:p>
    <w:p>
      <w:r>
        <w:t>L157:  Vzhledem k p-hodnotě &gt; hl. významnosti 0.05 nezamítáme H0 - tedy předpokl.</w:t>
        <w:br/>
      </w:r>
    </w:p>
    <w:p>
      <w:r>
        <w:t>L158:  shodné chybovosti. Nelze tedy říci, že firma MM má kvalitnější produkci.</w:t>
        <w:br/>
      </w:r>
    </w:p>
    <w:p>
      <w:r>
        <w:t xml:space="preserve">L159:  Pearsonův X2 test </w:t>
        <w:br/>
      </w:r>
    </w:p>
    <w:p>
      <w:r>
        <w:t>L160:  H0: pi.PP = pi.MM</w:t>
        <w:br/>
      </w:r>
    </w:p>
    <w:p>
      <w:r>
        <w:t>L161:  Ha: pi.PP != pi.MM</w:t>
        <w:br/>
      </w:r>
    </w:p>
    <w:p>
      <w:r>
        <w:t xml:space="preserve">L162: ### b) </w:t>
        <w:br/>
      </w:r>
    </w:p>
    <w:p>
      <w:r>
        <w:t>L163: Otestujte tvrzení firmy MM prostřednictvím intervalového odhadu na hladině významnosti 0,05.</w:t>
        <w:br/>
      </w:r>
    </w:p>
    <w:p>
      <w:r>
        <w:t>L164:  Na základě 95% Clopperova - Pearsonova pravostranného intervalového odhadu</w:t>
        <w:br/>
      </w:r>
    </w:p>
    <w:p>
      <w:r>
        <w:t xml:space="preserve">L165:  (-0,036; 1,000) lze pozorovaný rozdíl v kvalitě výroby označit za </w:t>
        <w:br/>
      </w:r>
    </w:p>
    <w:p>
      <w:r>
        <w:t xml:space="preserve">L166:  statisticky nevýznamný. Ke stejným závěrům můžeme dojít i na základě </w:t>
        <w:br/>
      </w:r>
    </w:p>
    <w:p>
      <w:r>
        <w:t>L167:  Pearsonova pravostranného testu</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