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 cv4_NV</w:t>
      </w:r>
      <w:r xmlns:w="http://schemas.openxmlformats.org/wordprocessingml/2006/main">
        <w:br xmlns:w="http://schemas.openxmlformats.org/wordprocessingml/2006/main"/>
      </w:r>
    </w:p>
    <w:p>
      <w:r xmlns:w="http://schemas.openxmlformats.org/wordprocessingml/2006/main">
        <w:t xml:space="preserve">L0: # Exercise 4 - Random vector</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Example from a collection</w:t>
      </w:r>
      <w:r xmlns:w="http://schemas.openxmlformats.org/wordprocessingml/2006/main">
        <w:br xmlns:w="http://schemas.openxmlformats.org/wordprocessingml/2006/main"/>
      </w:r>
    </w:p>
    <w:p>
      <w:r xmlns:w="http://schemas.openxmlformats.org/wordprocessingml/2006/main">
        <w:t xml:space="preserve">L3: Random vector $ Z = (Y; X) ^ T $ has a probability function specified by the table! [Image.png] (attachment: image.png)</w:t>
      </w:r>
      <w:r xmlns:w="http://schemas.openxmlformats.org/wordprocessingml/2006/main">
        <w:br xmlns:w="http://schemas.openxmlformats.org/wordprocessingml/2006/main"/>
      </w:r>
    </w:p>
    <w:p>
      <w:r xmlns:w="http://schemas.openxmlformats.org/wordprocessingml/2006/main">
        <w:t xml:space="preserve">L4: ## a) Determine the missing value of the combined probability function,</w:t>
      </w:r>
      <w:r xmlns:w="http://schemas.openxmlformats.org/wordprocessingml/2006/main">
        <w:br xmlns:w="http://schemas.openxmlformats.org/wordprocessingml/2006/main"/>
      </w:r>
    </w:p>
    <w:p>
      <w:r xmlns:w="http://schemas.openxmlformats.org/wordprocessingml/2006/main">
        <w:t xml:space="preserve">L5: possibly byrow = ...</w:t>
      </w:r>
      <w:r xmlns:w="http://schemas.openxmlformats.org/wordprocessingml/2006/main">
        <w:br xmlns:w="http://schemas.openxmlformats.org/wordprocessingml/2006/main"/>
      </w:r>
    </w:p>
    <w:p>
      <w:r xmlns:w="http://schemas.openxmlformats.org/wordprocessingml/2006/main">
        <w:t xml:space="preserve">L6: do not run this cell twice, otherwise you will set the value back to 0,</w:t>
      </w:r>
      <w:r xmlns:w="http://schemas.openxmlformats.org/wordprocessingml/2006/main">
        <w:br xmlns:w="http://schemas.openxmlformats.org/wordprocessingml/2006/main"/>
      </w:r>
    </w:p>
    <w:p>
      <w:r xmlns:w="http://schemas.openxmlformats.org/wordprocessingml/2006/main">
        <w:t xml:space="preserve">L7: Do you know why?</w:t>
      </w:r>
      <w:r xmlns:w="http://schemas.openxmlformats.org/wordprocessingml/2006/main">
        <w:br xmlns:w="http://schemas.openxmlformats.org/wordprocessingml/2006/main"/>
      </w:r>
    </w:p>
    <w:p>
      <w:r xmlns:w="http://schemas.openxmlformats.org/wordprocessingml/2006/main">
        <w:t xml:space="preserve">L8: ## b) Specify the distribution function</w:t>
      </w:r>
      <w:r xmlns:w="http://schemas.openxmlformats.org/wordprocessingml/2006/main">
        <w:br xmlns:w="http://schemas.openxmlformats.org/wordprocessingml/2006/main"/>
      </w:r>
    </w:p>
    <w:p>
      <w:r xmlns:w="http://schemas.openxmlformats.org/wordprocessingml/2006/main">
        <w:t xml:space="preserve">L9: ** Attention! The vector Z is $ (Y, X) ^ T $ so the first parameter is the value Y and the second value X. **</w:t>
      </w:r>
      <w:r xmlns:w="http://schemas.openxmlformats.org/wordprocessingml/2006/main">
        <w:br xmlns:w="http://schemas.openxmlformats.org/wordprocessingml/2006/main"/>
      </w:r>
    </w:p>
    <w:p>
      <w:r xmlns:w="http://schemas.openxmlformats.org/wordprocessingml/2006/main">
        <w:t xml:space="preserve">L10: F (2.8; 7.1)</w:t>
      </w:r>
      <w:r xmlns:w="http://schemas.openxmlformats.org/wordprocessingml/2006/main">
        <w:br xmlns:w="http://schemas.openxmlformats.org/wordprocessingml/2006/main"/>
      </w:r>
    </w:p>
    <w:p>
      <w:r xmlns:w="http://schemas.openxmlformats.org/wordprocessingml/2006/main">
        <w:t xml:space="preserve">L11: = P (Y &lt;2.8, X &lt;7.1)</w:t>
      </w:r>
      <w:r xmlns:w="http://schemas.openxmlformats.org/wordprocessingml/2006/main">
        <w:br xmlns:w="http://schemas.openxmlformats.org/wordprocessingml/2006/main"/>
      </w:r>
    </w:p>
    <w:p>
      <w:r xmlns:w="http://schemas.openxmlformats.org/wordprocessingml/2006/main">
        <w:t xml:space="preserve">L12: we go through the rows and columns, we always take one value</w:t>
      </w:r>
      <w:r xmlns:w="http://schemas.openxmlformats.org/wordprocessingml/2006/main">
        <w:br xmlns:w="http://schemas.openxmlformats.org/wordprocessingml/2006/main"/>
      </w:r>
    </w:p>
    <w:p>
      <w:r xmlns:w="http://schemas.openxmlformats.org/wordprocessingml/2006/main">
        <w:t xml:space="preserve">L13: from the relevant row or column</w:t>
      </w:r>
      <w:r xmlns:w="http://schemas.openxmlformats.org/wordprocessingml/2006/main">
        <w:br xmlns:w="http://schemas.openxmlformats.org/wordprocessingml/2006/main"/>
      </w:r>
    </w:p>
    <w:p>
      <w:r xmlns:w="http://schemas.openxmlformats.org/wordprocessingml/2006/main">
        <w:t xml:space="preserve">L14: ## c) Determine the marginal distribution</w:t>
      </w:r>
      <w:r xmlns:w="http://schemas.openxmlformats.org/wordprocessingml/2006/main">
        <w:br xmlns:w="http://schemas.openxmlformats.org/wordprocessingml/2006/main"/>
      </w:r>
    </w:p>
    <w:p>
      <w:r xmlns:w="http://schemas.openxmlformats.org/wordprocessingml/2006/main">
        <w:t xml:space="preserve">L15: ## d) Conditional probabilities and conditional probability functions $ P (x | y), P (y | x) $</w:t>
      </w:r>
      <w:r xmlns:w="http://schemas.openxmlformats.org/wordprocessingml/2006/main">
        <w:br xmlns:w="http://schemas.openxmlformats.org/wordprocessingml/2006/main"/>
      </w:r>
    </w:p>
    <w:p>
      <w:r xmlns:w="http://schemas.openxmlformats.org/wordprocessingml/2006/main">
        <w:t xml:space="preserve">L16: P (Y&gt; 2.1 | X &lt;5.3)</w:t>
      </w:r>
      <w:r xmlns:w="http://schemas.openxmlformats.org/wordprocessingml/2006/main">
        <w:br xmlns:w="http://schemas.openxmlformats.org/wordprocessingml/2006/main"/>
      </w:r>
    </w:p>
    <w:p>
      <w:r xmlns:w="http://schemas.openxmlformats.org/wordprocessingml/2006/main">
        <w:t xml:space="preserve">L17: = P (Y&gt; 2.1 ∧ X &lt;5.3) / P (X &lt;5.3)</w:t>
      </w:r>
      <w:r xmlns:w="http://schemas.openxmlformats.org/wordprocessingml/2006/main">
        <w:br xmlns:w="http://schemas.openxmlformats.org/wordprocessingml/2006/main"/>
      </w:r>
    </w:p>
    <w:p>
      <w:r xmlns:w="http://schemas.openxmlformats.org/wordprocessingml/2006/main">
        <w:t xml:space="preserve">L18: P (X = 5 | Y = 1)</w:t>
      </w:r>
      <w:r xmlns:w="http://schemas.openxmlformats.org/wordprocessingml/2006/main">
        <w:br xmlns:w="http://schemas.openxmlformats.org/wordprocessingml/2006/main"/>
      </w:r>
    </w:p>
    <w:p>
      <w:r xmlns:w="http://schemas.openxmlformats.org/wordprocessingml/2006/main">
        <w:t xml:space="preserve">L19: = P (X = 5 ∧ Y = 1) / P (Y = 1)</w:t>
      </w:r>
      <w:r xmlns:w="http://schemas.openxmlformats.org/wordprocessingml/2006/main">
        <w:br xmlns:w="http://schemas.openxmlformats.org/wordprocessingml/2006/main"/>
      </w:r>
    </w:p>
    <w:p>
      <w:r xmlns:w="http://schemas.openxmlformats.org/wordprocessingml/2006/main">
        <w:t xml:space="preserve">L20: ** $ P (x | y) = \ frac {P (X = x, Y = y)} {P_Y (y)} $ **</w:t>
      </w:r>
      <w:r xmlns:w="http://schemas.openxmlformats.org/wordprocessingml/2006/main">
        <w:br xmlns:w="http://schemas.openxmlformats.org/wordprocessingml/2006/main"/>
      </w:r>
    </w:p>
    <w:p>
      <w:r xmlns:w="http://schemas.openxmlformats.org/wordprocessingml/2006/main">
        <w:t xml:space="preserve">L21: it's the same size, so we'll steal the formatting</w:t>
      </w:r>
      <w:r xmlns:w="http://schemas.openxmlformats.org/wordprocessingml/2006/main">
        <w:br xmlns:w="http://schemas.openxmlformats.org/wordprocessingml/2006/main"/>
      </w:r>
    </w:p>
    <w:p>
      <w:r xmlns:w="http://schemas.openxmlformats.org/wordprocessingml/2006/main">
        <w:t xml:space="preserve">L22: ** $ P (y | x) $ **</w:t>
      </w:r>
      <w:r xmlns:w="http://schemas.openxmlformats.org/wordprocessingml/2006/main">
        <w:br xmlns:w="http://schemas.openxmlformats.org/wordprocessingml/2006/main"/>
      </w:r>
    </w:p>
    <w:p>
      <w:r xmlns:w="http://schemas.openxmlformats.org/wordprocessingml/2006/main">
        <w:t xml:space="preserve">L23: it's the same size, so we'll steal the formatting</w:t>
      </w:r>
      <w:r xmlns:w="http://schemas.openxmlformats.org/wordprocessingml/2006/main">
        <w:br xmlns:w="http://schemas.openxmlformats.org/wordprocessingml/2006/main"/>
      </w:r>
    </w:p>
    <w:p>
      <w:r xmlns:w="http://schemas.openxmlformats.org/wordprocessingml/2006/main">
        <w:t xml:space="preserve">L24: ## e) basic characteristics of random variables X and Y</w:t>
      </w:r>
      <w:r xmlns:w="http://schemas.openxmlformats.org/wordprocessingml/2006/main">
        <w:br xmlns:w="http://schemas.openxmlformats.org/wordprocessingml/2006/main"/>
      </w:r>
    </w:p>
    <w:p>
      <w:r xmlns:w="http://schemas.openxmlformats.org/wordprocessingml/2006/main">
        <w:t xml:space="preserve">L25: ## f) conditional mean E (X | Y = 2)</w:t>
      </w:r>
      <w:r xmlns:w="http://schemas.openxmlformats.org/wordprocessingml/2006/main">
        <w:br xmlns:w="http://schemas.openxmlformats.org/wordprocessingml/2006/main"/>
      </w:r>
    </w:p>
    <w:p>
      <w:r xmlns:w="http://schemas.openxmlformats.org/wordprocessingml/2006/main">
        <w:t xml:space="preserve">L26: P (x | Y = 2)</w:t>
      </w:r>
      <w:r xmlns:w="http://schemas.openxmlformats.org/wordprocessingml/2006/main">
        <w:br xmlns:w="http://schemas.openxmlformats.org/wordprocessingml/2006/main"/>
      </w:r>
    </w:p>
    <w:p>
      <w:r xmlns:w="http://schemas.openxmlformats.org/wordprocessingml/2006/main">
        <w:t xml:space="preserve">L27: ## g) covariance and correlation</w:t>
      </w:r>
      <w:r xmlns:w="http://schemas.openxmlformats.org/wordprocessingml/2006/main">
        <w:br xmlns:w="http://schemas.openxmlformats.org/wordprocessingml/2006/main"/>
      </w:r>
    </w:p>
    <w:p>
      <w:r xmlns:w="http://schemas.openxmlformats.org/wordprocessingml/2006/main">
        <w:t xml:space="preserve">L28: matrix where in each column is the value x * y</w:t>
      </w:r>
      <w:r xmlns:w="http://schemas.openxmlformats.org/wordprocessingml/2006/main">
        <w:br xmlns:w="http://schemas.openxmlformats.org/wordprocessingml/2006/main"/>
      </w:r>
    </w:p>
    <w:p>
      <w:r xmlns:w="http://schemas.openxmlformats.org/wordprocessingml/2006/main">
        <w:t xml:space="preserve">L29: mean value of E (X * Y)</w:t>
      </w:r>
      <w:r xmlns:w="http://schemas.openxmlformats.org/wordprocessingml/2006/main">
        <w:br xmlns:w="http://schemas.openxmlformats.org/wordprocessingml/2006/main"/>
      </w:r>
    </w:p>
    <w:p>
      <w:r xmlns:w="http://schemas.openxmlformats.org/wordprocessingml/2006/main">
        <w:t xml:space="preserve">L30: covariance</w:t>
      </w:r>
      <w:r xmlns:w="http://schemas.openxmlformats.org/wordprocessingml/2006/main">
        <w:br xmlns:w="http://schemas.openxmlformats.org/wordprocessingml/2006/main"/>
      </w:r>
    </w:p>
    <w:p>
      <w:r xmlns:w="http://schemas.openxmlformats.org/wordprocessingml/2006/main">
        <w:t xml:space="preserve">L31: correlation</w:t>
      </w:r>
      <w:r xmlns:w="http://schemas.openxmlformats.org/wordprocessingml/2006/main">
        <w:br xmlns:w="http://schemas.openxmlformats.org/wordprocessingml/2006/main"/>
      </w:r>
    </w:p>
    <w:p>
      <w:r xmlns:w="http://schemas.openxmlformats.org/wordprocessingml/2006/main">
        <w:t xml:space="preserve">%%%%%%%%%% cv12-extra</w:t>
      </w:r>
      <w:r xmlns:w="http://schemas.openxmlformats.org/wordprocessingml/2006/main">
        <w:br xmlns:w="http://schemas.openxmlformats.org/wordprocessingml/2006/main"/>
      </w:r>
    </w:p>
    <w:p>
      <w:r xmlns:w="http://schemas.openxmlformats.org/wordprocessingml/2006/main">
        <w:t xml:space="preserve">L0: # Exercise 12. Multiselective tests - Extra for those interested ## Michal Béreš</w:t>
      </w:r>
      <w:r xmlns:w="http://schemas.openxmlformats.org/wordprocessingml/2006/main">
        <w:br xmlns:w="http://schemas.openxmlformats.org/wordprocessingml/2006/main"/>
      </w:r>
    </w:p>
    <w:p>
      <w:r xmlns:w="http://schemas.openxmlformats.org/wordprocessingml/2006/main">
        <w:t xml:space="preserve">L1: ## We load test data and produce post-hoc + effects for ANOVA and KW test</w:t>
      </w:r>
      <w:r xmlns:w="http://schemas.openxmlformats.org/wordprocessingml/2006/main">
        <w:br xmlns:w="http://schemas.openxmlformats.org/wordprocessingml/2006/main"/>
      </w:r>
    </w:p>
    <w:p>
      <w:r xmlns:w="http://schemas.openxmlformats.org/wordprocessingml/2006/main">
        <w:t xml:space="preserve">L2: data is in standard data format</w:t>
      </w:r>
      <w:r xmlns:w="http://schemas.openxmlformats.org/wordprocessingml/2006/main">
        <w:br xmlns:w="http://schemas.openxmlformats.org/wordprocessingml/2006/main"/>
      </w:r>
    </w:p>
    <w:p>
      <w:r xmlns:w="http://schemas.openxmlformats.org/wordprocessingml/2006/main">
        <w:t xml:space="preserve">L3: POST-HOC ANOVA</w:t>
      </w:r>
      <w:r xmlns:w="http://schemas.openxmlformats.org/wordprocessingml/2006/main">
        <w:br xmlns:w="http://schemas.openxmlformats.org/wordprocessingml/2006/main"/>
      </w:r>
    </w:p>
    <w:p>
      <w:r xmlns:w="http://schemas.openxmlformats.org/wordprocessingml/2006/main">
        <w:t xml:space="preserve">L4: ANOVA effects calculation</w:t>
      </w:r>
      <w:r xmlns:w="http://schemas.openxmlformats.org/wordprocessingml/2006/main">
        <w:br xmlns:w="http://schemas.openxmlformats.org/wordprocessingml/2006/main"/>
      </w:r>
    </w:p>
    <w:p>
      <w:r xmlns:w="http://schemas.openxmlformats.org/wordprocessingml/2006/main">
        <w:t xml:space="preserve">L5: overall average</w:t>
      </w:r>
      <w:r xmlns:w="http://schemas.openxmlformats.org/wordprocessingml/2006/main">
        <w:br xmlns:w="http://schemas.openxmlformats.org/wordprocessingml/2006/main"/>
      </w:r>
    </w:p>
    <w:p>
      <w:r xmlns:w="http://schemas.openxmlformats.org/wordprocessingml/2006/main">
        <w:t xml:space="preserve">L6: averages in groups</w:t>
      </w:r>
      <w:r xmlns:w="http://schemas.openxmlformats.org/wordprocessingml/2006/main">
        <w:br xmlns:w="http://schemas.openxmlformats.org/wordprocessingml/2006/main"/>
      </w:r>
    </w:p>
    <w:p>
      <w:r xmlns:w="http://schemas.openxmlformats.org/wordprocessingml/2006/main">
        <w:t xml:space="preserve">L7: effects</w:t>
      </w:r>
      <w:r xmlns:w="http://schemas.openxmlformats.org/wordprocessingml/2006/main">
        <w:br xmlns:w="http://schemas.openxmlformats.org/wordprocessingml/2006/main"/>
      </w:r>
    </w:p>
    <w:p>
      <w:r xmlns:w="http://schemas.openxmlformats.org/wordprocessingml/2006/main">
        <w:t xml:space="preserve">L8: list sorted</w:t>
      </w:r>
      <w:r xmlns:w="http://schemas.openxmlformats.org/wordprocessingml/2006/main">
        <w:br xmlns:w="http://schemas.openxmlformats.org/wordprocessingml/2006/main"/>
      </w:r>
    </w:p>
    <w:p>
      <w:r xmlns:w="http://schemas.openxmlformats.org/wordprocessingml/2006/main">
        <w:t xml:space="preserve">L9: POST-HOC KW</w:t>
      </w:r>
      <w:r xmlns:w="http://schemas.openxmlformats.org/wordprocessingml/2006/main">
        <w:br xmlns:w="http://schemas.openxmlformats.org/wordprocessingml/2006/main"/>
      </w:r>
    </w:p>
    <w:p>
      <w:r xmlns:w="http://schemas.openxmlformats.org/wordprocessingml/2006/main">
        <w:t xml:space="preserve">L10: post hoc - another function with an output that suits us better</w:t>
      </w:r>
      <w:r xmlns:w="http://schemas.openxmlformats.org/wordprocessingml/2006/main">
        <w:br xmlns:w="http://schemas.openxmlformats.org/wordprocessingml/2006/main"/>
      </w:r>
    </w:p>
    <w:p>
      <w:r xmlns:w="http://schemas.openxmlformats.org/wordprocessingml/2006/main">
        <w:t xml:space="preserve">L11: numerically corresponds to that used for the exercise</w:t>
      </w:r>
      <w:r xmlns:w="http://schemas.openxmlformats.org/wordprocessingml/2006/main">
        <w:br xmlns:w="http://schemas.openxmlformats.org/wordprocessingml/2006/main"/>
      </w:r>
    </w:p>
    <w:p>
      <w:r xmlns:w="http://schemas.openxmlformats.org/wordprocessingml/2006/main">
        <w:t xml:space="preserve">L12: install.packages ("FSA")</w:t>
      </w:r>
      <w:r xmlns:w="http://schemas.openxmlformats.org/wordprocessingml/2006/main">
        <w:br xmlns:w="http://schemas.openxmlformats.org/wordprocessingml/2006/main"/>
      </w:r>
    </w:p>
    <w:p>
      <w:r xmlns:w="http://schemas.openxmlformats.org/wordprocessingml/2006/main">
        <w:t xml:space="preserve">L13: FSA library</w:t>
      </w:r>
      <w:r xmlns:w="http://schemas.openxmlformats.org/wordprocessingml/2006/main">
        <w:br xmlns:w="http://schemas.openxmlformats.org/wordprocessingml/2006/main"/>
      </w:r>
    </w:p>
    <w:p>
      <w:r xmlns:w="http://schemas.openxmlformats.org/wordprocessingml/2006/main">
        <w:t xml:space="preserve">L14: KW effect calculation</w:t>
      </w:r>
      <w:r xmlns:w="http://schemas.openxmlformats.org/wordprocessingml/2006/main">
        <w:br xmlns:w="http://schemas.openxmlformats.org/wordprocessingml/2006/main"/>
      </w:r>
    </w:p>
    <w:p>
      <w:r xmlns:w="http://schemas.openxmlformats.org/wordprocessingml/2006/main">
        <w:t xml:space="preserve">L15: overall average</w:t>
      </w:r>
      <w:r xmlns:w="http://schemas.openxmlformats.org/wordprocessingml/2006/main">
        <w:br xmlns:w="http://schemas.openxmlformats.org/wordprocessingml/2006/main"/>
      </w:r>
    </w:p>
    <w:p>
      <w:r xmlns:w="http://schemas.openxmlformats.org/wordprocessingml/2006/main">
        <w:t xml:space="preserve">L16: group averages</w:t>
      </w:r>
      <w:r xmlns:w="http://schemas.openxmlformats.org/wordprocessingml/2006/main">
        <w:br xmlns:w="http://schemas.openxmlformats.org/wordprocessingml/2006/main"/>
      </w:r>
    </w:p>
    <w:p>
      <w:r xmlns:w="http://schemas.openxmlformats.org/wordprocessingml/2006/main">
        <w:t xml:space="preserve">L17: effects</w:t>
      </w:r>
      <w:r xmlns:w="http://schemas.openxmlformats.org/wordprocessingml/2006/main">
        <w:br xmlns:w="http://schemas.openxmlformats.org/wordprocessingml/2006/main"/>
      </w:r>
    </w:p>
    <w:p>
      <w:r xmlns:w="http://schemas.openxmlformats.org/wordprocessingml/2006/main">
        <w:t xml:space="preserve">L18: list sorted</w:t>
      </w:r>
      <w:r xmlns:w="http://schemas.openxmlformats.org/wordprocessingml/2006/main">
        <w:br xmlns:w="http://schemas.openxmlformats.org/wordprocessingml/2006/main"/>
      </w:r>
    </w:p>
    <w:p>
      <w:r xmlns:w="http://schemas.openxmlformats.org/wordprocessingml/2006/main">
        <w:t xml:space="preserve">L19: # For those interested (optional) - creation of a sorted table of p-values / letter scheme automatically</w:t>
      </w:r>
      <w:r xmlns:w="http://schemas.openxmlformats.org/wordprocessingml/2006/main">
        <w:br xmlns:w="http://schemas.openxmlformats.org/wordprocessingml/2006/main"/>
      </w:r>
    </w:p>
    <w:p>
      <w:r xmlns:w="http://schemas.openxmlformats.org/wordprocessingml/2006/main">
        <w:t xml:space="preserve">L20: install.packages ("strings")</w:t>
      </w:r>
      <w:r xmlns:w="http://schemas.openxmlformats.org/wordprocessingml/2006/main">
        <w:br xmlns:w="http://schemas.openxmlformats.org/wordprocessingml/2006/main"/>
      </w:r>
    </w:p>
    <w:p>
      <w:r xmlns:w="http://schemas.openxmlformats.org/wordprocessingml/2006/main">
        <w:t xml:space="preserve">L21: this is a text search library</w:t>
      </w:r>
      <w:r xmlns:w="http://schemas.openxmlformats.org/wordprocessingml/2006/main">
        <w:br xmlns:w="http://schemas.openxmlformats.org/wordprocessingml/2006/main"/>
      </w:r>
    </w:p>
    <w:p>
      <w:r xmlns:w="http://schemas.openxmlformats.org/wordprocessingml/2006/main">
        <w:t xml:space="preserve">L22: we'll look for smurf names in paired post-hoc tests</w:t>
      </w:r>
      <w:r xmlns:w="http://schemas.openxmlformats.org/wordprocessingml/2006/main">
        <w:br xmlns:w="http://schemas.openxmlformats.org/wordprocessingml/2006/main"/>
      </w:r>
    </w:p>
    <w:p>
      <w:r xmlns:w="http://schemas.openxmlformats.org/wordprocessingml/2006/main">
        <w:t xml:space="preserve">L23: we initialize the matrix (for a nice result as a text)</w:t>
      </w:r>
      <w:r xmlns:w="http://schemas.openxmlformats.org/wordprocessingml/2006/main">
        <w:br xmlns:w="http://schemas.openxmlformats.org/wordprocessingml/2006/main"/>
      </w:r>
    </w:p>
    <w:p>
      <w:r xmlns:w="http://schemas.openxmlformats.org/wordprocessingml/2006/main">
        <w:t xml:space="preserve">L24: 7x7 because we have 7 smurfs</w:t>
      </w:r>
      <w:r xmlns:w="http://schemas.openxmlformats.org/wordprocessingml/2006/main">
        <w:br xmlns:w="http://schemas.openxmlformats.org/wordprocessingml/2006/main"/>
      </w:r>
    </w:p>
    <w:p>
      <w:r xmlns:w="http://schemas.openxmlformats.org/wordprocessingml/2006/main">
        <w:t xml:space="preserve">L25: we name its columns and rows according to the sorted smudges</w:t>
      </w:r>
      <w:r xmlns:w="http://schemas.openxmlformats.org/wordprocessingml/2006/main">
        <w:br xmlns:w="http://schemas.openxmlformats.org/wordprocessingml/2006/main"/>
      </w:r>
    </w:p>
    <w:p>
      <w:r xmlns:w="http://schemas.openxmlformats.org/wordprocessingml/2006/main">
        <w:t xml:space="preserve">L26: loop through all tests in post-hoc (over column names)</w:t>
      </w:r>
      <w:r xmlns:w="http://schemas.openxmlformats.org/wordprocessingml/2006/main">
        <w:br xmlns:w="http://schemas.openxmlformats.org/wordprocessingml/2006/main"/>
      </w:r>
    </w:p>
    <w:p>
      <w:r xmlns:w="http://schemas.openxmlformats.org/wordprocessingml/2006/main">
        <w:t xml:space="preserve">L27: Which dwarves are present in this paired test?</w:t>
      </w:r>
      <w:r xmlns:w="http://schemas.openxmlformats.org/wordprocessingml/2006/main">
        <w:br xmlns:w="http://schemas.openxmlformats.org/wordprocessingml/2006/main"/>
      </w:r>
    </w:p>
    <w:p>
      <w:r xmlns:w="http://schemas.openxmlformats.org/wordprocessingml/2006/main">
        <w:t xml:space="preserve">L28: what are the indices of these dwarves</w:t>
      </w:r>
      <w:r xmlns:w="http://schemas.openxmlformats.org/wordprocessingml/2006/main">
        <w:br xmlns:w="http://schemas.openxmlformats.org/wordprocessingml/2006/main"/>
      </w:r>
    </w:p>
    <w:p>
      <w:r xmlns:w="http://schemas.openxmlformats.org/wordprocessingml/2006/main">
        <w:t xml:space="preserve">L29: indexes for writing to the matrix - always 2 values</w:t>
      </w:r>
      <w:r xmlns:w="http://schemas.openxmlformats.org/wordprocessingml/2006/main">
        <w:br xmlns:w="http://schemas.openxmlformats.org/wordprocessingml/2006/main"/>
      </w:r>
    </w:p>
    <w:p>
      <w:r xmlns:w="http://schemas.openxmlformats.org/wordprocessingml/2006/main">
        <w:t xml:space="preserve">L30: I write to the matrix (the first index is smaller -&gt; automatically to</w:t>
      </w:r>
      <w:r xmlns:w="http://schemas.openxmlformats.org/wordprocessingml/2006/main">
        <w:br xmlns:w="http://schemas.openxmlformats.org/wordprocessingml/2006/main"/>
      </w:r>
    </w:p>
    <w:p>
      <w:r xmlns:w="http://schemas.openxmlformats.org/wordprocessingml/2006/main">
        <w:t xml:space="preserve">L31: upper triangle)</w:t>
      </w:r>
      <w:r xmlns:w="http://schemas.openxmlformats.org/wordprocessingml/2006/main">
        <w:br xmlns:w="http://schemas.openxmlformats.org/wordprocessingml/2006/main"/>
      </w:r>
    </w:p>
    <w:p>
      <w:r xmlns:w="http://schemas.openxmlformats.org/wordprocessingml/2006/main">
        <w:t xml:space="preserve">L32: we write text (if the matrix is text, the numbers are automatically</w:t>
      </w:r>
      <w:r xmlns:w="http://schemas.openxmlformats.org/wordprocessingml/2006/main">
        <w:br xmlns:w="http://schemas.openxmlformats.org/wordprocessingml/2006/main"/>
      </w:r>
    </w:p>
    <w:p>
      <w:r xmlns:w="http://schemas.openxmlformats.org/wordprocessingml/2006/main">
        <w:t xml:space="preserve">L33: convert to text), values to thousands</w:t>
      </w:r>
      <w:r xmlns:w="http://schemas.openxmlformats.org/wordprocessingml/2006/main">
        <w:br xmlns:w="http://schemas.openxmlformats.org/wordprocessingml/2006/main"/>
      </w:r>
    </w:p>
    <w:p>
      <w:r xmlns:w="http://schemas.openxmlformats.org/wordprocessingml/2006/main">
        <w:t xml:space="preserve">L34: ### Functions for automated sign scheme (handwritten and from package)</w:t>
      </w:r>
      <w:r xmlns:w="http://schemas.openxmlformats.org/wordprocessingml/2006/main">
        <w:br xmlns:w="http://schemas.openxmlformats.org/wordprocessingml/2006/main"/>
      </w:r>
    </w:p>
    <w:p>
      <w:r xmlns:w="http://schemas.openxmlformats.org/wordprocessingml/2006/main">
        <w:t xml:space="preserve">L35: #### Handwritten functions (what we would do on paper)</w:t>
      </w:r>
      <w:r xmlns:w="http://schemas.openxmlformats.org/wordprocessingml/2006/main">
        <w:br xmlns:w="http://schemas.openxmlformats.org/wordprocessingml/2006/main"/>
      </w:r>
    </w:p>
    <w:p>
      <w:r xmlns:w="http://schemas.openxmlformats.org/wordprocessingml/2006/main">
        <w:t xml:space="preserve">L36: table of p-values</w:t>
      </w:r>
      <w:r xmlns:w="http://schemas.openxmlformats.org/wordprocessingml/2006/main">
        <w:br xmlns:w="http://schemas.openxmlformats.org/wordprocessingml/2006/main"/>
      </w:r>
    </w:p>
    <w:p>
      <w:r xmlns:w="http://schemas.openxmlformats.org/wordprocessingml/2006/main">
        <w:t xml:space="preserve">L37: number of groups</w:t>
      </w:r>
      <w:r xmlns:w="http://schemas.openxmlformats.org/wordprocessingml/2006/main">
        <w:br xmlns:w="http://schemas.openxmlformats.org/wordprocessingml/2006/main"/>
      </w:r>
    </w:p>
    <w:p>
      <w:r xmlns:w="http://schemas.openxmlformats.org/wordprocessingml/2006/main">
        <w:t xml:space="preserve">L38: we name its columns and rows according to sorted types</w:t>
      </w:r>
      <w:r xmlns:w="http://schemas.openxmlformats.org/wordprocessingml/2006/main">
        <w:br xmlns:w="http://schemas.openxmlformats.org/wordprocessingml/2006/main"/>
      </w:r>
    </w:p>
    <w:p>
      <w:r xmlns:w="http://schemas.openxmlformats.org/wordprocessingml/2006/main">
        <w:t xml:space="preserve">L39: loop through all tests in post-hoc (over column names)</w:t>
      </w:r>
      <w:r xmlns:w="http://schemas.openxmlformats.org/wordprocessingml/2006/main">
        <w:br xmlns:w="http://schemas.openxmlformats.org/wordprocessingml/2006/main"/>
      </w:r>
    </w:p>
    <w:p>
      <w:r xmlns:w="http://schemas.openxmlformats.org/wordprocessingml/2006/main">
        <w:t xml:space="preserve">L40: Which dwarves are present in this paired test?</w:t>
      </w:r>
      <w:r xmlns:w="http://schemas.openxmlformats.org/wordprocessingml/2006/main">
        <w:br xmlns:w="http://schemas.openxmlformats.org/wordprocessingml/2006/main"/>
      </w:r>
    </w:p>
    <w:p>
      <w:r xmlns:w="http://schemas.openxmlformats.org/wordprocessingml/2006/main">
        <w:t xml:space="preserve">L41: what are the indices of these dwarves</w:t>
      </w:r>
      <w:r xmlns:w="http://schemas.openxmlformats.org/wordprocessingml/2006/main">
        <w:br xmlns:w="http://schemas.openxmlformats.org/wordprocessingml/2006/main"/>
      </w:r>
    </w:p>
    <w:p>
      <w:r xmlns:w="http://schemas.openxmlformats.org/wordprocessingml/2006/main">
        <w:t xml:space="preserve">L42: indexes for writing to the matrix - always 2 values</w:t>
      </w:r>
      <w:r xmlns:w="http://schemas.openxmlformats.org/wordprocessingml/2006/main">
        <w:br xmlns:w="http://schemas.openxmlformats.org/wordprocessingml/2006/main"/>
      </w:r>
    </w:p>
    <w:p>
      <w:r xmlns:w="http://schemas.openxmlformats.org/wordprocessingml/2006/main">
        <w:t xml:space="preserve">L43: I write to the matrix (the first index is smaller -&gt; automatically to</w:t>
      </w:r>
      <w:r xmlns:w="http://schemas.openxmlformats.org/wordprocessingml/2006/main">
        <w:br xmlns:w="http://schemas.openxmlformats.org/wordprocessingml/2006/main"/>
      </w:r>
    </w:p>
    <w:p>
      <w:r xmlns:w="http://schemas.openxmlformats.org/wordprocessingml/2006/main">
        <w:t xml:space="preserve">L44: upper triangle)</w:t>
      </w:r>
      <w:r xmlns:w="http://schemas.openxmlformats.org/wordprocessingml/2006/main">
        <w:br xmlns:w="http://schemas.openxmlformats.org/wordprocessingml/2006/main"/>
      </w:r>
    </w:p>
    <w:p>
      <w:r xmlns:w="http://schemas.openxmlformats.org/wordprocessingml/2006/main">
        <w:t xml:space="preserve">L45: letter diagram from the table</w:t>
      </w:r>
      <w:r xmlns:w="http://schemas.openxmlformats.org/wordprocessingml/2006/main">
        <w:br xmlns:w="http://schemas.openxmlformats.org/wordprocessingml/2006/main"/>
      </w:r>
    </w:p>
    <w:p>
      <w:r xmlns:w="http://schemas.openxmlformats.org/wordprocessingml/2006/main">
        <w:t xml:space="preserve">L46: how big is the matrix</w:t>
      </w:r>
      <w:r xmlns:w="http://schemas.openxmlformats.org/wordprocessingml/2006/main">
        <w:br xmlns:w="http://schemas.openxmlformats.org/wordprocessingml/2006/main"/>
      </w:r>
    </w:p>
    <w:p>
      <w:r xmlns:w="http://schemas.openxmlformats.org/wordprocessingml/2006/main">
        <w:t xml:space="preserve">L47: matrix initialization</w:t>
      </w:r>
      <w:r xmlns:w="http://schemas.openxmlformats.org/wordprocessingml/2006/main">
        <w:br xmlns:w="http://schemas.openxmlformats.org/wordprocessingml/2006/main"/>
      </w:r>
    </w:p>
    <w:p>
      <w:r xmlns:w="http://schemas.openxmlformats.org/wordprocessingml/2006/main">
        <w:t xml:space="preserve">L48: line names - copy from input</w:t>
      </w:r>
      <w:r xmlns:w="http://schemas.openxmlformats.org/wordprocessingml/2006/main">
        <w:br xmlns:w="http://schemas.openxmlformats.org/wordprocessingml/2006/main"/>
      </w:r>
    </w:p>
    <w:p>
      <w:r xmlns:w="http://schemas.openxmlformats.org/wordprocessingml/2006/main">
        <w:t xml:space="preserve">L49: set the diagonal to 1 - is in the given group</w:t>
      </w:r>
      <w:r xmlns:w="http://schemas.openxmlformats.org/wordprocessingml/2006/main">
        <w:br xmlns:w="http://schemas.openxmlformats.org/wordprocessingml/2006/main"/>
      </w:r>
    </w:p>
    <w:p>
      <w:r xmlns:w="http://schemas.openxmlformats.org/wordprocessingml/2006/main">
        <w:t xml:space="preserve">L50: cycle through all columns where we can fill something</w:t>
      </w:r>
      <w:r xmlns:w="http://schemas.openxmlformats.org/wordprocessingml/2006/main">
        <w:br xmlns:w="http://schemas.openxmlformats.org/wordprocessingml/2006/main"/>
      </w:r>
    </w:p>
    <w:p>
      <w:r xmlns:w="http://schemas.openxmlformats.org/wordprocessingml/2006/main">
        <w:t xml:space="preserve">L51: cycle through all the rows in the column where we follow the gallop</w:t>
      </w:r>
      <w:r xmlns:w="http://schemas.openxmlformats.org/wordprocessingml/2006/main">
        <w:br xmlns:w="http://schemas.openxmlformats.org/wordprocessingml/2006/main"/>
      </w:r>
    </w:p>
    <w:p>
      <w:r xmlns:w="http://schemas.openxmlformats.org/wordprocessingml/2006/main">
        <w:t xml:space="preserve">L52: if pval&gt; alpha then we add to hom. groups</w:t>
      </w:r>
      <w:r xmlns:w="http://schemas.openxmlformats.org/wordprocessingml/2006/main">
        <w:br xmlns:w="http://schemas.openxmlformats.org/wordprocessingml/2006/main"/>
      </w:r>
    </w:p>
    <w:p>
      <w:r xmlns:w="http://schemas.openxmlformats.org/wordprocessingml/2006/main">
        <w:t xml:space="preserve">L53: #### How to use handwritten functions for ANOVA and KW test?</w:t>
      </w:r>
      <w:r xmlns:w="http://schemas.openxmlformats.org/wordprocessingml/2006/main">
        <w:br xmlns:w="http://schemas.openxmlformats.org/wordprocessingml/2006/main"/>
      </w:r>
    </w:p>
    <w:p>
      <w:r xmlns:w="http://schemas.openxmlformats.org/wordprocessingml/2006/main">
        <w:t xml:space="preserve">L54: How to do it from POST-HOC ANOVA:</w:t>
      </w:r>
      <w:r xmlns:w="http://schemas.openxmlformats.org/wordprocessingml/2006/main">
        <w:br xmlns:w="http://schemas.openxmlformats.org/wordprocessingml/2006/main"/>
      </w:r>
    </w:p>
    <w:p>
      <w:r xmlns:w="http://schemas.openxmlformats.org/wordprocessingml/2006/main">
        <w:t xml:space="preserve">L55: we produce input data</w:t>
      </w:r>
      <w:r xmlns:w="http://schemas.openxmlformats.org/wordprocessingml/2006/main">
        <w:br xmlns:w="http://schemas.openxmlformats.org/wordprocessingml/2006/main"/>
      </w:r>
    </w:p>
    <w:p>
      <w:r xmlns:w="http://schemas.openxmlformats.org/wordprocessingml/2006/main">
        <w:t xml:space="preserve">L56: we produce a sorted phodnot table</w:t>
      </w:r>
      <w:r xmlns:w="http://schemas.openxmlformats.org/wordprocessingml/2006/main">
        <w:br xmlns:w="http://schemas.openxmlformats.org/wordprocessingml/2006/main"/>
      </w:r>
    </w:p>
    <w:p>
      <w:r xmlns:w="http://schemas.openxmlformats.org/wordprocessingml/2006/main">
        <w:t xml:space="preserve">L57: draw rounded to thousands</w:t>
      </w:r>
      <w:r xmlns:w="http://schemas.openxmlformats.org/wordprocessingml/2006/main">
        <w:br xmlns:w="http://schemas.openxmlformats.org/wordprocessingml/2006/main"/>
      </w:r>
    </w:p>
    <w:p>
      <w:r xmlns:w="http://schemas.openxmlformats.org/wordprocessingml/2006/main">
        <w:t xml:space="preserve">L58: we make a letter scheme from the phodnot table</w:t>
      </w:r>
      <w:r xmlns:w="http://schemas.openxmlformats.org/wordprocessingml/2006/main">
        <w:br xmlns:w="http://schemas.openxmlformats.org/wordprocessingml/2006/main"/>
      </w:r>
    </w:p>
    <w:p>
      <w:r xmlns:w="http://schemas.openxmlformats.org/wordprocessingml/2006/main">
        <w:t xml:space="preserve">L59: How to do it from POST-HOC KW:</w:t>
      </w:r>
      <w:r xmlns:w="http://schemas.openxmlformats.org/wordprocessingml/2006/main">
        <w:br xmlns:w="http://schemas.openxmlformats.org/wordprocessingml/2006/main"/>
      </w:r>
    </w:p>
    <w:p>
      <w:r xmlns:w="http://schemas.openxmlformats.org/wordprocessingml/2006/main">
        <w:t xml:space="preserve">L60: we produce input data</w:t>
      </w:r>
      <w:r xmlns:w="http://schemas.openxmlformats.org/wordprocessingml/2006/main">
        <w:br xmlns:w="http://schemas.openxmlformats.org/wordprocessingml/2006/main"/>
      </w:r>
    </w:p>
    <w:p>
      <w:r xmlns:w="http://schemas.openxmlformats.org/wordprocessingml/2006/main">
        <w:t xml:space="preserve">L61: we produce a sorted phodnot table</w:t>
      </w:r>
      <w:r xmlns:w="http://schemas.openxmlformats.org/wordprocessingml/2006/main">
        <w:br xmlns:w="http://schemas.openxmlformats.org/wordprocessingml/2006/main"/>
      </w:r>
    </w:p>
    <w:p>
      <w:r xmlns:w="http://schemas.openxmlformats.org/wordprocessingml/2006/main">
        <w:t xml:space="preserve">L62: draw rounded to thousands</w:t>
      </w:r>
      <w:r xmlns:w="http://schemas.openxmlformats.org/wordprocessingml/2006/main">
        <w:br xmlns:w="http://schemas.openxmlformats.org/wordprocessingml/2006/main"/>
      </w:r>
    </w:p>
    <w:p>
      <w:r xmlns:w="http://schemas.openxmlformats.org/wordprocessingml/2006/main">
        <w:t xml:space="preserve">L63: we make a letter diagram from the phodnot table</w:t>
      </w:r>
      <w:r xmlns:w="http://schemas.openxmlformats.org/wordprocessingml/2006/main">
        <w:br xmlns:w="http://schemas.openxmlformats.org/wordprocessingml/2006/main"/>
      </w:r>
    </w:p>
    <w:p>
      <w:r xmlns:w="http://schemas.openxmlformats.org/wordprocessingml/2006/main">
        <w:t xml:space="preserve">L64: ## Letter scheme using the built-in Rk function</w:t>
      </w:r>
      <w:r xmlns:w="http://schemas.openxmlformats.org/wordprocessingml/2006/main">
        <w:br xmlns:w="http://schemas.openxmlformats.org/wordprocessingml/2006/main"/>
      </w:r>
    </w:p>
    <w:p>
      <w:r xmlns:w="http://schemas.openxmlformats.org/wordprocessingml/2006/main">
        <w:t xml:space="preserve">L65: rcompanion package, cldList function</w:t>
      </w:r>
      <w:r xmlns:w="http://schemas.openxmlformats.org/wordprocessingml/2006/main">
        <w:br xmlns:w="http://schemas.openxmlformats.org/wordprocessingml/2006/main"/>
      </w:r>
    </w:p>
    <w:p>
      <w:r xmlns:w="http://schemas.openxmlformats.org/wordprocessingml/2006/main">
        <w:t xml:space="preserve">L66: in case of ANOVA</w:t>
      </w:r>
      <w:r xmlns:w="http://schemas.openxmlformats.org/wordprocessingml/2006/main">
        <w:br xmlns:w="http://schemas.openxmlformats.org/wordprocessingml/2006/main"/>
      </w:r>
    </w:p>
    <w:p>
      <w:r xmlns:w="http://schemas.openxmlformats.org/wordprocessingml/2006/main">
        <w:t xml:space="preserve">L67: first we make a dataframe with columns of pairs and phodnot</w:t>
      </w:r>
      <w:r xmlns:w="http://schemas.openxmlformats.org/wordprocessingml/2006/main">
        <w:br xmlns:w="http://schemas.openxmlformats.org/wordprocessingml/2006/main"/>
      </w:r>
    </w:p>
    <w:p>
      <w:r xmlns:w="http://schemas.openxmlformats.org/wordprocessingml/2006/main">
        <w:t xml:space="preserve">L68: letter scheme, library rcompanion</w:t>
      </w:r>
      <w:r xmlns:w="http://schemas.openxmlformats.org/wordprocessingml/2006/main">
        <w:br xmlns:w="http://schemas.openxmlformats.org/wordprocessingml/2006/main"/>
      </w:r>
    </w:p>
    <w:p>
      <w:r xmlns:w="http://schemas.openxmlformats.org/wordprocessingml/2006/main">
        <w:t xml:space="preserve">L69: install.packages ("rcompanion")</w:t>
      </w:r>
      <w:r xmlns:w="http://schemas.openxmlformats.org/wordprocessingml/2006/main">
        <w:br xmlns:w="http://schemas.openxmlformats.org/wordprocessingml/2006/main"/>
      </w:r>
    </w:p>
    <w:p>
      <w:r xmlns:w="http://schemas.openxmlformats.org/wordprocessingml/2006/main">
        <w:t xml:space="preserve">L70: in the case of KW</w:t>
      </w:r>
      <w:r xmlns:w="http://schemas.openxmlformats.org/wordprocessingml/2006/main">
        <w:br xmlns:w="http://schemas.openxmlformats.org/wordprocessingml/2006/main"/>
      </w:r>
    </w:p>
    <w:p>
      <w:r xmlns:w="http://schemas.openxmlformats.org/wordprocessingml/2006/main">
        <w:t xml:space="preserve">L71: first we make a dataframe with columns of pairs and phodnot</w:t>
      </w:r>
      <w:r xmlns:w="http://schemas.openxmlformats.org/wordprocessingml/2006/main">
        <w:br xmlns:w="http://schemas.openxmlformats.org/wordprocessingml/2006/main"/>
      </w:r>
    </w:p>
    <w:p>
      <w:r xmlns:w="http://schemas.openxmlformats.org/wordprocessingml/2006/main">
        <w:t xml:space="preserve">L72: letter scheme, library rcompanion</w:t>
      </w:r>
      <w:r xmlns:w="http://schemas.openxmlformats.org/wordprocessingml/2006/main">
        <w:br xmlns:w="http://schemas.openxmlformats.org/wordprocessingml/2006/main"/>
      </w:r>
    </w:p>
    <w:p>
      <w:r xmlns:w="http://schemas.openxmlformats.org/wordprocessingml/2006/main">
        <w:t xml:space="preserve">L73: install.packages ("rcompanion")</w:t>
      </w:r>
      <w:r xmlns:w="http://schemas.openxmlformats.org/wordprocessingml/2006/main">
        <w:br xmlns:w="http://schemas.openxmlformats.org/wordprocessingml/2006/main"/>
      </w:r>
    </w:p>
    <w:p>
      <w:r xmlns:w="http://schemas.openxmlformats.org/wordprocessingml/2006/main">
        <w:t xml:space="preserve">%%%%%%%%%% cv9</w:t>
      </w:r>
      <w:r xmlns:w="http://schemas.openxmlformats.org/wordprocessingml/2006/main">
        <w:br xmlns:w="http://schemas.openxmlformats.org/wordprocessingml/2006/main"/>
      </w:r>
    </w:p>
    <w:p>
      <w:r xmlns:w="http://schemas.openxmlformats.org/wordprocessingml/2006/main">
        <w:t xml:space="preserve">L0: # Exercise 9. Interval estimates (one selection) ## Michal Béreš, Martina Litschmannová, Veronika Kubíčková</w:t>
      </w:r>
      <w:r xmlns:w="http://schemas.openxmlformats.org/wordprocessingml/2006/main">
        <w:br xmlns:w="http://schemas.openxmlformats.org/wordprocessingml/2006/main"/>
      </w:r>
    </w:p>
    <w:p>
      <w:r xmlns:w="http://schemas.openxmlformats.org/wordprocessingml/2006/main">
        <w:t xml:space="preserve">L1: # Demonstration at the beginning - what is interval estimation?</w:t>
      </w:r>
      <w:r xmlns:w="http://schemas.openxmlformats.org/wordprocessingml/2006/main">
        <w:br xmlns:w="http://schemas.openxmlformats.org/wordprocessingml/2006/main"/>
      </w:r>
    </w:p>
    <w:p>
      <w:r xmlns:w="http://schemas.openxmlformats.org/wordprocessingml/2006/main">
        <w:t xml:space="preserve">L2: Consider a random variable from the normal distribution with a mean value of $ \ mu $ and a standard deviation of $ \ sigma $. We will work with selections from this random variable and help them try to estimate the mean value of the distribution (here we know its true value, but in practice its value is unknown).</w:t>
      </w:r>
      <w:r xmlns:w="http://schemas.openxmlformats.org/wordprocessingml/2006/main">
        <w:br xmlns:w="http://schemas.openxmlformats.org/wordprocessingml/2006/main"/>
      </w:r>
    </w:p>
    <w:p>
      <w:r xmlns:w="http://schemas.openxmlformats.org/wordprocessingml/2006/main">
        <w:t xml:space="preserve">L3: selection size</w:t>
      </w:r>
      <w:r xmlns:w="http://schemas.openxmlformats.org/wordprocessingml/2006/main">
        <w:br xmlns:w="http://schemas.openxmlformats.org/wordprocessingml/2006/main"/>
      </w:r>
    </w:p>
    <w:p>
      <w:r xmlns:w="http://schemas.openxmlformats.org/wordprocessingml/2006/main">
        <w:t xml:space="preserve">L4: mean value</w:t>
      </w:r>
      <w:r xmlns:w="http://schemas.openxmlformats.org/wordprocessingml/2006/main">
        <w:br xmlns:w="http://schemas.openxmlformats.org/wordprocessingml/2006/main"/>
      </w:r>
    </w:p>
    <w:p>
      <w:r xmlns:w="http://schemas.openxmlformats.org/wordprocessingml/2006/main">
        <w:t xml:space="preserve">L5: direction. deviation</w:t>
      </w:r>
      <w:r xmlns:w="http://schemas.openxmlformats.org/wordprocessingml/2006/main">
        <w:br xmlns:w="http://schemas.openxmlformats.org/wordprocessingml/2006/main"/>
      </w:r>
    </w:p>
    <w:p>
      <w:r xmlns:w="http://schemas.openxmlformats.org/wordprocessingml/2006/main">
        <w:t xml:space="preserve">L6: simulation of random selection from a given random variable</w:t>
      </w:r>
      <w:r xmlns:w="http://schemas.openxmlformats.org/wordprocessingml/2006/main">
        <w:br xmlns:w="http://schemas.openxmlformats.org/wordprocessingml/2006/main"/>
      </w:r>
    </w:p>
    <w:p>
      <w:r xmlns:w="http://schemas.openxmlformats.org/wordprocessingml/2006/main">
        <w:t xml:space="preserve">L7: sampling average as a point estimate</w:t>
      </w:r>
      <w:r xmlns:w="http://schemas.openxmlformats.org/wordprocessingml/2006/main">
        <w:br xmlns:w="http://schemas.openxmlformats.org/wordprocessingml/2006/main"/>
      </w:r>
    </w:p>
    <w:p>
      <w:r xmlns:w="http://schemas.openxmlformats.org/wordprocessingml/2006/main">
        <w:t xml:space="preserve">L8: selection direction. departure</w:t>
      </w:r>
      <w:r xmlns:w="http://schemas.openxmlformats.org/wordprocessingml/2006/main">
        <w:br xmlns:w="http://schemas.openxmlformats.org/wordprocessingml/2006/main"/>
      </w:r>
    </w:p>
    <w:p>
      <w:r xmlns:w="http://schemas.openxmlformats.org/wordprocessingml/2006/main">
        <w:t xml:space="preserve">L9: For clarity, we can visualize the selection.</w:t>
      </w:r>
      <w:r xmlns:w="http://schemas.openxmlformats.org/wordprocessingml/2006/main">
        <w:br xmlns:w="http://schemas.openxmlformats.org/wordprocessingml/2006/main"/>
      </w:r>
    </w:p>
    <w:p>
      <w:r xmlns:w="http://schemas.openxmlformats.org/wordprocessingml/2006/main">
        <w:t xml:space="preserve">L10: width of graphs in Jupyter</w:t>
      </w:r>
      <w:r xmlns:w="http://schemas.openxmlformats.org/wordprocessingml/2006/main">
        <w:br xmlns:w="http://schemas.openxmlformats.org/wordprocessingml/2006/main"/>
      </w:r>
    </w:p>
    <w:p>
      <w:r xmlns:w="http://schemas.openxmlformats.org/wordprocessingml/2006/main">
        <w:t xml:space="preserve">L11: graph matrix 1x2</w:t>
      </w:r>
      <w:r xmlns:w="http://schemas.openxmlformats.org/wordprocessingml/2006/main">
        <w:br xmlns:w="http://schemas.openxmlformats.org/wordprocessingml/2006/main"/>
      </w:r>
    </w:p>
    <w:p>
      <w:r xmlns:w="http://schemas.openxmlformats.org/wordprocessingml/2006/main">
        <w:t xml:space="preserve">L12: ### The construction of the interval estimation itself using a selection characteristic</w:t>
      </w:r>
      <w:r xmlns:w="http://schemas.openxmlformats.org/wordprocessingml/2006/main">
        <w:br xmlns:w="http://schemas.openxmlformats.org/wordprocessingml/2006/main"/>
      </w:r>
    </w:p>
    <w:p>
      <w:r xmlns:w="http://schemas.openxmlformats.org/wordprocessingml/2006/main">
        <w:t xml:space="preserve">L13: We will use this selection characteristic: (we assume that we do not know any real parameters of the distribution, only that it is normal) &lt;br&gt; $ Y = \ frac {\ bar X - \ mu} {S} \ sqrt {n} \ sim t_ {n-1} $ &lt;br&gt; Since we know the distribution of Y, we are able to compute $ a $ a $ b $ in the following expression: &lt;br&gt; $ P (a &lt;Y &lt;b) \ geq 1 - \ alpha $ &lt;br &gt; - $ \ alpha $ is called the significance level (the probability that the searched value is outside our range) - $ 1- \ alpha $ is called the reliability of the interval estimate</w:t>
      </w:r>
      <w:r xmlns:w="http://schemas.openxmlformats.org/wordprocessingml/2006/main">
        <w:br xmlns:w="http://schemas.openxmlformats.org/wordprocessingml/2006/main"/>
      </w:r>
    </w:p>
    <w:p>
      <w:r xmlns:w="http://schemas.openxmlformats.org/wordprocessingml/2006/main">
        <w:t xml:space="preserve">L14: $ a $ a $ b $ are chosen so that they are symmetric in probability, ie: - $ P (Y &lt;a) \ leq \ alpha / 2 \ rightarrow a = t _ {\ alpha / 2; n-1} $ - $ P (b &lt;Y) \ leq \ alpha / 2 \ rightarrow P (Y \ leq b) \ geq 1 - \ alpha / 2 \ rightarrow b = t_ {1- \ alpha / 2; n-1} $</w:t>
      </w:r>
      <w:r xmlns:w="http://schemas.openxmlformats.org/wordprocessingml/2006/main">
        <w:br xmlns:w="http://schemas.openxmlformats.org/wordprocessingml/2006/main"/>
      </w:r>
    </w:p>
    <w:p>
      <w:r xmlns:w="http://schemas.openxmlformats.org/wordprocessingml/2006/main">
        <w:t xml:space="preserve">L15: maximum probability with which we allow</w:t>
      </w:r>
      <w:r xmlns:w="http://schemas.openxmlformats.org/wordprocessingml/2006/main">
        <w:br xmlns:w="http://schemas.openxmlformats.org/wordprocessingml/2006/main"/>
      </w:r>
    </w:p>
    <w:p>
      <w:r xmlns:w="http://schemas.openxmlformats.org/wordprocessingml/2006/main">
        <w:t xml:space="preserve">L16: real st. hours lay outside the constructed interval</w:t>
      </w:r>
      <w:r xmlns:w="http://schemas.openxmlformats.org/wordprocessingml/2006/main">
        <w:br xmlns:w="http://schemas.openxmlformats.org/wordprocessingml/2006/main"/>
      </w:r>
    </w:p>
    <w:p>
      <w:r xmlns:w="http://schemas.openxmlformats.org/wordprocessingml/2006/main">
        <w:t xml:space="preserve">L17: relevant quantiles of the student's distribution</w:t>
      </w:r>
      <w:r xmlns:w="http://schemas.openxmlformats.org/wordprocessingml/2006/main">
        <w:br xmlns:w="http://schemas.openxmlformats.org/wordprocessingml/2006/main"/>
      </w:r>
    </w:p>
    <w:p>
      <w:r xmlns:w="http://schemas.openxmlformats.org/wordprocessingml/2006/main">
        <w:t xml:space="preserve">L18: Next we just add to the expression and modify: &lt;br&gt; $ P (t _ {\ alpha / 2; n-1} &lt;\ frac {\ bar X - \ mu} {S} \ sqrt {n} &lt;t_ {1 - \ alpha / 2; n-1}) \ geq 1 - \ alpha $ &lt;br&gt; $ P (\ bar X - t_ {1- \ alpha / 2; n-1} \ frac {S} {\ sqrt { n}} &lt;\ mu &lt;\ bar X - t _ {\ alpha / 2; n-1} \ frac {S} {\ sqrt {n}}) \ geq 1 - \ alpha $ &lt;br&gt;</w:t>
      </w:r>
      <w:r xmlns:w="http://schemas.openxmlformats.org/wordprocessingml/2006/main">
        <w:br xmlns:w="http://schemas.openxmlformats.org/wordprocessingml/2006/main"/>
      </w:r>
    </w:p>
    <w:p>
      <w:r xmlns:w="http://schemas.openxmlformats.org/wordprocessingml/2006/main">
        <w:t xml:space="preserve">L19: This particular estimate can also be obtained using the Rkov function t.test:</w:t>
      </w:r>
      <w:r xmlns:w="http://schemas.openxmlformats.org/wordprocessingml/2006/main">
        <w:br xmlns:w="http://schemas.openxmlformats.org/wordprocessingml/2006/main"/>
      </w:r>
    </w:p>
    <w:p>
      <w:r xmlns:w="http://schemas.openxmlformats.org/wordprocessingml/2006/main">
        <w:t xml:space="preserve">L20: ### Testing interval estimation on multiple selections</w:t>
      </w:r>
      <w:r xmlns:w="http://schemas.openxmlformats.org/wordprocessingml/2006/main">
        <w:br xmlns:w="http://schemas.openxmlformats.org/wordprocessingml/2006/main"/>
      </w:r>
    </w:p>
    <w:p>
      <w:r xmlns:w="http://schemas.openxmlformats.org/wordprocessingml/2006/main">
        <w:t xml:space="preserve">L21: number of selections</w:t>
      </w:r>
      <w:r xmlns:w="http://schemas.openxmlformats.org/wordprocessingml/2006/main">
        <w:br xmlns:w="http://schemas.openxmlformats.org/wordprocessingml/2006/main"/>
      </w:r>
    </w:p>
    <w:p>
      <w:r xmlns:w="http://schemas.openxmlformats.org/wordprocessingml/2006/main">
        <w:t xml:space="preserve">L22: selection size</w:t>
      </w:r>
      <w:r xmlns:w="http://schemas.openxmlformats.org/wordprocessingml/2006/main">
        <w:br xmlns:w="http://schemas.openxmlformats.org/wordprocessingml/2006/main"/>
      </w:r>
    </w:p>
    <w:p>
      <w:r xmlns:w="http://schemas.openxmlformats.org/wordprocessingml/2006/main">
        <w:t xml:space="preserve">L23: mean value</w:t>
      </w:r>
      <w:r xmlns:w="http://schemas.openxmlformats.org/wordprocessingml/2006/main">
        <w:br xmlns:w="http://schemas.openxmlformats.org/wordprocessingml/2006/main"/>
      </w:r>
    </w:p>
    <w:p>
      <w:r xmlns:w="http://schemas.openxmlformats.org/wordprocessingml/2006/main">
        <w:t xml:space="preserve">L24: guide. deviation.</w:t>
      </w:r>
      <w:r xmlns:w="http://schemas.openxmlformats.org/wordprocessingml/2006/main">
        <w:br xmlns:w="http://schemas.openxmlformats.org/wordprocessingml/2006/main"/>
      </w:r>
    </w:p>
    <w:p>
      <w:r xmlns:w="http://schemas.openxmlformats.org/wordprocessingml/2006/main">
        <w:t xml:space="preserve">L25: significance level</w:t>
      </w:r>
      <w:r xmlns:w="http://schemas.openxmlformats.org/wordprocessingml/2006/main">
        <w:br xmlns:w="http://schemas.openxmlformats.org/wordprocessingml/2006/main"/>
      </w:r>
    </w:p>
    <w:p>
      <w:r xmlns:w="http://schemas.openxmlformats.org/wordprocessingml/2006/main">
        <w:t xml:space="preserve">L26: relevant quantiles of the student's distribution</w:t>
      </w:r>
      <w:r xmlns:w="http://schemas.openxmlformats.org/wordprocessingml/2006/main">
        <w:br xmlns:w="http://schemas.openxmlformats.org/wordprocessingml/2006/main"/>
      </w:r>
    </w:p>
    <w:p>
      <w:r xmlns:w="http://schemas.openxmlformats.org/wordprocessingml/2006/main">
        <w:t xml:space="preserve">L27: plot of the actual mean value</w:t>
      </w:r>
      <w:r xmlns:w="http://schemas.openxmlformats.org/wordprocessingml/2006/main">
        <w:br xmlns:w="http://schemas.openxmlformats.org/wordprocessingml/2006/main"/>
      </w:r>
    </w:p>
    <w:p>
      <w:r xmlns:w="http://schemas.openxmlformats.org/wordprocessingml/2006/main">
        <w:t xml:space="preserve">L28: cycle through individual selections</w:t>
      </w:r>
      <w:r xmlns:w="http://schemas.openxmlformats.org/wordprocessingml/2006/main">
        <w:br xmlns:w="http://schemas.openxmlformats.org/wordprocessingml/2006/main"/>
      </w:r>
    </w:p>
    <w:p>
      <w:r xmlns:w="http://schemas.openxmlformats.org/wordprocessingml/2006/main">
        <w:t xml:space="preserve">L29: select the plot color, depending on whether the IO contains the middle hour.</w:t>
      </w:r>
      <w:r xmlns:w="http://schemas.openxmlformats.org/wordprocessingml/2006/main">
        <w:br xmlns:w="http://schemas.openxmlformats.org/wordprocessingml/2006/main"/>
      </w:r>
    </w:p>
    <w:p>
      <w:r xmlns:w="http://schemas.openxmlformats.org/wordprocessingml/2006/main">
        <w:t xml:space="preserve">L30: draw the IC as a vertical line</w:t>
      </w:r>
      <w:r xmlns:w="http://schemas.openxmlformats.org/wordprocessingml/2006/main">
        <w:br xmlns:w="http://schemas.openxmlformats.org/wordprocessingml/2006/main"/>
      </w:r>
    </w:p>
    <w:p>
      <w:r xmlns:w="http://schemas.openxmlformats.org/wordprocessingml/2006/main">
        <w:t xml:space="preserve">L31: I will return the width to the standard size</w:t>
      </w:r>
      <w:r xmlns:w="http://schemas.openxmlformats.org/wordprocessingml/2006/main">
        <w:br xmlns:w="http://schemas.openxmlformats.org/wordprocessingml/2006/main"/>
      </w:r>
    </w:p>
    <w:p>
      <w:r xmlns:w="http://schemas.openxmlformats.org/wordprocessingml/2006/main">
        <w:t xml:space="preserve">L32: width of graphs in Jupyter</w:t>
      </w:r>
      <w:r xmlns:w="http://schemas.openxmlformats.org/wordprocessingml/2006/main">
        <w:br xmlns:w="http://schemas.openxmlformats.org/wordprocessingml/2006/main"/>
      </w:r>
    </w:p>
    <w:p>
      <w:r xmlns:w="http://schemas.openxmlformats.org/wordprocessingml/2006/main">
        <w:t xml:space="preserve">L33: # Types of interval estimates</w:t>
      </w:r>
      <w:r xmlns:w="http://schemas.openxmlformats.org/wordprocessingml/2006/main">
        <w:br xmlns:w="http://schemas.openxmlformats.org/wordprocessingml/2006/main"/>
      </w:r>
    </w:p>
    <w:p>
      <w:r xmlns:w="http://schemas.openxmlformats.org/wordprocessingml/2006/main">
        <w:t xml:space="preserve">L34: (Examples of estimating the mean value of data from a normal distribution.)</w:t>
      </w:r>
      <w:r xmlns:w="http://schemas.openxmlformats.org/wordprocessingml/2006/main">
        <w:br xmlns:w="http://schemas.openxmlformats.org/wordprocessingml/2006/main"/>
      </w:r>
    </w:p>
    <w:p>
      <w:r xmlns:w="http://schemas.openxmlformats.org/wordprocessingml/2006/main">
        <w:t xml:space="preserve">L35: ## Bottom / Left IC</w:t>
      </w:r>
      <w:r xmlns:w="http://schemas.openxmlformats.org/wordprocessingml/2006/main">
        <w:br xmlns:w="http://schemas.openxmlformats.org/wordprocessingml/2006/main"/>
      </w:r>
    </w:p>
    <w:p>
      <w:r xmlns:w="http://schemas.openxmlformats.org/wordprocessingml/2006/main">
        <w:t xml:space="preserve">L36: - $ P (M_D ^ * &lt;\ mu) = 1- \ alpha $ - v Rku ** alternative = "greater" **</w:t>
      </w:r>
      <w:r xmlns:w="http://schemas.openxmlformats.org/wordprocessingml/2006/main">
        <w:br xmlns:w="http://schemas.openxmlformats.org/wordprocessingml/2006/main"/>
      </w:r>
    </w:p>
    <w:p>
      <w:r xmlns:w="http://schemas.openxmlformats.org/wordprocessingml/2006/main">
        <w:t xml:space="preserve">L37: ## Top / Right IO</w:t>
      </w:r>
      <w:r xmlns:w="http://schemas.openxmlformats.org/wordprocessingml/2006/main">
        <w:br xmlns:w="http://schemas.openxmlformats.org/wordprocessingml/2006/main"/>
      </w:r>
    </w:p>
    <w:p>
      <w:r xmlns:w="http://schemas.openxmlformats.org/wordprocessingml/2006/main">
        <w:t xml:space="preserve">L38: - $ P (\ mu &lt;M_H ^ *) = 1- \ alpha $ - v Rku ** alternative = "less" **</w:t>
      </w:r>
      <w:r xmlns:w="http://schemas.openxmlformats.org/wordprocessingml/2006/main">
        <w:br xmlns:w="http://schemas.openxmlformats.org/wordprocessingml/2006/main"/>
      </w:r>
    </w:p>
    <w:p>
      <w:r xmlns:w="http://schemas.openxmlformats.org/wordprocessingml/2006/main">
        <w:t xml:space="preserve">L39: ## Double-sided IC</w:t>
      </w:r>
      <w:r xmlns:w="http://schemas.openxmlformats.org/wordprocessingml/2006/main">
        <w:br xmlns:w="http://schemas.openxmlformats.org/wordprocessingml/2006/main"/>
      </w:r>
    </w:p>
    <w:p>
      <w:r xmlns:w="http://schemas.openxmlformats.org/wordprocessingml/2006/main">
        <w:t xml:space="preserve">L40: - $ P (M_D &lt;\ mu &lt;M_H) = 1- \ alpha $ - v Rku ** alternative = "two.sided" **</w:t>
      </w:r>
      <w:r xmlns:w="http://schemas.openxmlformats.org/wordprocessingml/2006/main">
        <w:br xmlns:w="http://schemas.openxmlformats.org/wordprocessingml/2006/main"/>
      </w:r>
    </w:p>
    <w:p>
      <w:r xmlns:w="http://schemas.openxmlformats.org/wordprocessingml/2006/main">
        <w:t xml:space="preserve">L41: # Overview of selection parameters and their point / interval estimates</w:t>
      </w:r>
      <w:r xmlns:w="http://schemas.openxmlformats.org/wordprocessingml/2006/main">
        <w:br xmlns:w="http://schemas.openxmlformats.org/wordprocessingml/2006/main"/>
      </w:r>
    </w:p>
    <w:p>
      <w:r xmlns:w="http://schemas.openxmlformats.org/wordprocessingml/2006/main">
        <w:t xml:space="preserve">L42: We usually have more IO constructions (functions in Rk that will do this for us), but each construction has different data requirements and produces different "quality" (in terms of IO size) estimates. We will always select the "best quality" IC that ** has met ** the prerequisites for use. &lt;br&gt; The order of the various ICs below will always be from "best" to most robust.</w:t>
      </w:r>
      <w:r xmlns:w="http://schemas.openxmlformats.org/wordprocessingml/2006/main">
        <w:br xmlns:w="http://schemas.openxmlformats.org/wordprocessingml/2006/main"/>
      </w:r>
    </w:p>
    <w:p>
      <w:r xmlns:w="http://schemas.openxmlformats.org/wordprocessingml/2006/main">
        <w:t xml:space="preserve">L43: ## Position measures of one selection</w:t>
      </w:r>
      <w:r xmlns:w="http://schemas.openxmlformats.org/wordprocessingml/2006/main">
        <w:br xmlns:w="http://schemas.openxmlformats.org/wordprocessingml/2006/main"/>
      </w:r>
    </w:p>
    <w:p>
      <w:r xmlns:w="http://schemas.openxmlformats.org/wordprocessingml/2006/main">
        <w:t xml:space="preserve">L44: By position measures we mean the data that determines the position of the data, no matter how scattered. For data from the normal distribution we can estimate the mean value, for others the median.</w:t>
      </w:r>
      <w:r xmlns:w="http://schemas.openxmlformats.org/wordprocessingml/2006/main">
        <w:br xmlns:w="http://schemas.openxmlformats.org/wordprocessingml/2006/main"/>
      </w:r>
    </w:p>
    <w:p>
      <w:r xmlns:w="http://schemas.openxmlformats.org/wordprocessingml/2006/main">
        <w:t xml:space="preserve">L45: #### a) student's IC t-test</w:t>
      </w:r>
      <w:r xmlns:w="http://schemas.openxmlformats.org/wordprocessingml/2006/main">
        <w:br xmlns:w="http://schemas.openxmlformats.org/wordprocessingml/2006/main"/>
      </w:r>
    </w:p>
    <w:p>
      <w:r xmlns:w="http://schemas.openxmlformats.org/wordprocessingml/2006/main">
        <w:t xml:space="preserve">L46: - we estimate the mean value - the point estimate is the sample average - the data must come from a normal distribution - exploratory: skewness and sharpness lie in (-2,2) - exploratory: the QQ graph has points approximately on the line - exactly: using a statistical test, eg Shapiro-Wilk test (shapiro.test (data))</w:t>
      </w:r>
      <w:r xmlns:w="http://schemas.openxmlformats.org/wordprocessingml/2006/main">
        <w:br xmlns:w="http://schemas.openxmlformats.org/wordprocessingml/2006/main"/>
      </w:r>
    </w:p>
    <w:p>
      <w:r xmlns:w="http://schemas.openxmlformats.org/wordprocessingml/2006/main">
        <w:t xml:space="preserve">L47: exploratory normality test</w:t>
      </w:r>
      <w:r xmlns:w="http://schemas.openxmlformats.org/wordprocessingml/2006/main">
        <w:br xmlns:w="http://schemas.openxmlformats.org/wordprocessingml/2006/main"/>
      </w:r>
    </w:p>
    <w:p>
      <w:r xmlns:w="http://schemas.openxmlformats.org/wordprocessingml/2006/main">
        <w:t xml:space="preserve">L48: library (moments) - we can avoid this by calling moments ::</w:t>
      </w:r>
      <w:r xmlns:w="http://schemas.openxmlformats.org/wordprocessingml/2006/main">
        <w:br xmlns:w="http://schemas.openxmlformats.org/wordprocessingml/2006/main"/>
      </w:r>
    </w:p>
    <w:p>
      <w:r xmlns:w="http://schemas.openxmlformats.org/wordprocessingml/2006/main">
        <w:t xml:space="preserve">L49: it's safer - we're sure we're calling a function from this package</w:t>
      </w:r>
      <w:r xmlns:w="http://schemas.openxmlformats.org/wordprocessingml/2006/main">
        <w:br xmlns:w="http://schemas.openxmlformats.org/wordprocessingml/2006/main"/>
      </w:r>
    </w:p>
    <w:p>
      <w:r xmlns:w="http://schemas.openxmlformats.org/wordprocessingml/2006/main">
        <w:t xml:space="preserve">L50: exact data normality test</w:t>
      </w:r>
      <w:r xmlns:w="http://schemas.openxmlformats.org/wordprocessingml/2006/main">
        <w:br xmlns:w="http://schemas.openxmlformats.org/wordprocessingml/2006/main"/>
      </w:r>
    </w:p>
    <w:p>
      <w:r xmlns:w="http://schemas.openxmlformats.org/wordprocessingml/2006/main">
        <w:t xml:space="preserve">L51: the resulting p-value must be greater than hl. challenge (eg 0.05)</w:t>
      </w:r>
      <w:r xmlns:w="http://schemas.openxmlformats.org/wordprocessingml/2006/main">
        <w:br xmlns:w="http://schemas.openxmlformats.org/wordprocessingml/2006/main"/>
      </w:r>
    </w:p>
    <w:p>
      <w:r xmlns:w="http://schemas.openxmlformats.org/wordprocessingml/2006/main">
        <w:t xml:space="preserve">L52: point estimate</w:t>
      </w:r>
      <w:r xmlns:w="http://schemas.openxmlformats.org/wordprocessingml/2006/main">
        <w:br xmlns:w="http://schemas.openxmlformats.org/wordprocessingml/2006/main"/>
      </w:r>
    </w:p>
    <w:p>
      <w:r xmlns:w="http://schemas.openxmlformats.org/wordprocessingml/2006/main">
        <w:t xml:space="preserve">L53: IO</w:t>
      </w:r>
      <w:r xmlns:w="http://schemas.openxmlformats.org/wordprocessingml/2006/main">
        <w:br xmlns:w="http://schemas.openxmlformats.org/wordprocessingml/2006/main"/>
      </w:r>
    </w:p>
    <w:p>
      <w:r xmlns:w="http://schemas.openxmlformats.org/wordprocessingml/2006/main">
        <w:t xml:space="preserve">L54: #### b) Wilcoxn IC test</w:t>
      </w:r>
      <w:r xmlns:w="http://schemas.openxmlformats.org/wordprocessingml/2006/main">
        <w:br xmlns:w="http://schemas.openxmlformats.org/wordprocessingml/2006/main"/>
      </w:r>
    </w:p>
    <w:p>
      <w:r xmlns:w="http://schemas.openxmlformats.org/wordprocessingml/2006/main">
        <w:t xml:space="preserve">L55: - we estimate the median - the point estimate is the sample median - the data must come from a symmetric distribution - exploratory: the skewn lies in (-2,2) - exploratory: the histogram looks approximately symmetrical - exact: using a statistical test, eg the "lawstat" package , function "symmetry.test (data, boot = FALSE)" - function in Rk requires additional parameter (conf.int = TRUE)</w:t>
      </w:r>
      <w:r xmlns:w="http://schemas.openxmlformats.org/wordprocessingml/2006/main">
        <w:br xmlns:w="http://schemas.openxmlformats.org/wordprocessingml/2006/main"/>
      </w:r>
    </w:p>
    <w:p>
      <w:r xmlns:w="http://schemas.openxmlformats.org/wordprocessingml/2006/main">
        <w:t xml:space="preserve">L56: exploratory</w:t>
      </w:r>
      <w:r xmlns:w="http://schemas.openxmlformats.org/wordprocessingml/2006/main">
        <w:br xmlns:w="http://schemas.openxmlformats.org/wordprocessingml/2006/main"/>
      </w:r>
    </w:p>
    <w:p>
      <w:r xmlns:w="http://schemas.openxmlformats.org/wordprocessingml/2006/main">
        <w:t xml:space="preserve">L57: exact: symmetry test</w:t>
      </w:r>
      <w:r xmlns:w="http://schemas.openxmlformats.org/wordprocessingml/2006/main">
        <w:br xmlns:w="http://schemas.openxmlformats.org/wordprocessingml/2006/main"/>
      </w:r>
    </w:p>
    <w:p>
      <w:r xmlns:w="http://schemas.openxmlformats.org/wordprocessingml/2006/main">
        <w:t xml:space="preserve">L58: install.packages ("lawstat")</w:t>
      </w:r>
      <w:r xmlns:w="http://schemas.openxmlformats.org/wordprocessingml/2006/main">
        <w:br xmlns:w="http://schemas.openxmlformats.org/wordprocessingml/2006/main"/>
      </w:r>
    </w:p>
    <w:p>
      <w:r xmlns:w="http://schemas.openxmlformats.org/wordprocessingml/2006/main">
        <w:t xml:space="preserve">L59: the resulting p-value must be greater than hl. challenge (eg 0.05)</w:t>
      </w:r>
      <w:r xmlns:w="http://schemas.openxmlformats.org/wordprocessingml/2006/main">
        <w:br xmlns:w="http://schemas.openxmlformats.org/wordprocessingml/2006/main"/>
      </w:r>
    </w:p>
    <w:p>
      <w:r xmlns:w="http://schemas.openxmlformats.org/wordprocessingml/2006/main">
        <w:t xml:space="preserve">L60: point estimate</w:t>
      </w:r>
      <w:r xmlns:w="http://schemas.openxmlformats.org/wordprocessingml/2006/main">
        <w:br xmlns:w="http://schemas.openxmlformats.org/wordprocessingml/2006/main"/>
      </w:r>
    </w:p>
    <w:p>
      <w:r xmlns:w="http://schemas.openxmlformats.org/wordprocessingml/2006/main">
        <w:t xml:space="preserve">L61: IO</w:t>
      </w:r>
      <w:r xmlns:w="http://schemas.openxmlformats.org/wordprocessingml/2006/main">
        <w:br xmlns:w="http://schemas.openxmlformats.org/wordprocessingml/2006/main"/>
      </w:r>
    </w:p>
    <w:p>
      <w:r xmlns:w="http://schemas.openxmlformats.org/wordprocessingml/2006/main">
        <w:t xml:space="preserve">L62: #### c) sign test IO test</w:t>
      </w:r>
      <w:r xmlns:w="http://schemas.openxmlformats.org/wordprocessingml/2006/main">
        <w:br xmlns:w="http://schemas.openxmlformats.org/wordprocessingml/2006/main"/>
      </w:r>
    </w:p>
    <w:p>
      <w:r xmlns:w="http://schemas.openxmlformats.org/wordprocessingml/2006/main">
        <w:t xml:space="preserve">L63: - we estimate the median - the point estimate is the selection median - the selection of a larger range (&gt; 10) - the function in Rku requires an additional parameter (conf.int = TRUE) - it requires the "BSDA" library - as the most robust test, it can be used for discontinuous data - eg order in a list</w:t>
      </w:r>
      <w:r xmlns:w="http://schemas.openxmlformats.org/wordprocessingml/2006/main">
        <w:br xmlns:w="http://schemas.openxmlformats.org/wordprocessingml/2006/main"/>
      </w:r>
    </w:p>
    <w:p>
      <w:r xmlns:w="http://schemas.openxmlformats.org/wordprocessingml/2006/main">
        <w:t xml:space="preserve">L64: true median</w:t>
      </w:r>
      <w:r xmlns:w="http://schemas.openxmlformats.org/wordprocessingml/2006/main">
        <w:br xmlns:w="http://schemas.openxmlformats.org/wordprocessingml/2006/main"/>
      </w:r>
    </w:p>
    <w:p>
      <w:r xmlns:w="http://schemas.openxmlformats.org/wordprocessingml/2006/main">
        <w:t xml:space="preserve">L65: point estimate</w:t>
      </w:r>
      <w:r xmlns:w="http://schemas.openxmlformats.org/wordprocessingml/2006/main">
        <w:br xmlns:w="http://schemas.openxmlformats.org/wordprocessingml/2006/main"/>
      </w:r>
    </w:p>
    <w:p>
      <w:r xmlns:w="http://schemas.openxmlformats.org/wordprocessingml/2006/main">
        <w:t xml:space="preserve">L66: quantile (select, probs = 0.5)</w:t>
      </w:r>
      <w:r xmlns:w="http://schemas.openxmlformats.org/wordprocessingml/2006/main">
        <w:br xmlns:w="http://schemas.openxmlformats.org/wordprocessingml/2006/main"/>
      </w:r>
    </w:p>
    <w:p>
      <w:r xmlns:w="http://schemas.openxmlformats.org/wordprocessingml/2006/main">
        <w:t xml:space="preserve">L67: IO</w:t>
      </w:r>
      <w:r xmlns:w="http://schemas.openxmlformats.org/wordprocessingml/2006/main">
        <w:br xmlns:w="http://schemas.openxmlformats.org/wordprocessingml/2006/main"/>
      </w:r>
    </w:p>
    <w:p>
      <w:r xmlns:w="http://schemas.openxmlformats.org/wordprocessingml/2006/main">
        <w:t xml:space="preserve">L68: install.packages ("BSDA")</w:t>
      </w:r>
      <w:r xmlns:w="http://schemas.openxmlformats.org/wordprocessingml/2006/main">
        <w:br xmlns:w="http://schemas.openxmlformats.org/wordprocessingml/2006/main"/>
      </w:r>
    </w:p>
    <w:p>
      <w:r xmlns:w="http://schemas.openxmlformats.org/wordprocessingml/2006/main">
        <w:t xml:space="preserve">L69: ## Measures of variability of one selection</w:t>
      </w:r>
      <w:r xmlns:w="http://schemas.openxmlformats.org/wordprocessingml/2006/main">
        <w:br xmlns:w="http://schemas.openxmlformats.org/wordprocessingml/2006/main"/>
      </w:r>
    </w:p>
    <w:p>
      <w:r xmlns:w="http://schemas.openxmlformats.org/wordprocessingml/2006/main">
        <w:t xml:space="preserve">L70: By measures of variability we mean the data determining the scatter / variability of the data, regardless of the total values. For data from the normal distribution, we can estimate the standard deviation.</w:t>
      </w:r>
      <w:r xmlns:w="http://schemas.openxmlformats.org/wordprocessingml/2006/main">
        <w:br xmlns:w="http://schemas.openxmlformats.org/wordprocessingml/2006/main"/>
      </w:r>
    </w:p>
    <w:p>
      <w:r xmlns:w="http://schemas.openxmlformats.org/wordprocessingml/2006/main">
        <w:t xml:space="preserve">L71: #### IO standard deviations</w:t>
      </w:r>
      <w:r xmlns:w="http://schemas.openxmlformats.org/wordprocessingml/2006/main">
        <w:br xmlns:w="http://schemas.openxmlformats.org/wordprocessingml/2006/main"/>
      </w:r>
    </w:p>
    <w:p>
      <w:r xmlns:w="http://schemas.openxmlformats.org/wordprocessingml/2006/main">
        <w:t xml:space="preserve">L72: - we estimate the standard deviation - the point estimate is the sample standard deviation - the data must come from a normal distribution - exploitative: skewness and sharpness lie in (-2,2) - exploitative: the QQ graph has points approximately on the line - exactly: using a statistical test , eg Shapiro-Wilk test (shapiro.test (data)) - requires package "EnvStats" - function in Rku, gives calculation of variance - necessary square root of the result</w:t>
      </w:r>
      <w:r xmlns:w="http://schemas.openxmlformats.org/wordprocessingml/2006/main">
        <w:br xmlns:w="http://schemas.openxmlformats.org/wordprocessingml/2006/main"/>
      </w:r>
    </w:p>
    <w:p>
      <w:r xmlns:w="http://schemas.openxmlformats.org/wordprocessingml/2006/main">
        <w:t xml:space="preserve">L73: exploratory normality test</w:t>
      </w:r>
      <w:r xmlns:w="http://schemas.openxmlformats.org/wordprocessingml/2006/main">
        <w:br xmlns:w="http://schemas.openxmlformats.org/wordprocessingml/2006/main"/>
      </w:r>
    </w:p>
    <w:p>
      <w:r xmlns:w="http://schemas.openxmlformats.org/wordprocessingml/2006/main">
        <w:t xml:space="preserve">L74: exact data normality test</w:t>
      </w:r>
      <w:r xmlns:w="http://schemas.openxmlformats.org/wordprocessingml/2006/main">
        <w:br xmlns:w="http://schemas.openxmlformats.org/wordprocessingml/2006/main"/>
      </w:r>
    </w:p>
    <w:p>
      <w:r xmlns:w="http://schemas.openxmlformats.org/wordprocessingml/2006/main">
        <w:t xml:space="preserve">L75: the resulting p-value must be greater than hl. challenge (eg 0.05)</w:t>
      </w:r>
      <w:r xmlns:w="http://schemas.openxmlformats.org/wordprocessingml/2006/main">
        <w:br xmlns:w="http://schemas.openxmlformats.org/wordprocessingml/2006/main"/>
      </w:r>
    </w:p>
    <w:p>
      <w:r xmlns:w="http://schemas.openxmlformats.org/wordprocessingml/2006/main">
        <w:t xml:space="preserve">L76: point estimate</w:t>
      </w:r>
      <w:r xmlns:w="http://schemas.openxmlformats.org/wordprocessingml/2006/main">
        <w:br xmlns:w="http://schemas.openxmlformats.org/wordprocessingml/2006/main"/>
      </w:r>
    </w:p>
    <w:p>
      <w:r xmlns:w="http://schemas.openxmlformats.org/wordprocessingml/2006/main">
        <w:t xml:space="preserve">L77: IO</w:t>
      </w:r>
      <w:r xmlns:w="http://schemas.openxmlformats.org/wordprocessingml/2006/main">
        <w:br xmlns:w="http://schemas.openxmlformats.org/wordprocessingml/2006/main"/>
      </w:r>
    </w:p>
    <w:p>
      <w:r xmlns:w="http://schemas.openxmlformats.org/wordprocessingml/2006/main">
        <w:t xml:space="preserve">L78: install.packages ("EnvStats")</w:t>
      </w:r>
      <w:r xmlns:w="http://schemas.openxmlformats.org/wordprocessingml/2006/main">
        <w:br xmlns:w="http://schemas.openxmlformats.org/wordprocessingml/2006/main"/>
      </w:r>
    </w:p>
    <w:p>
      <w:r xmlns:w="http://schemas.openxmlformats.org/wordprocessingml/2006/main">
        <w:t xml:space="preserve">L79: We add a manual calculation: - we start from the statistics: $ \ frac {S ^ 2} {\ sigma ^ 2} (n-1) \ sim \ chi ^ 2_ {n-1} $ - Upper limit: - $ P (\ frac {S ^ 2} {\ sigma ^ 2} (n-1) &lt;\ chi ^ 2 _ {\ alpha / 2, n-1}) = \ alpha / 2 $ - $ P (\ frac {S ^ 2} {\ chi ^ 2 _ {\ alpha / 2, n-1}} (n-1) &lt;\ sigma ^ 2) = \ alpha / 2 $ - Lower limit: - $ P (\ frac {S ^ 2} {\ sigma ^ 2} (n-1)&gt; \ chi ^ 2_ {1- \ alpha / 2, n-1}) = \ alpha / 2 $ - $ P (\ frac {S ^ 2} {\ chi ^ 2_ {1- \ alpha / 2, n-1}} (n-1)&gt; \ sigma ^ 2) = \ alpha / 2 $ - Together: $ P (\ frac {S ^ 2} {\ chi ^ 2_ { 1- \ alpha / 2, n-1}} (n-1) &lt;\ sigma ^ 2 &lt;\ frac {S ^ 2} {\ chi ^ 2 _ {\ alpha / 2, n-1}} (n-1 )) = 1 - \ alpha $</w:t>
      </w:r>
      <w:r xmlns:w="http://schemas.openxmlformats.org/wordprocessingml/2006/main">
        <w:br xmlns:w="http://schemas.openxmlformats.org/wordprocessingml/2006/main"/>
      </w:r>
    </w:p>
    <w:p>
      <w:r xmlns:w="http://schemas.openxmlformats.org/wordprocessingml/2006/main">
        <w:t xml:space="preserve">L80: manual calculation</w:t>
      </w:r>
      <w:r xmlns:w="http://schemas.openxmlformats.org/wordprocessingml/2006/main">
        <w:br xmlns:w="http://schemas.openxmlformats.org/wordprocessingml/2006/main"/>
      </w:r>
    </w:p>
    <w:p>
      <w:r xmlns:w="http://schemas.openxmlformats.org/wordprocessingml/2006/main">
        <w:t xml:space="preserve">L81: ## Probability of occurrence with one selection</w:t>
      </w:r>
      <w:r xmlns:w="http://schemas.openxmlformats.org/wordprocessingml/2006/main">
        <w:br xmlns:w="http://schemas.openxmlformats.org/wordprocessingml/2006/main"/>
      </w:r>
    </w:p>
    <w:p>
      <w:r xmlns:w="http://schemas.openxmlformats.org/wordprocessingml/2006/main">
        <w:t xml:space="preserve">L82: #### IO probabilities</w:t>
      </w:r>
      <w:r xmlns:w="http://schemas.openxmlformats.org/wordprocessingml/2006/main">
        <w:br xmlns:w="http://schemas.openxmlformats.org/wordprocessingml/2006/main"/>
      </w:r>
    </w:p>
    <w:p>
      <w:r xmlns:w="http://schemas.openxmlformats.org/wordprocessingml/2006/main">
        <w:t xml:space="preserve">L83: - we estimate the probability - the point estimate is the relative frequency - we require a sufficient number of data: $ n&gt; \ frac {9} {p (1-p)} $ - Clopper - Pearson estimate (binom.test) - does not take data as a parameter, but the number of successes and the number of observations - Wald's - from the selection characteristics</w:t>
      </w:r>
      <w:r xmlns:w="http://schemas.openxmlformats.org/wordprocessingml/2006/main">
        <w:br xmlns:w="http://schemas.openxmlformats.org/wordprocessingml/2006/main"/>
      </w:r>
    </w:p>
    <w:p>
      <w:r xmlns:w="http://schemas.openxmlformats.org/wordprocessingml/2006/main">
        <w:t xml:space="preserve">L84: verification of assumptions</w:t>
      </w:r>
      <w:r xmlns:w="http://schemas.openxmlformats.org/wordprocessingml/2006/main">
        <w:br xmlns:w="http://schemas.openxmlformats.org/wordprocessingml/2006/main"/>
      </w:r>
    </w:p>
    <w:p>
      <w:r xmlns:w="http://schemas.openxmlformats.org/wordprocessingml/2006/main">
        <w:t xml:space="preserve">L85: point estimate</w:t>
      </w:r>
      <w:r xmlns:w="http://schemas.openxmlformats.org/wordprocessingml/2006/main">
        <w:br xmlns:w="http://schemas.openxmlformats.org/wordprocessingml/2006/main"/>
      </w:r>
    </w:p>
    <w:p>
      <w:r xmlns:w="http://schemas.openxmlformats.org/wordprocessingml/2006/main">
        <w:t xml:space="preserve">L86: Clopper-Pearson interval estimation</w:t>
      </w:r>
      <w:r xmlns:w="http://schemas.openxmlformats.org/wordprocessingml/2006/main">
        <w:br xmlns:w="http://schemas.openxmlformats.org/wordprocessingml/2006/main"/>
      </w:r>
    </w:p>
    <w:p>
      <w:r xmlns:w="http://schemas.openxmlformats.org/wordprocessingml/2006/main">
        <w:t xml:space="preserve">L87: Wald's interval estimation</w:t>
      </w:r>
      <w:r xmlns:w="http://schemas.openxmlformats.org/wordprocessingml/2006/main">
        <w:br xmlns:w="http://schemas.openxmlformats.org/wordprocessingml/2006/main"/>
      </w:r>
    </w:p>
    <w:p>
      <w:r xmlns:w="http://schemas.openxmlformats.org/wordprocessingml/2006/main">
        <w:t xml:space="preserve">L88: lower limit of IO</w:t>
      </w:r>
      <w:r xmlns:w="http://schemas.openxmlformats.org/wordprocessingml/2006/main">
        <w:br xmlns:w="http://schemas.openxmlformats.org/wordprocessingml/2006/main"/>
      </w:r>
    </w:p>
    <w:p>
      <w:r xmlns:w="http://schemas.openxmlformats.org/wordprocessingml/2006/main">
        <w:t xml:space="preserve">L89: upper limit of IO</w:t>
      </w:r>
      <w:r xmlns:w="http://schemas.openxmlformats.org/wordprocessingml/2006/main">
        <w:br xmlns:w="http://schemas.openxmlformats.org/wordprocessingml/2006/main"/>
      </w:r>
    </w:p>
    <w:p>
      <w:r xmlns:w="http://schemas.openxmlformats.org/wordprocessingml/2006/main">
        <w:t xml:space="preserve">L90: Calculation of the 11 most frequently used confidence intervals param. bin. distribution</w:t>
      </w:r>
      <w:r xmlns:w="http://schemas.openxmlformats.org/wordprocessingml/2006/main">
        <w:br xmlns:w="http://schemas.openxmlformats.org/wordprocessingml/2006/main"/>
      </w:r>
    </w:p>
    <w:p>
      <w:r xmlns:w="http://schemas.openxmlformats.org/wordprocessingml/2006/main">
        <w:t xml:space="preserve">L91: using the binom package</w:t>
      </w:r>
      <w:r xmlns:w="http://schemas.openxmlformats.org/wordprocessingml/2006/main">
        <w:br xmlns:w="http://schemas.openxmlformats.org/wordprocessingml/2006/main"/>
      </w:r>
    </w:p>
    <w:p>
      <w:r xmlns:w="http://schemas.openxmlformats.org/wordprocessingml/2006/main">
        <w:t xml:space="preserve">L92: install.packages ("binom")</w:t>
      </w:r>
      <w:r xmlns:w="http://schemas.openxmlformats.org/wordprocessingml/2006/main">
        <w:br xmlns:w="http://schemas.openxmlformats.org/wordprocessingml/2006/main"/>
      </w:r>
    </w:p>
    <w:p>
      <w:r xmlns:w="http://schemas.openxmlformats.org/wordprocessingml/2006/main">
        <w:t xml:space="preserve">L93: # Examples</w:t>
      </w:r>
      <w:r xmlns:w="http://schemas.openxmlformats.org/wordprocessingml/2006/main">
        <w:br xmlns:w="http://schemas.openxmlformats.org/wordprocessingml/2006/main"/>
      </w:r>
    </w:p>
    <w:p>
      <w:r xmlns:w="http://schemas.openxmlformats.org/wordprocessingml/2006/main">
        <w:t xml:space="preserve">L94: ## Example 1.</w:t>
      </w:r>
      <w:r xmlns:w="http://schemas.openxmlformats.org/wordprocessingml/2006/main">
        <w:br xmlns:w="http://schemas.openxmlformats.org/wordprocessingml/2006/main"/>
      </w:r>
    </w:p>
    <w:p>
      <w:r xmlns:w="http://schemas.openxmlformats.org/wordprocessingml/2006/main">
        <w:t xml:space="preserve">L95: During control tests of 16 light bulbs, an estimate of the mean value of $ \ bar x $ = 3,000 hours and the standard deviation s = 20 hours of their life were determined. Assuming that the lamp life has a normal distribution, determine a 90% interval estimate for the µ and σ parameters</w:t>
      </w:r>
      <w:r xmlns:w="http://schemas.openxmlformats.org/wordprocessingml/2006/main">
        <w:br xmlns:w="http://schemas.openxmlformats.org/wordprocessingml/2006/main"/>
      </w:r>
    </w:p>
    <w:p>
      <w:r xmlns:w="http://schemas.openxmlformats.org/wordprocessingml/2006/main">
        <w:t xml:space="preserve">L96: We estimate the mean value and standard deviation of the lamp life</w:t>
      </w:r>
      <w:r xmlns:w="http://schemas.openxmlformats.org/wordprocessingml/2006/main">
        <w:br xmlns:w="http://schemas.openxmlformats.org/wordprocessingml/2006/main"/>
      </w:r>
    </w:p>
    <w:p>
      <w:r xmlns:w="http://schemas.openxmlformats.org/wordprocessingml/2006/main">
        <w:t xml:space="preserve">L97: Data normality information is included in the entry</w:t>
      </w:r>
      <w:r xmlns:w="http://schemas.openxmlformats.org/wordprocessingml/2006/main">
        <w:br xmlns:w="http://schemas.openxmlformats.org/wordprocessingml/2006/main"/>
      </w:r>
    </w:p>
    <w:p>
      <w:r xmlns:w="http://schemas.openxmlformats.org/wordprocessingml/2006/main">
        <w:t xml:space="preserve">L98: file range</w:t>
      </w:r>
      <w:r xmlns:w="http://schemas.openxmlformats.org/wordprocessingml/2006/main">
        <w:br xmlns:w="http://schemas.openxmlformats.org/wordprocessingml/2006/main"/>
      </w:r>
    </w:p>
    <w:p>
      <w:r xmlns:w="http://schemas.openxmlformats.org/wordprocessingml/2006/main">
        <w:t xml:space="preserve">L99: hours .... average (point estimate of mean value)</w:t>
      </w:r>
      <w:r xmlns:w="http://schemas.openxmlformats.org/wordprocessingml/2006/main">
        <w:br xmlns:w="http://schemas.openxmlformats.org/wordprocessingml/2006/main"/>
      </w:r>
    </w:p>
    <w:p>
      <w:r xmlns:w="http://schemas.openxmlformats.org/wordprocessingml/2006/main">
        <w:t xml:space="preserve">L100: hours .... sample standard deviation (point estimate of standard deviation)</w:t>
      </w:r>
      <w:r xmlns:w="http://schemas.openxmlformats.org/wordprocessingml/2006/main">
        <w:br xmlns:w="http://schemas.openxmlformats.org/wordprocessingml/2006/main"/>
      </w:r>
    </w:p>
    <w:p>
      <w:r xmlns:w="http://schemas.openxmlformats.org/wordprocessingml/2006/main">
        <w:t xml:space="preserve">L101: significance level (reliability 1-alpha = 0.9)</w:t>
      </w:r>
      <w:r xmlns:w="http://schemas.openxmlformats.org/wordprocessingml/2006/main">
        <w:br xmlns:w="http://schemas.openxmlformats.org/wordprocessingml/2006/main"/>
      </w:r>
    </w:p>
    <w:p>
      <w:r xmlns:w="http://schemas.openxmlformats.org/wordprocessingml/2006/main">
        <w:t xml:space="preserve">L102: Bilateral interval estimate of the mean</w:t>
      </w:r>
      <w:r xmlns:w="http://schemas.openxmlformats.org/wordprocessingml/2006/main">
        <w:br xmlns:w="http://schemas.openxmlformats.org/wordprocessingml/2006/main"/>
      </w:r>
    </w:p>
    <w:p>
      <w:r xmlns:w="http://schemas.openxmlformats.org/wordprocessingml/2006/main">
        <w:t xml:space="preserve">L103: lower IO limit</w:t>
      </w:r>
      <w:r xmlns:w="http://schemas.openxmlformats.org/wordprocessingml/2006/main">
        <w:br xmlns:w="http://schemas.openxmlformats.org/wordprocessingml/2006/main"/>
      </w:r>
    </w:p>
    <w:p>
      <w:r xmlns:w="http://schemas.openxmlformats.org/wordprocessingml/2006/main">
        <w:t xml:space="preserve">L104: upper limit of IC</w:t>
      </w:r>
      <w:r xmlns:w="http://schemas.openxmlformats.org/wordprocessingml/2006/main">
        <w:br xmlns:w="http://schemas.openxmlformats.org/wordprocessingml/2006/main"/>
      </w:r>
    </w:p>
    <w:p>
      <w:r xmlns:w="http://schemas.openxmlformats.org/wordprocessingml/2006/main">
        <w:t xml:space="preserve">L105: Bilateral interval estimate of the standard deviation</w:t>
      </w:r>
      <w:r xmlns:w="http://schemas.openxmlformats.org/wordprocessingml/2006/main">
        <w:br xmlns:w="http://schemas.openxmlformats.org/wordprocessingml/2006/main"/>
      </w:r>
    </w:p>
    <w:p>
      <w:r xmlns:w="http://schemas.openxmlformats.org/wordprocessingml/2006/main">
        <w:t xml:space="preserve">L106: lower IO limit</w:t>
      </w:r>
      <w:r xmlns:w="http://schemas.openxmlformats.org/wordprocessingml/2006/main">
        <w:br xmlns:w="http://schemas.openxmlformats.org/wordprocessingml/2006/main"/>
      </w:r>
    </w:p>
    <w:p>
      <w:r xmlns:w="http://schemas.openxmlformats.org/wordprocessingml/2006/main">
        <w:t xml:space="preserve">L107: upper limit of IC</w:t>
      </w:r>
      <w:r xmlns:w="http://schemas.openxmlformats.org/wordprocessingml/2006/main">
        <w:br xmlns:w="http://schemas.openxmlformats.org/wordprocessingml/2006/main"/>
      </w:r>
    </w:p>
    <w:p>
      <w:r xmlns:w="http://schemas.openxmlformats.org/wordprocessingml/2006/main">
        <w:t xml:space="preserve">L108: ## Example 2.</w:t>
      </w:r>
      <w:r xmlns:w="http://schemas.openxmlformats.org/wordprocessingml/2006/main">
        <w:br xmlns:w="http://schemas.openxmlformats.org/wordprocessingml/2006/main"/>
      </w:r>
    </w:p>
    <w:p>
      <w:r xmlns:w="http://schemas.openxmlformats.org/wordprocessingml/2006/main">
        <w:t xml:space="preserve">L109: The depth of the sea is measured with an instrument whose systematic error is zero and the random errors have a normal distribution with a standard deviation of 20 m.</w:t>
      </w:r>
      <w:r xmlns:w="http://schemas.openxmlformats.org/wordprocessingml/2006/main">
        <w:br xmlns:w="http://schemas.openxmlformats.org/wordprocessingml/2006/main"/>
      </w:r>
    </w:p>
    <w:p>
      <w:r xmlns:w="http://schemas.openxmlformats.org/wordprocessingml/2006/main">
        <w:t xml:space="preserve">L110: We determine the estimate of the required range of selection (number of required measurements)</w:t>
      </w:r>
      <w:r xmlns:w="http://schemas.openxmlformats.org/wordprocessingml/2006/main">
        <w:br xmlns:w="http://schemas.openxmlformats.org/wordprocessingml/2006/main"/>
      </w:r>
    </w:p>
    <w:p>
      <w:r xmlns:w="http://schemas.openxmlformats.org/wordprocessingml/2006/main">
        <w:t xml:space="preserve">L111: We assume data normality, with known variance (according to assignment)</w:t>
      </w:r>
      <w:r xmlns:w="http://schemas.openxmlformats.org/wordprocessingml/2006/main">
        <w:br xmlns:w="http://schemas.openxmlformats.org/wordprocessingml/2006/main"/>
      </w:r>
    </w:p>
    <w:p>
      <w:r xmlns:w="http://schemas.openxmlformats.org/wordprocessingml/2006/main">
        <w:t xml:space="preserve">L112: meters .... known standard deviation</w:t>
      </w:r>
      <w:r xmlns:w="http://schemas.openxmlformats.org/wordprocessingml/2006/main">
        <w:br xmlns:w="http://schemas.openxmlformats.org/wordprocessingml/2006/main"/>
      </w:r>
    </w:p>
    <w:p>
      <w:r xmlns:w="http://schemas.openxmlformats.org/wordprocessingml/2006/main">
        <w:t xml:space="preserve">L113: significance level (reliability 1-alpha = 0.95)</w:t>
      </w:r>
      <w:r xmlns:w="http://schemas.openxmlformats.org/wordprocessingml/2006/main">
        <w:br xmlns:w="http://schemas.openxmlformats.org/wordprocessingml/2006/main"/>
      </w:r>
    </w:p>
    <w:p>
      <w:r xmlns:w="http://schemas.openxmlformats.org/wordprocessingml/2006/main">
        <w:t xml:space="preserve">L114: meters ... permissible measurement error</w:t>
      </w:r>
      <w:r xmlns:w="http://schemas.openxmlformats.org/wordprocessingml/2006/main">
        <w:br xmlns:w="http://schemas.openxmlformats.org/wordprocessingml/2006/main"/>
      </w:r>
    </w:p>
    <w:p>
      <w:r xmlns:w="http://schemas.openxmlformats.org/wordprocessingml/2006/main">
        <w:t xml:space="preserve">L115: Estimate the range of the selection</w:t>
      </w:r>
      <w:r xmlns:w="http://schemas.openxmlformats.org/wordprocessingml/2006/main">
        <w:br xmlns:w="http://schemas.openxmlformats.org/wordprocessingml/2006/main"/>
      </w:r>
    </w:p>
    <w:p>
      <w:r xmlns:w="http://schemas.openxmlformats.org/wordprocessingml/2006/main">
        <w:t xml:space="preserve">L116: Y = delta / sigma * sqrt (n) ~ N (0,1), delta = X-mu</w:t>
      </w:r>
      <w:r xmlns:w="http://schemas.openxmlformats.org/wordprocessingml/2006/main">
        <w:br xmlns:w="http://schemas.openxmlformats.org/wordprocessingml/2006/main"/>
      </w:r>
    </w:p>
    <w:p>
      <w:r xmlns:w="http://schemas.openxmlformats.org/wordprocessingml/2006/main">
        <w:t xml:space="preserve">L117: P (Y&gt; Z_ (1-alpha / 2)) = alpha / 2</w:t>
      </w:r>
      <w:r xmlns:w="http://schemas.openxmlformats.org/wordprocessingml/2006/main">
        <w:br xmlns:w="http://schemas.openxmlformats.org/wordprocessingml/2006/main"/>
      </w:r>
    </w:p>
    <w:p>
      <w:r xmlns:w="http://schemas.openxmlformats.org/wordprocessingml/2006/main">
        <w:t xml:space="preserve">L118: ## Example 3.</w:t>
      </w:r>
      <w:r xmlns:w="http://schemas.openxmlformats.org/wordprocessingml/2006/main">
        <w:br xmlns:w="http://schemas.openxmlformats.org/wordprocessingml/2006/main"/>
      </w:r>
    </w:p>
    <w:p>
      <w:r xmlns:w="http://schemas.openxmlformats.org/wordprocessingml/2006/main">
        <w:t xml:space="preserve">L119: The task is to determine the average serum cholesterol level in a certain population of men. In a random sample (derived from the normal distribution) of 25 men, the sample mean is 6.3 mmol / l and the sample standard deviation is 1.3 mmol / l.</w:t>
      </w:r>
      <w:r xmlns:w="http://schemas.openxmlformats.org/wordprocessingml/2006/main">
        <w:br xmlns:w="http://schemas.openxmlformats.org/wordprocessingml/2006/main"/>
      </w:r>
    </w:p>
    <w:p>
      <w:r xmlns:w="http://schemas.openxmlformats.org/wordprocessingml/2006/main">
        <w:t xml:space="preserve">L120: We estimate mean serum cholesterol levels</w:t>
      </w:r>
      <w:r xmlns:w="http://schemas.openxmlformats.org/wordprocessingml/2006/main">
        <w:br xmlns:w="http://schemas.openxmlformats.org/wordprocessingml/2006/main"/>
      </w:r>
    </w:p>
    <w:p>
      <w:r xmlns:w="http://schemas.openxmlformats.org/wordprocessingml/2006/main">
        <w:t xml:space="preserve">L121: We assume data normality (according to assignment)</w:t>
      </w:r>
      <w:r xmlns:w="http://schemas.openxmlformats.org/wordprocessingml/2006/main">
        <w:br xmlns:w="http://schemas.openxmlformats.org/wordprocessingml/2006/main"/>
      </w:r>
    </w:p>
    <w:p>
      <w:r xmlns:w="http://schemas.openxmlformats.org/wordprocessingml/2006/main">
        <w:t xml:space="preserve">L122: file range</w:t>
      </w:r>
      <w:r xmlns:w="http://schemas.openxmlformats.org/wordprocessingml/2006/main">
        <w:br xmlns:w="http://schemas.openxmlformats.org/wordprocessingml/2006/main"/>
      </w:r>
    </w:p>
    <w:p>
      <w:r xmlns:w="http://schemas.openxmlformats.org/wordprocessingml/2006/main">
        <w:t xml:space="preserve">L123: mmol / l .... average (point estimate of mean value)</w:t>
      </w:r>
      <w:r xmlns:w="http://schemas.openxmlformats.org/wordprocessingml/2006/main">
        <w:br xmlns:w="http://schemas.openxmlformats.org/wordprocessingml/2006/main"/>
      </w:r>
    </w:p>
    <w:p>
      <w:r xmlns:w="http://schemas.openxmlformats.org/wordprocessingml/2006/main">
        <w:t xml:space="preserve">L124: mmol / l .... selection direction. deviation (point estimate of deviation)</w:t>
      </w:r>
      <w:r xmlns:w="http://schemas.openxmlformats.org/wordprocessingml/2006/main">
        <w:br xmlns:w="http://schemas.openxmlformats.org/wordprocessingml/2006/main"/>
      </w:r>
    </w:p>
    <w:p>
      <w:r xmlns:w="http://schemas.openxmlformats.org/wordprocessingml/2006/main">
        <w:t xml:space="preserve">L125: significance level (reliability 1-alpha = 0.95)</w:t>
      </w:r>
      <w:r xmlns:w="http://schemas.openxmlformats.org/wordprocessingml/2006/main">
        <w:br xmlns:w="http://schemas.openxmlformats.org/wordprocessingml/2006/main"/>
      </w:r>
    </w:p>
    <w:p>
      <w:r xmlns:w="http://schemas.openxmlformats.org/wordprocessingml/2006/main">
        <w:t xml:space="preserve">L126: Bilateral interval estimate of the mean</w:t>
      </w:r>
      <w:r xmlns:w="http://schemas.openxmlformats.org/wordprocessingml/2006/main">
        <w:br xmlns:w="http://schemas.openxmlformats.org/wordprocessingml/2006/main"/>
      </w:r>
    </w:p>
    <w:p>
      <w:r xmlns:w="http://schemas.openxmlformats.org/wordprocessingml/2006/main">
        <w:t xml:space="preserve">L127: lower IO limit</w:t>
      </w:r>
      <w:r xmlns:w="http://schemas.openxmlformats.org/wordprocessingml/2006/main">
        <w:br xmlns:w="http://schemas.openxmlformats.org/wordprocessingml/2006/main"/>
      </w:r>
    </w:p>
    <w:p>
      <w:r xmlns:w="http://schemas.openxmlformats.org/wordprocessingml/2006/main">
        <w:t xml:space="preserve">L128: upper limit of IC</w:t>
      </w:r>
      <w:r xmlns:w="http://schemas.openxmlformats.org/wordprocessingml/2006/main">
        <w:br xmlns:w="http://schemas.openxmlformats.org/wordprocessingml/2006/main"/>
      </w:r>
    </w:p>
    <w:p>
      <w:r xmlns:w="http://schemas.openxmlformats.org/wordprocessingml/2006/main">
        <w:t xml:space="preserve">L129: ## Example 4.</w:t>
      </w:r>
      <w:r xmlns:w="http://schemas.openxmlformats.org/wordprocessingml/2006/main">
        <w:br xmlns:w="http://schemas.openxmlformats.org/wordprocessingml/2006/main"/>
      </w:r>
    </w:p>
    <w:p>
      <w:r xmlns:w="http://schemas.openxmlformats.org/wordprocessingml/2006/main">
        <w:t xml:space="preserve">L130: Suppose that in a random selection of 200 young men, 120 of them have higher than recommended serum cholesterol levels. Determine a 95% confidence interval for the percentage of young men with higher cholesterol levels in the population.</w:t>
      </w:r>
      <w:r xmlns:w="http://schemas.openxmlformats.org/wordprocessingml/2006/main">
        <w:br xmlns:w="http://schemas.openxmlformats.org/wordprocessingml/2006/main"/>
      </w:r>
    </w:p>
    <w:p>
      <w:r xmlns:w="http://schemas.openxmlformats.org/wordprocessingml/2006/main">
        <w:t xml:space="preserve">L131: We estimate the proportion of men with higher cholesterol levels in the entire population,</w:t>
      </w:r>
      <w:r xmlns:w="http://schemas.openxmlformats.org/wordprocessingml/2006/main">
        <w:br xmlns:w="http://schemas.openxmlformats.org/wordprocessingml/2006/main"/>
      </w:r>
    </w:p>
    <w:p>
      <w:r xmlns:w="http://schemas.openxmlformats.org/wordprocessingml/2006/main">
        <w:t xml:space="preserve">L132: ie the probability that a randomly selected man will have a higher cholesterol level</w:t>
      </w:r>
      <w:r xmlns:w="http://schemas.openxmlformats.org/wordprocessingml/2006/main">
        <w:br xmlns:w="http://schemas.openxmlformats.org/wordprocessingml/2006/main"/>
      </w:r>
    </w:p>
    <w:p>
      <w:r xmlns:w="http://schemas.openxmlformats.org/wordprocessingml/2006/main">
        <w:t xml:space="preserve">L133: file range</w:t>
      </w:r>
      <w:r xmlns:w="http://schemas.openxmlformats.org/wordprocessingml/2006/main">
        <w:br xmlns:w="http://schemas.openxmlformats.org/wordprocessingml/2006/main"/>
      </w:r>
    </w:p>
    <w:p>
      <w:r xmlns:w="http://schemas.openxmlformats.org/wordprocessingml/2006/main">
        <w:t xml:space="preserve">L134: number of "successes"</w:t>
      </w:r>
      <w:r xmlns:w="http://schemas.openxmlformats.org/wordprocessingml/2006/main">
        <w:br xmlns:w="http://schemas.openxmlformats.org/wordprocessingml/2006/main"/>
      </w:r>
    </w:p>
    <w:p>
      <w:r xmlns:w="http://schemas.openxmlformats.org/wordprocessingml/2006/main">
        <w:t xml:space="preserve">L135: relative frequency (probability point estimate)</w:t>
      </w:r>
      <w:r xmlns:w="http://schemas.openxmlformats.org/wordprocessingml/2006/main">
        <w:br xmlns:w="http://schemas.openxmlformats.org/wordprocessingml/2006/main"/>
      </w:r>
    </w:p>
    <w:p>
      <w:r xmlns:w="http://schemas.openxmlformats.org/wordprocessingml/2006/main">
        <w:t xml:space="preserve">L136: significance level (reliability 1-alpha = 0.95)</w:t>
      </w:r>
      <w:r xmlns:w="http://schemas.openxmlformats.org/wordprocessingml/2006/main">
        <w:br xmlns:w="http://schemas.openxmlformats.org/wordprocessingml/2006/main"/>
      </w:r>
    </w:p>
    <w:p>
      <w:r xmlns:w="http://schemas.openxmlformats.org/wordprocessingml/2006/main">
        <w:t xml:space="preserve">L137: Verification of assumptions</w:t>
      </w:r>
      <w:r xmlns:w="http://schemas.openxmlformats.org/wordprocessingml/2006/main">
        <w:br xmlns:w="http://schemas.openxmlformats.org/wordprocessingml/2006/main"/>
      </w:r>
    </w:p>
    <w:p>
      <w:r xmlns:w="http://schemas.openxmlformats.org/wordprocessingml/2006/main">
        <w:t xml:space="preserve">L138: Bilateral Clopper - Pearson (exact) int. binom. distribution</w:t>
      </w:r>
      <w:r xmlns:w="http://schemas.openxmlformats.org/wordprocessingml/2006/main">
        <w:br xmlns:w="http://schemas.openxmlformats.org/wordprocessingml/2006/main"/>
      </w:r>
    </w:p>
    <w:p>
      <w:r xmlns:w="http://schemas.openxmlformats.org/wordprocessingml/2006/main">
        <w:t xml:space="preserve">L139: # Wald's (asymptotic) estimate (z-statistic) - approx. normal distribution according to CLV</w:t>
      </w:r>
      <w:r xmlns:w="http://schemas.openxmlformats.org/wordprocessingml/2006/main">
        <w:br xmlns:w="http://schemas.openxmlformats.org/wordprocessingml/2006/main"/>
      </w:r>
    </w:p>
    <w:p>
      <w:r xmlns:w="http://schemas.openxmlformats.org/wordprocessingml/2006/main">
        <w:t xml:space="preserve">L140: lower IO limit</w:t>
      </w:r>
      <w:r xmlns:w="http://schemas.openxmlformats.org/wordprocessingml/2006/main">
        <w:br xmlns:w="http://schemas.openxmlformats.org/wordprocessingml/2006/main"/>
      </w:r>
    </w:p>
    <w:p>
      <w:r xmlns:w="http://schemas.openxmlformats.org/wordprocessingml/2006/main">
        <w:t xml:space="preserve">L141: upper limit of IO</w:t>
      </w:r>
      <w:r xmlns:w="http://schemas.openxmlformats.org/wordprocessingml/2006/main">
        <w:br xmlns:w="http://schemas.openxmlformats.org/wordprocessingml/2006/main"/>
      </w:r>
    </w:p>
    <w:p>
      <w:r xmlns:w="http://schemas.openxmlformats.org/wordprocessingml/2006/main">
        <w:t xml:space="preserve">L142: ## Example 5.</w:t>
      </w:r>
      <w:r xmlns:w="http://schemas.openxmlformats.org/wordprocessingml/2006/main">
        <w:br xmlns:w="http://schemas.openxmlformats.org/wordprocessingml/2006/main"/>
      </w:r>
    </w:p>
    <w:p>
      <w:r xmlns:w="http://schemas.openxmlformats.org/wordprocessingml/2006/main">
        <w:t xml:space="preserve">L143: In a research study, we work with a random selection of 70 women from the Czech population. Hemoglobin was measured in each of the women with an accuracy of 0.1 g / 100 ml. The measured values are listed in the Hemoglobin.xls file. Find 95% interval estimates of standard deviation and mean hemoglobin in the population of Czech women. (Check the normality based on the exploration graphs.)</w:t>
      </w:r>
      <w:r xmlns:w="http://schemas.openxmlformats.org/wordprocessingml/2006/main">
        <w:br xmlns:w="http://schemas.openxmlformats.org/wordprocessingml/2006/main"/>
      </w:r>
    </w:p>
    <w:p>
      <w:r xmlns:w="http://schemas.openxmlformats.org/wordprocessingml/2006/main">
        <w:t xml:space="preserve">L144: # We estimate the mean and standard deviation of hemoglobin in serum</w:t>
      </w:r>
      <w:r xmlns:w="http://schemas.openxmlformats.org/wordprocessingml/2006/main">
        <w:br xmlns:w="http://schemas.openxmlformats.org/wordprocessingml/2006/main"/>
      </w:r>
    </w:p>
    <w:p>
      <w:r xmlns:w="http://schemas.openxmlformats.org/wordprocessingml/2006/main">
        <w:t xml:space="preserve">L145: # Read data from xlsx file (using readxl package)</w:t>
      </w:r>
      <w:r xmlns:w="http://schemas.openxmlformats.org/wordprocessingml/2006/main">
        <w:br xmlns:w="http://schemas.openxmlformats.org/wordprocessingml/2006/main"/>
      </w:r>
    </w:p>
    <w:p>
      <w:r xmlns:w="http://schemas.openxmlformats.org/wordprocessingml/2006/main">
        <w:t xml:space="preserve">L146: # Exploratory analysis</w:t>
      </w:r>
      <w:r xmlns:w="http://schemas.openxmlformats.org/wordprocessingml/2006/main">
        <w:br xmlns:w="http://schemas.openxmlformats.org/wordprocessingml/2006/main"/>
      </w:r>
    </w:p>
    <w:p>
      <w:r xmlns:w="http://schemas.openxmlformats.org/wordprocessingml/2006/main">
        <w:t xml:space="preserve">L147: Data does not contain remote observations.</w:t>
      </w:r>
      <w:r xmlns:w="http://schemas.openxmlformats.org/wordprocessingml/2006/main">
        <w:br xmlns:w="http://schemas.openxmlformats.org/wordprocessingml/2006/main"/>
      </w:r>
    </w:p>
    <w:p>
      <w:r xmlns:w="http://schemas.openxmlformats.org/wordprocessingml/2006/main">
        <w:t xml:space="preserve">L148: Verification of normality - exploratory</w:t>
      </w:r>
      <w:r xmlns:w="http://schemas.openxmlformats.org/wordprocessingml/2006/main">
        <w:br xmlns:w="http://schemas.openxmlformats.org/wordprocessingml/2006/main"/>
      </w:r>
    </w:p>
    <w:p>
      <w:r xmlns:w="http://schemas.openxmlformats.org/wordprocessingml/2006/main">
        <w:t xml:space="preserve">L149: Slanting and pointing corresponds to standards. distribution.</w:t>
      </w:r>
      <w:r xmlns:w="http://schemas.openxmlformats.org/wordprocessingml/2006/main">
        <w:br xmlns:w="http://schemas.openxmlformats.org/wordprocessingml/2006/main"/>
      </w:r>
    </w:p>
    <w:p>
      <w:r xmlns:w="http://schemas.openxmlformats.org/wordprocessingml/2006/main">
        <w:t xml:space="preserve">L150: normality verification: exact - normality test.</w:t>
      </w:r>
      <w:r xmlns:w="http://schemas.openxmlformats.org/wordprocessingml/2006/main">
        <w:br xmlns:w="http://schemas.openxmlformats.org/wordprocessingml/2006/main"/>
      </w:r>
    </w:p>
    <w:p>
      <w:r xmlns:w="http://schemas.openxmlformats.org/wordprocessingml/2006/main">
        <w:t xml:space="preserve">L151: If we know hypothesis testing, we verify Shapir. Wilk's test.</w:t>
      </w:r>
      <w:r xmlns:w="http://schemas.openxmlformats.org/wordprocessingml/2006/main">
        <w:br xmlns:w="http://schemas.openxmlformats.org/wordprocessingml/2006/main"/>
      </w:r>
    </w:p>
    <w:p>
      <w:r xmlns:w="http://schemas.openxmlformats.org/wordprocessingml/2006/main">
        <w:t xml:space="preserve">L152: In hl. significance 0.05</w:t>
      </w:r>
      <w:r xmlns:w="http://schemas.openxmlformats.org/wordprocessingml/2006/main">
        <w:br xmlns:w="http://schemas.openxmlformats.org/wordprocessingml/2006/main"/>
      </w:r>
    </w:p>
    <w:p>
      <w:r xmlns:w="http://schemas.openxmlformats.org/wordprocessingml/2006/main">
        <w:t xml:space="preserve">L153: 95% bilateral interval estimate of the mean</w:t>
      </w:r>
      <w:r xmlns:w="http://schemas.openxmlformats.org/wordprocessingml/2006/main">
        <w:br xmlns:w="http://schemas.openxmlformats.org/wordprocessingml/2006/main"/>
      </w:r>
    </w:p>
    <w:p>
      <w:r xmlns:w="http://schemas.openxmlformats.org/wordprocessingml/2006/main">
        <w:t xml:space="preserve">L154: # 95% two-way interval standard deviation estimate</w:t>
      </w:r>
      <w:r xmlns:w="http://schemas.openxmlformats.org/wordprocessingml/2006/main">
        <w:br xmlns:w="http://schemas.openxmlformats.org/wordprocessingml/2006/main"/>
      </w:r>
    </w:p>
    <w:p>
      <w:r xmlns:w="http://schemas.openxmlformats.org/wordprocessingml/2006/main">
        <w:t xml:space="preserve">L155: ## Example 6.</w:t>
      </w:r>
      <w:r xmlns:w="http://schemas.openxmlformats.org/wordprocessingml/2006/main">
        <w:br xmlns:w="http://schemas.openxmlformats.org/wordprocessingml/2006/main"/>
      </w:r>
    </w:p>
    <w:p>
      <w:r xmlns:w="http://schemas.openxmlformats.org/wordprocessingml/2006/main">
        <w:t xml:space="preserve">L156: What must be the number of observations if we want to determine the average hemoglobin value in neonates with an error of at most 1.0 $ g / l $ with a probability of 0.95. Population variance is estimated at $ 46.0 g ^ 2 / l ^ 2 $.</w:t>
      </w:r>
      <w:r xmlns:w="http://schemas.openxmlformats.org/wordprocessingml/2006/main">
        <w:br xmlns:w="http://schemas.openxmlformats.org/wordprocessingml/2006/main"/>
      </w:r>
    </w:p>
    <w:p>
      <w:r xmlns:w="http://schemas.openxmlformats.org/wordprocessingml/2006/main">
        <w:t xml:space="preserve">L157: We determine the estimated required range (number of newborns we have to test)</w:t>
      </w:r>
      <w:r xmlns:w="http://schemas.openxmlformats.org/wordprocessingml/2006/main">
        <w:br xmlns:w="http://schemas.openxmlformats.org/wordprocessingml/2006/main"/>
      </w:r>
    </w:p>
    <w:p>
      <w:r xmlns:w="http://schemas.openxmlformats.org/wordprocessingml/2006/main">
        <w:t xml:space="preserve">L158: We assume data normality, without this assumption the example is unsolvable</w:t>
      </w:r>
      <w:r xmlns:w="http://schemas.openxmlformats.org/wordprocessingml/2006/main">
        <w:br xmlns:w="http://schemas.openxmlformats.org/wordprocessingml/2006/main"/>
      </w:r>
    </w:p>
    <w:p>
      <w:r xmlns:w="http://schemas.openxmlformats.org/wordprocessingml/2006/main">
        <w:t xml:space="preserve">L159: g / l .... known standard deviation</w:t>
      </w:r>
      <w:r xmlns:w="http://schemas.openxmlformats.org/wordprocessingml/2006/main">
        <w:br xmlns:w="http://schemas.openxmlformats.org/wordprocessingml/2006/main"/>
      </w:r>
    </w:p>
    <w:p>
      <w:r xmlns:w="http://schemas.openxmlformats.org/wordprocessingml/2006/main">
        <w:t xml:space="preserve">L160: significance level (reliability 1-alpha = 0.95)</w:t>
      </w:r>
      <w:r xmlns:w="http://schemas.openxmlformats.org/wordprocessingml/2006/main">
        <w:br xmlns:w="http://schemas.openxmlformats.org/wordprocessingml/2006/main"/>
      </w:r>
    </w:p>
    <w:p>
      <w:r xmlns:w="http://schemas.openxmlformats.org/wordprocessingml/2006/main">
        <w:t xml:space="preserve">L161: g / l ... permissible measurement error</w:t>
      </w:r>
      <w:r xmlns:w="http://schemas.openxmlformats.org/wordprocessingml/2006/main">
        <w:br xmlns:w="http://schemas.openxmlformats.org/wordprocessingml/2006/main"/>
      </w:r>
    </w:p>
    <w:p>
      <w:r xmlns:w="http://schemas.openxmlformats.org/wordprocessingml/2006/main">
        <w:t xml:space="preserve">L162: Estimate selection range</w:t>
      </w:r>
      <w:r xmlns:w="http://schemas.openxmlformats.org/wordprocessingml/2006/main">
        <w:br xmlns:w="http://schemas.openxmlformats.org/wordprocessingml/2006/main"/>
      </w:r>
    </w:p>
    <w:p>
      <w:r xmlns:w="http://schemas.openxmlformats.org/wordprocessingml/2006/main">
        <w:t xml:space="preserve">L163: Y = delta / sigma * sqrt (n) ~ N (0,1), delta = X-mu</w:t>
      </w:r>
      <w:r xmlns:w="http://schemas.openxmlformats.org/wordprocessingml/2006/main">
        <w:br xmlns:w="http://schemas.openxmlformats.org/wordprocessingml/2006/main"/>
      </w:r>
    </w:p>
    <w:p>
      <w:r xmlns:w="http://schemas.openxmlformats.org/wordprocessingml/2006/main">
        <w:t xml:space="preserve">L164: P (Y&gt; Z_ (1-alpha / 2)) = alpha / 2</w:t>
      </w:r>
      <w:r xmlns:w="http://schemas.openxmlformats.org/wordprocessingml/2006/main">
        <w:br xmlns:w="http://schemas.openxmlformats.org/wordprocessingml/2006/main"/>
      </w:r>
    </w:p>
    <w:p>
      <w:r xmlns:w="http://schemas.openxmlformats.org/wordprocessingml/2006/main">
        <w:t xml:space="preserve">L165: ## Example 7.</w:t>
      </w:r>
      <w:r xmlns:w="http://schemas.openxmlformats.org/wordprocessingml/2006/main">
        <w:br xmlns:w="http://schemas.openxmlformats.org/wordprocessingml/2006/main"/>
      </w:r>
    </w:p>
    <w:p>
      <w:r xmlns:w="http://schemas.openxmlformats.org/wordprocessingml/2006/main">
        <w:t xml:space="preserve">L166: In the data file pr7.xlsx you will find the measurement of noise caused by the computer fan [dB]. Calculate the 95% interval estimate of the average noise and the 95% interval estimate of the noise variability.</w:t>
      </w:r>
      <w:r xmlns:w="http://schemas.openxmlformats.org/wordprocessingml/2006/main">
        <w:br xmlns:w="http://schemas.openxmlformats.org/wordprocessingml/2006/main"/>
      </w:r>
    </w:p>
    <w:p>
      <w:r xmlns:w="http://schemas.openxmlformats.org/wordprocessingml/2006/main">
        <w:t xml:space="preserve">L167: read data</w:t>
      </w:r>
      <w:r xmlns:w="http://schemas.openxmlformats.org/wordprocessingml/2006/main">
        <w:br xmlns:w="http://schemas.openxmlformats.org/wordprocessingml/2006/main"/>
      </w:r>
    </w:p>
    <w:p>
      <w:r xmlns:w="http://schemas.openxmlformats.org/wordprocessingml/2006/main">
        <w:t xml:space="preserve">L168: visualization</w:t>
      </w:r>
      <w:r xmlns:w="http://schemas.openxmlformats.org/wordprocessingml/2006/main">
        <w:br xmlns:w="http://schemas.openxmlformats.org/wordprocessingml/2006/main"/>
      </w:r>
    </w:p>
    <w:p>
      <w:r xmlns:w="http://schemas.openxmlformats.org/wordprocessingml/2006/main">
        <w:t xml:space="preserve">L169: OP removal</w:t>
      </w:r>
      <w:r xmlns:w="http://schemas.openxmlformats.org/wordprocessingml/2006/main">
        <w:br xmlns:w="http://schemas.openxmlformats.org/wordprocessingml/2006/main"/>
      </w:r>
    </w:p>
    <w:p>
      <w:r xmlns:w="http://schemas.openxmlformats.org/wordprocessingml/2006/main">
        <w:t xml:space="preserve">L170: data normality test exploratory</w:t>
      </w:r>
      <w:r xmlns:w="http://schemas.openxmlformats.org/wordprocessingml/2006/main">
        <w:br xmlns:w="http://schemas.openxmlformats.org/wordprocessingml/2006/main"/>
      </w:r>
    </w:p>
    <w:p>
      <w:r xmlns:w="http://schemas.openxmlformats.org/wordprocessingml/2006/main">
        <w:t xml:space="preserve">L171: normality test exactly</w:t>
      </w:r>
      <w:r xmlns:w="http://schemas.openxmlformats.org/wordprocessingml/2006/main">
        <w:br xmlns:w="http://schemas.openxmlformats.org/wordprocessingml/2006/main"/>
      </w:r>
    </w:p>
    <w:p>
      <w:r xmlns:w="http://schemas.openxmlformats.org/wordprocessingml/2006/main">
        <w:t xml:space="preserve">L172: point and interval estimation of the mean</w:t>
      </w:r>
      <w:r xmlns:w="http://schemas.openxmlformats.org/wordprocessingml/2006/main">
        <w:br xmlns:w="http://schemas.openxmlformats.org/wordprocessingml/2006/main"/>
      </w:r>
    </w:p>
    <w:p>
      <w:r xmlns:w="http://schemas.openxmlformats.org/wordprocessingml/2006/main">
        <w:t xml:space="preserve">L173: point and interval estimate of standard deviation</w:t>
      </w:r>
      <w:r xmlns:w="http://schemas.openxmlformats.org/wordprocessingml/2006/main">
        <w:br xmlns:w="http://schemas.openxmlformats.org/wordprocessingml/2006/main"/>
      </w:r>
    </w:p>
    <w:p>
      <w:r xmlns:w="http://schemas.openxmlformats.org/wordprocessingml/2006/main">
        <w:t xml:space="preserve">L174: ## Example 8.</w:t>
      </w:r>
      <w:r xmlns:w="http://schemas.openxmlformats.org/wordprocessingml/2006/main">
        <w:br xmlns:w="http://schemas.openxmlformats.org/wordprocessingml/2006/main"/>
      </w:r>
    </w:p>
    <w:p>
      <w:r xmlns:w="http://schemas.openxmlformats.org/wordprocessingml/2006/main">
        <w:t xml:space="preserve">L175: In the data file pr8.xlsx you will find the measurement of the time to failure of the electrical component [h]. Calculate the 99% interval estimate of the average life of a given component type.</w:t>
      </w:r>
      <w:r xmlns:w="http://schemas.openxmlformats.org/wordprocessingml/2006/main">
        <w:br xmlns:w="http://schemas.openxmlformats.org/wordprocessingml/2006/main"/>
      </w:r>
    </w:p>
    <w:p>
      <w:r xmlns:w="http://schemas.openxmlformats.org/wordprocessingml/2006/main">
        <w:t xml:space="preserve">L176: read data</w:t>
      </w:r>
      <w:r xmlns:w="http://schemas.openxmlformats.org/wordprocessingml/2006/main">
        <w:br xmlns:w="http://schemas.openxmlformats.org/wordprocessingml/2006/main"/>
      </w:r>
    </w:p>
    <w:p>
      <w:r xmlns:w="http://schemas.openxmlformats.org/wordprocessingml/2006/main">
        <w:t xml:space="preserve">L177: visualization and verification of OP</w:t>
      </w:r>
      <w:r xmlns:w="http://schemas.openxmlformats.org/wordprocessingml/2006/main">
        <w:br xmlns:w="http://schemas.openxmlformats.org/wordprocessingml/2006/main"/>
      </w:r>
    </w:p>
    <w:p>
      <w:r xmlns:w="http://schemas.openxmlformats.org/wordprocessingml/2006/main">
        <w:t xml:space="preserve">L178: data normality test exploratory</w:t>
      </w:r>
      <w:r xmlns:w="http://schemas.openxmlformats.org/wordprocessingml/2006/main">
        <w:br xmlns:w="http://schemas.openxmlformats.org/wordprocessingml/2006/main"/>
      </w:r>
    </w:p>
    <w:p>
      <w:r xmlns:w="http://schemas.openxmlformats.org/wordprocessingml/2006/main">
        <w:t xml:space="preserve">L179: normality test exactly</w:t>
      </w:r>
      <w:r xmlns:w="http://schemas.openxmlformats.org/wordprocessingml/2006/main">
        <w:br xmlns:w="http://schemas.openxmlformats.org/wordprocessingml/2006/main"/>
      </w:r>
    </w:p>
    <w:p>
      <w:r xmlns:w="http://schemas.openxmlformats.org/wordprocessingml/2006/main">
        <w:t xml:space="preserve">L180: symmetry test exploratory</w:t>
      </w:r>
      <w:r xmlns:w="http://schemas.openxmlformats.org/wordprocessingml/2006/main">
        <w:br xmlns:w="http://schemas.openxmlformats.org/wordprocessingml/2006/main"/>
      </w:r>
    </w:p>
    <w:p>
      <w:r xmlns:w="http://schemas.openxmlformats.org/wordprocessingml/2006/main">
        <w:t xml:space="preserve">L181: exact: symmetry test</w:t>
      </w:r>
      <w:r xmlns:w="http://schemas.openxmlformats.org/wordprocessingml/2006/main">
        <w:br xmlns:w="http://schemas.openxmlformats.org/wordprocessingml/2006/main"/>
      </w:r>
    </w:p>
    <w:p>
      <w:r xmlns:w="http://schemas.openxmlformats.org/wordprocessingml/2006/main">
        <w:t xml:space="preserve">L182: install.packages ("lawstat")</w:t>
      </w:r>
      <w:r xmlns:w="http://schemas.openxmlformats.org/wordprocessingml/2006/main">
        <w:br xmlns:w="http://schemas.openxmlformats.org/wordprocessingml/2006/main"/>
      </w:r>
    </w:p>
    <w:p>
      <w:r xmlns:w="http://schemas.openxmlformats.org/wordprocessingml/2006/main">
        <w:t xml:space="preserve">L183: the resulting p-value must be greater than hl. challenge (eg 0.05)</w:t>
      </w:r>
      <w:r xmlns:w="http://schemas.openxmlformats.org/wordprocessingml/2006/main">
        <w:br xmlns:w="http://schemas.openxmlformats.org/wordprocessingml/2006/main"/>
      </w:r>
    </w:p>
    <w:p>
      <w:r xmlns:w="http://schemas.openxmlformats.org/wordprocessingml/2006/main">
        <w:t xml:space="preserve">L184: median point and interval estimation</w:t>
      </w:r>
      <w:r xmlns:w="http://schemas.openxmlformats.org/wordprocessingml/2006/main">
        <w:br xmlns:w="http://schemas.openxmlformats.org/wordprocessingml/2006/main"/>
      </w:r>
    </w:p>
    <w:p>
      <w:r xmlns:w="http://schemas.openxmlformats.org/wordprocessingml/2006/main">
        <w:t xml:space="preserve">L185: IO</w:t>
      </w:r>
      <w:r xmlns:w="http://schemas.openxmlformats.org/wordprocessingml/2006/main">
        <w:br xmlns:w="http://schemas.openxmlformats.org/wordprocessingml/2006/main"/>
      </w:r>
    </w:p>
    <w:p>
      <w:r xmlns:w="http://schemas.openxmlformats.org/wordprocessingml/2006/main">
        <w:t xml:space="preserve">L186: install.packages ("BSDA")</w:t>
      </w:r>
      <w:r xmlns:w="http://schemas.openxmlformats.org/wordprocessingml/2006/main">
        <w:br xmlns:w="http://schemas.openxmlformats.org/wordprocessingml/2006/main"/>
      </w:r>
    </w:p>
    <w:p>
      <w:r xmlns:w="http://schemas.openxmlformats.org/wordprocessingml/2006/main">
        <w:t xml:space="preserve">%%%%%%%%%% cv6</w:t>
      </w:r>
      <w:r xmlns:w="http://schemas.openxmlformats.org/wordprocessingml/2006/main">
        <w:br xmlns:w="http://schemas.openxmlformats.org/wordprocessingml/2006/main"/>
      </w:r>
    </w:p>
    <w:p>
      <w:r xmlns:w="http://schemas.openxmlformats.org/wordprocessingml/2006/main">
        <w:t xml:space="preserve">L0: # Exercise 6 - Selected distributions of a continuous random variable</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Overview of divisions and their functions</w:t>
      </w:r>
      <w:r xmlns:w="http://schemas.openxmlformats.org/wordprocessingml/2006/main">
        <w:br xmlns:w="http://schemas.openxmlformats.org/wordprocessingml/2006/main"/>
      </w:r>
    </w:p>
    <w:p>
      <w:r xmlns:w="http://schemas.openxmlformats.org/wordprocessingml/2006/main">
        <w:t xml:space="preserve">L3: ## Introduction: Probability Density, Distribution Function and Quantile Function</w:t>
      </w:r>
      <w:r xmlns:w="http://schemas.openxmlformats.org/wordprocessingml/2006/main">
        <w:br xmlns:w="http://schemas.openxmlformats.org/wordprocessingml/2006/main"/>
      </w:r>
    </w:p>
    <w:p>
      <w:r xmlns:w="http://schemas.openxmlformats.org/wordprocessingml/2006/main">
        <w:t xml:space="preserve">L4: ### Probability density</w:t>
      </w:r>
      <w:r xmlns:w="http://schemas.openxmlformats.org/wordprocessingml/2006/main">
        <w:br xmlns:w="http://schemas.openxmlformats.org/wordprocessingml/2006/main"/>
      </w:r>
    </w:p>
    <w:p>
      <w:r xmlns:w="http://schemas.openxmlformats.org/wordprocessingml/2006/main">
        <w:t xml:space="preserve">L5: - starts with the letter ** d **: p = d ... (x, ...)</w:t>
      </w:r>
      <w:r xmlns:w="http://schemas.openxmlformats.org/wordprocessingml/2006/main">
        <w:br xmlns:w="http://schemas.openxmlformats.org/wordprocessingml/2006/main"/>
      </w:r>
    </w:p>
    <w:p>
      <w:r xmlns:w="http://schemas.openxmlformats.org/wordprocessingml/2006/main">
        <w:t xml:space="preserve">L6: ### Distribution function</w:t>
      </w:r>
      <w:r xmlns:w="http://schemas.openxmlformats.org/wordprocessingml/2006/main">
        <w:br xmlns:w="http://schemas.openxmlformats.org/wordprocessingml/2006/main"/>
      </w:r>
    </w:p>
    <w:p>
      <w:r xmlns:w="http://schemas.openxmlformats.org/wordprocessingml/2006/main">
        <w:t xml:space="preserve">L7: - starts with the letter ** p **: $ p = P (X &lt;x) $: p = p ... (x, ...)</w:t>
      </w:r>
      <w:r xmlns:w="http://schemas.openxmlformats.org/wordprocessingml/2006/main">
        <w:br xmlns:w="http://schemas.openxmlformats.org/wordprocessingml/2006/main"/>
      </w:r>
    </w:p>
    <w:p>
      <w:r xmlns:w="http://schemas.openxmlformats.org/wordprocessingml/2006/main">
        <w:t xml:space="preserve">L8: ### Quantile function</w:t>
      </w:r>
      <w:r xmlns:w="http://schemas.openxmlformats.org/wordprocessingml/2006/main">
        <w:br xmlns:w="http://schemas.openxmlformats.org/wordprocessingml/2006/main"/>
      </w:r>
    </w:p>
    <w:p>
      <w:r xmlns:w="http://schemas.openxmlformats.org/wordprocessingml/2006/main">
        <w:t xml:space="preserve">L9: - starts with the letter ** q **: find x for the given p: $ p = F (x) \ rightarrow x = F ^ {- 1} (p) $: x = q ... (p, .. .)</w:t>
      </w:r>
      <w:r xmlns:w="http://schemas.openxmlformats.org/wordprocessingml/2006/main">
        <w:br xmlns:w="http://schemas.openxmlformats.org/wordprocessingml/2006/main"/>
      </w:r>
    </w:p>
    <w:p>
      <w:r xmlns:w="http://schemas.openxmlformats.org/wordprocessingml/2006/main">
        <w:t xml:space="preserve">L10: ## Even distribution: $ X \ sim Ro (a, b) $</w:t>
      </w:r>
      <w:r xmlns:w="http://schemas.openxmlformats.org/wordprocessingml/2006/main">
        <w:br xmlns:w="http://schemas.openxmlformats.org/wordprocessingml/2006/main"/>
      </w:r>
    </w:p>
    <w:p>
      <w:r xmlns:w="http://schemas.openxmlformats.org/wordprocessingml/2006/main">
        <w:t xml:space="preserve">L11: - the random variable acquires only values greater than a and less than b - all values have the same density -&gt; the probability density is constant between a and b, elsewhere zero</w:t>
      </w:r>
      <w:r xmlns:w="http://schemas.openxmlformats.org/wordprocessingml/2006/main">
        <w:br xmlns:w="http://schemas.openxmlformats.org/wordprocessingml/2006/main"/>
      </w:r>
    </w:p>
    <w:p>
      <w:r xmlns:w="http://schemas.openxmlformats.org/wordprocessingml/2006/main">
        <w:t xml:space="preserve">L12: Probability density f (x)</w:t>
      </w:r>
      <w:r xmlns:w="http://schemas.openxmlformats.org/wordprocessingml/2006/main">
        <w:br xmlns:w="http://schemas.openxmlformats.org/wordprocessingml/2006/main"/>
      </w:r>
    </w:p>
    <w:p>
      <w:r xmlns:w="http://schemas.openxmlformats.org/wordprocessingml/2006/main">
        <w:t xml:space="preserve">L13: from where</w:t>
      </w:r>
      <w:r xmlns:w="http://schemas.openxmlformats.org/wordprocessingml/2006/main">
        <w:br xmlns:w="http://schemas.openxmlformats.org/wordprocessingml/2006/main"/>
      </w:r>
    </w:p>
    <w:p>
      <w:r xmlns:w="http://schemas.openxmlformats.org/wordprocessingml/2006/main">
        <w:t xml:space="preserve">L14: where</w:t>
      </w:r>
      <w:r xmlns:w="http://schemas.openxmlformats.org/wordprocessingml/2006/main">
        <w:br xmlns:w="http://schemas.openxmlformats.org/wordprocessingml/2006/main"/>
      </w:r>
    </w:p>
    <w:p>
      <w:r xmlns:w="http://schemas.openxmlformats.org/wordprocessingml/2006/main">
        <w:t xml:space="preserve">L15: we plot the probability density</w:t>
      </w:r>
      <w:r xmlns:w="http://schemas.openxmlformats.org/wordprocessingml/2006/main">
        <w:br xmlns:w="http://schemas.openxmlformats.org/wordprocessingml/2006/main"/>
      </w:r>
    </w:p>
    <w:p>
      <w:r xmlns:w="http://schemas.openxmlformats.org/wordprocessingml/2006/main">
        <w:t xml:space="preserve">L16: cex is the size of the markers</w:t>
      </w:r>
      <w:r xmlns:w="http://schemas.openxmlformats.org/wordprocessingml/2006/main">
        <w:br xmlns:w="http://schemas.openxmlformats.org/wordprocessingml/2006/main"/>
      </w:r>
    </w:p>
    <w:p>
      <w:r xmlns:w="http://schemas.openxmlformats.org/wordprocessingml/2006/main">
        <w:t xml:space="preserve">L17: Distribution function F (x) = P (X &lt;x)</w:t>
      </w:r>
      <w:r xmlns:w="http://schemas.openxmlformats.org/wordprocessingml/2006/main">
        <w:br xmlns:w="http://schemas.openxmlformats.org/wordprocessingml/2006/main"/>
      </w:r>
    </w:p>
    <w:p>
      <w:r xmlns:w="http://schemas.openxmlformats.org/wordprocessingml/2006/main">
        <w:t xml:space="preserve">L18: from where</w:t>
      </w:r>
      <w:r xmlns:w="http://schemas.openxmlformats.org/wordprocessingml/2006/main">
        <w:br xmlns:w="http://schemas.openxmlformats.org/wordprocessingml/2006/main"/>
      </w:r>
    </w:p>
    <w:p>
      <w:r xmlns:w="http://schemas.openxmlformats.org/wordprocessingml/2006/main">
        <w:t xml:space="preserve">L19: where</w:t>
      </w:r>
      <w:r xmlns:w="http://schemas.openxmlformats.org/wordprocessingml/2006/main">
        <w:br xmlns:w="http://schemas.openxmlformats.org/wordprocessingml/2006/main"/>
      </w:r>
    </w:p>
    <w:p>
      <w:r xmlns:w="http://schemas.openxmlformats.org/wordprocessingml/2006/main">
        <w:t xml:space="preserve">L20: let's draw the Distribution function</w:t>
      </w:r>
      <w:r xmlns:w="http://schemas.openxmlformats.org/wordprocessingml/2006/main">
        <w:br xmlns:w="http://schemas.openxmlformats.org/wordprocessingml/2006/main"/>
      </w:r>
    </w:p>
    <w:p>
      <w:r xmlns:w="http://schemas.openxmlformats.org/wordprocessingml/2006/main">
        <w:t xml:space="preserve">L21: quantile function F ^ (- 1) (p) = x: P (X &lt;x) = p</w:t>
      </w:r>
      <w:r xmlns:w="http://schemas.openxmlformats.org/wordprocessingml/2006/main">
        <w:br xmlns:w="http://schemas.openxmlformats.org/wordprocessingml/2006/main"/>
      </w:r>
    </w:p>
    <w:p>
      <w:r xmlns:w="http://schemas.openxmlformats.org/wordprocessingml/2006/main">
        <w:t xml:space="preserve">L22: from where</w:t>
      </w:r>
      <w:r xmlns:w="http://schemas.openxmlformats.org/wordprocessingml/2006/main">
        <w:br xmlns:w="http://schemas.openxmlformats.org/wordprocessingml/2006/main"/>
      </w:r>
    </w:p>
    <w:p>
      <w:r xmlns:w="http://schemas.openxmlformats.org/wordprocessingml/2006/main">
        <w:t xml:space="preserve">L23: where</w:t>
      </w:r>
      <w:r xmlns:w="http://schemas.openxmlformats.org/wordprocessingml/2006/main">
        <w:br xmlns:w="http://schemas.openxmlformats.org/wordprocessingml/2006/main"/>
      </w:r>
    </w:p>
    <w:p>
      <w:r xmlns:w="http://schemas.openxmlformats.org/wordprocessingml/2006/main">
        <w:t xml:space="preserve">L24: plot - quantile function F ^ (- 1) (p) = x</w:t>
      </w:r>
      <w:r xmlns:w="http://schemas.openxmlformats.org/wordprocessingml/2006/main">
        <w:br xmlns:w="http://schemas.openxmlformats.org/wordprocessingml/2006/main"/>
      </w:r>
    </w:p>
    <w:p>
      <w:r xmlns:w="http://schemas.openxmlformats.org/wordprocessingml/2006/main">
        <w:t xml:space="preserve">L25: ## Exponential distribution: $ X \ sim Exp (\ lambda) $</w:t>
      </w:r>
      <w:r xmlns:w="http://schemas.openxmlformats.org/wordprocessingml/2006/main">
        <w:br xmlns:w="http://schemas.openxmlformats.org/wordprocessingml/2006/main"/>
      </w:r>
    </w:p>
    <w:p>
      <w:r xmlns:w="http://schemas.openxmlformats.org/wordprocessingml/2006/main">
        <w:t xml:space="preserve">L26: - time to 1st event, time between events (only in the period of stable life - Poisson process) - parameter $ \ lambda $ is the same as in Poisson distribution - mean value is: $ E (X) = 1 / \ lambda $</w:t>
      </w:r>
      <w:r xmlns:w="http://schemas.openxmlformats.org/wordprocessingml/2006/main">
        <w:br xmlns:w="http://schemas.openxmlformats.org/wordprocessingml/2006/main"/>
      </w:r>
    </w:p>
    <w:p>
      <w:r xmlns:w="http://schemas.openxmlformats.org/wordprocessingml/2006/main">
        <w:t xml:space="preserve">L27: Probability density f (x)</w:t>
      </w:r>
      <w:r xmlns:w="http://schemas.openxmlformats.org/wordprocessingml/2006/main">
        <w:br xmlns:w="http://schemas.openxmlformats.org/wordprocessingml/2006/main"/>
      </w:r>
    </w:p>
    <w:p>
      <w:r xmlns:w="http://schemas.openxmlformats.org/wordprocessingml/2006/main">
        <w:t xml:space="preserve">L28: we plot the probability density</w:t>
      </w:r>
      <w:r xmlns:w="http://schemas.openxmlformats.org/wordprocessingml/2006/main">
        <w:br xmlns:w="http://schemas.openxmlformats.org/wordprocessingml/2006/main"/>
      </w:r>
    </w:p>
    <w:p>
      <w:r xmlns:w="http://schemas.openxmlformats.org/wordprocessingml/2006/main">
        <w:t xml:space="preserve">L29: Distribution function F (x) = P (X &lt;x)</w:t>
      </w:r>
      <w:r xmlns:w="http://schemas.openxmlformats.org/wordprocessingml/2006/main">
        <w:br xmlns:w="http://schemas.openxmlformats.org/wordprocessingml/2006/main"/>
      </w:r>
    </w:p>
    <w:p>
      <w:r xmlns:w="http://schemas.openxmlformats.org/wordprocessingml/2006/main">
        <w:t xml:space="preserve">L30: let's draw the Distribution function</w:t>
      </w:r>
      <w:r xmlns:w="http://schemas.openxmlformats.org/wordprocessingml/2006/main">
        <w:br xmlns:w="http://schemas.openxmlformats.org/wordprocessingml/2006/main"/>
      </w:r>
    </w:p>
    <w:p>
      <w:r xmlns:w="http://schemas.openxmlformats.org/wordprocessingml/2006/main">
        <w:t xml:space="preserve">L31: quantile function F ^ (- 1) (p) = x: P (X &lt;x) = p</w:t>
      </w:r>
      <w:r xmlns:w="http://schemas.openxmlformats.org/wordprocessingml/2006/main">
        <w:br xmlns:w="http://schemas.openxmlformats.org/wordprocessingml/2006/main"/>
      </w:r>
    </w:p>
    <w:p>
      <w:r xmlns:w="http://schemas.openxmlformats.org/wordprocessingml/2006/main">
        <w:t xml:space="preserve">L32: plot - quantile function F ^ (- 1) (p) = x</w:t>
      </w:r>
      <w:r xmlns:w="http://schemas.openxmlformats.org/wordprocessingml/2006/main">
        <w:br xmlns:w="http://schemas.openxmlformats.org/wordprocessingml/2006/main"/>
      </w:r>
    </w:p>
    <w:p>
      <w:r xmlns:w="http://schemas.openxmlformats.org/wordprocessingml/2006/main">
        <w:t xml:space="preserve">L33: ## Weibull distribution: $ X \ sim W (\ theta, \ beta) $</w:t>
      </w:r>
      <w:r xmlns:w="http://schemas.openxmlformats.org/wordprocessingml/2006/main">
        <w:br xmlns:w="http://schemas.openxmlformats.org/wordprocessingml/2006/main"/>
      </w:r>
    </w:p>
    <w:p>
      <w:r xmlns:w="http://schemas.openxmlformats.org/wordprocessingml/2006/main">
        <w:t xml:space="preserve">L34: - time to 1st event (faults) (suitable choice of β allows use in any period of fault intensity) - extension of exponential distribution Exp (λ) = W (Θ = 1 / λ, β = 1)</w:t>
      </w:r>
      <w:r xmlns:w="http://schemas.openxmlformats.org/wordprocessingml/2006/main">
        <w:br xmlns:w="http://schemas.openxmlformats.org/wordprocessingml/2006/main"/>
      </w:r>
    </w:p>
    <w:p>
      <w:r xmlns:w="http://schemas.openxmlformats.org/wordprocessingml/2006/main">
        <w:t xml:space="preserve">L35: Probability density f (x)</w:t>
      </w:r>
      <w:r xmlns:w="http://schemas.openxmlformats.org/wordprocessingml/2006/main">
        <w:br xmlns:w="http://schemas.openxmlformats.org/wordprocessingml/2006/main"/>
      </w:r>
    </w:p>
    <w:p>
      <w:r xmlns:w="http://schemas.openxmlformats.org/wordprocessingml/2006/main">
        <w:t xml:space="preserve">L36: equivalent 1 / lambda in exp. distribution</w:t>
      </w:r>
      <w:r xmlns:w="http://schemas.openxmlformats.org/wordprocessingml/2006/main">
        <w:br xmlns:w="http://schemas.openxmlformats.org/wordprocessingml/2006/main"/>
      </w:r>
    </w:p>
    <w:p>
      <w:r xmlns:w="http://schemas.openxmlformats.org/wordprocessingml/2006/main">
        <w:t xml:space="preserve">L37: beta = 1 -&gt; exponential distribution</w:t>
      </w:r>
      <w:r xmlns:w="http://schemas.openxmlformats.org/wordprocessingml/2006/main">
        <w:br xmlns:w="http://schemas.openxmlformats.org/wordprocessingml/2006/main"/>
      </w:r>
    </w:p>
    <w:p>
      <w:r xmlns:w="http://schemas.openxmlformats.org/wordprocessingml/2006/main">
        <w:t xml:space="preserve">L38: we plot the probability density</w:t>
      </w:r>
      <w:r xmlns:w="http://schemas.openxmlformats.org/wordprocessingml/2006/main">
        <w:br xmlns:w="http://schemas.openxmlformats.org/wordprocessingml/2006/main"/>
      </w:r>
    </w:p>
    <w:p>
      <w:r xmlns:w="http://schemas.openxmlformats.org/wordprocessingml/2006/main">
        <w:t xml:space="preserve">L39: Distribution function F (x) = P (X &lt;x)</w:t>
      </w:r>
      <w:r xmlns:w="http://schemas.openxmlformats.org/wordprocessingml/2006/main">
        <w:br xmlns:w="http://schemas.openxmlformats.org/wordprocessingml/2006/main"/>
      </w:r>
    </w:p>
    <w:p>
      <w:r xmlns:w="http://schemas.openxmlformats.org/wordprocessingml/2006/main">
        <w:t xml:space="preserve">L40: equivalent of 1 / lambda in exp. distribution</w:t>
      </w:r>
      <w:r xmlns:w="http://schemas.openxmlformats.org/wordprocessingml/2006/main">
        <w:br xmlns:w="http://schemas.openxmlformats.org/wordprocessingml/2006/main"/>
      </w:r>
    </w:p>
    <w:p>
      <w:r xmlns:w="http://schemas.openxmlformats.org/wordprocessingml/2006/main">
        <w:t xml:space="preserve">L41: beta = 1 -&gt; exponential distribution</w:t>
      </w:r>
      <w:r xmlns:w="http://schemas.openxmlformats.org/wordprocessingml/2006/main">
        <w:br xmlns:w="http://schemas.openxmlformats.org/wordprocessingml/2006/main"/>
      </w:r>
    </w:p>
    <w:p>
      <w:r xmlns:w="http://schemas.openxmlformats.org/wordprocessingml/2006/main">
        <w:t xml:space="preserve">L42: we draw the Distribution function</w:t>
      </w:r>
      <w:r xmlns:w="http://schemas.openxmlformats.org/wordprocessingml/2006/main">
        <w:br xmlns:w="http://schemas.openxmlformats.org/wordprocessingml/2006/main"/>
      </w:r>
    </w:p>
    <w:p>
      <w:r xmlns:w="http://schemas.openxmlformats.org/wordprocessingml/2006/main">
        <w:t xml:space="preserve">L43: quantile function F ^ (- 1) (p) = x: P (X &lt;x) = p</w:t>
      </w:r>
      <w:r xmlns:w="http://schemas.openxmlformats.org/wordprocessingml/2006/main">
        <w:br xmlns:w="http://schemas.openxmlformats.org/wordprocessingml/2006/main"/>
      </w:r>
    </w:p>
    <w:p>
      <w:r xmlns:w="http://schemas.openxmlformats.org/wordprocessingml/2006/main">
        <w:t xml:space="preserve">L44: equivalent of 1 / lambda in exp. distribution</w:t>
      </w:r>
      <w:r xmlns:w="http://schemas.openxmlformats.org/wordprocessingml/2006/main">
        <w:br xmlns:w="http://schemas.openxmlformats.org/wordprocessingml/2006/main"/>
      </w:r>
    </w:p>
    <w:p>
      <w:r xmlns:w="http://schemas.openxmlformats.org/wordprocessingml/2006/main">
        <w:t xml:space="preserve">L45: beta = 1 -&gt; exponential distribution</w:t>
      </w:r>
      <w:r xmlns:w="http://schemas.openxmlformats.org/wordprocessingml/2006/main">
        <w:br xmlns:w="http://schemas.openxmlformats.org/wordprocessingml/2006/main"/>
      </w:r>
    </w:p>
    <w:p>
      <w:r xmlns:w="http://schemas.openxmlformats.org/wordprocessingml/2006/main">
        <w:t xml:space="preserve">L46: plot - quantile function F ^ (- 1) (p) = x</w:t>
      </w:r>
      <w:r xmlns:w="http://schemas.openxmlformats.org/wordprocessingml/2006/main">
        <w:br xmlns:w="http://schemas.openxmlformats.org/wordprocessingml/2006/main"/>
      </w:r>
    </w:p>
    <w:p>
      <w:r xmlns:w="http://schemas.openxmlformats.org/wordprocessingml/2006/main">
        <w:t xml:space="preserve">L47: ## Normal distribution: $ X \ sim N (\ mu, \ sigma ^ 2) $</w:t>
      </w:r>
      <w:r xmlns:w="http://schemas.openxmlformats.org/wordprocessingml/2006/main">
        <w:br xmlns:w="http://schemas.openxmlformats.org/wordprocessingml/2006/main"/>
      </w:r>
    </w:p>
    <w:p>
      <w:r xmlns:w="http://schemas.openxmlformats.org/wordprocessingml/2006/main">
        <w:t xml:space="preserve">L48: - distribution modeling eg measurement errors, sum / average behavior of many other random variables - see. The central limit theorem - $ \ mu $ is directly the mean value of the distribution: $ E (X) = \ mu $ - $ \ sigma $ is the directly standard deviation of the distribution: $ D (X) = \ sigma ^ 2 $ - with parameters $ \ mu = 0, \ sigma = 1 $ is called the normalized normal distribution</w:t>
      </w:r>
      <w:r xmlns:w="http://schemas.openxmlformats.org/wordprocessingml/2006/main">
        <w:br xmlns:w="http://schemas.openxmlformats.org/wordprocessingml/2006/main"/>
      </w:r>
    </w:p>
    <w:p>
      <w:r xmlns:w="http://schemas.openxmlformats.org/wordprocessingml/2006/main">
        <w:t xml:space="preserve">L49: Probability density f (x)</w:t>
      </w:r>
      <w:r xmlns:w="http://schemas.openxmlformats.org/wordprocessingml/2006/main">
        <w:br xmlns:w="http://schemas.openxmlformats.org/wordprocessingml/2006/main"/>
      </w:r>
    </w:p>
    <w:p>
      <w:r xmlns:w="http://schemas.openxmlformats.org/wordprocessingml/2006/main">
        <w:t xml:space="preserve">L50: we plot the probability density</w:t>
      </w:r>
      <w:r xmlns:w="http://schemas.openxmlformats.org/wordprocessingml/2006/main">
        <w:br xmlns:w="http://schemas.openxmlformats.org/wordprocessingml/2006/main"/>
      </w:r>
    </w:p>
    <w:p>
      <w:r xmlns:w="http://schemas.openxmlformats.org/wordprocessingml/2006/main">
        <w:t xml:space="preserve">L51: Distribution function F (x) = P (X &lt;x)</w:t>
      </w:r>
      <w:r xmlns:w="http://schemas.openxmlformats.org/wordprocessingml/2006/main">
        <w:br xmlns:w="http://schemas.openxmlformats.org/wordprocessingml/2006/main"/>
      </w:r>
    </w:p>
    <w:p>
      <w:r xmlns:w="http://schemas.openxmlformats.org/wordprocessingml/2006/main">
        <w:t xml:space="preserve">L52: we draw the Distribution function</w:t>
      </w:r>
      <w:r xmlns:w="http://schemas.openxmlformats.org/wordprocessingml/2006/main">
        <w:br xmlns:w="http://schemas.openxmlformats.org/wordprocessingml/2006/main"/>
      </w:r>
    </w:p>
    <w:p>
      <w:r xmlns:w="http://schemas.openxmlformats.org/wordprocessingml/2006/main">
        <w:t xml:space="preserve">L53: quantile function F ^ (- 1) (p) = x: P (X &lt;x) = p</w:t>
      </w:r>
      <w:r xmlns:w="http://schemas.openxmlformats.org/wordprocessingml/2006/main">
        <w:br xmlns:w="http://schemas.openxmlformats.org/wordprocessingml/2006/main"/>
      </w:r>
    </w:p>
    <w:p>
      <w:r xmlns:w="http://schemas.openxmlformats.org/wordprocessingml/2006/main">
        <w:t xml:space="preserve">L54: plot - quantile function F ^ (- 1) (p) = x</w:t>
      </w:r>
      <w:r xmlns:w="http://schemas.openxmlformats.org/wordprocessingml/2006/main">
        <w:br xmlns:w="http://schemas.openxmlformats.org/wordprocessingml/2006/main"/>
      </w:r>
    </w:p>
    <w:p>
      <w:r xmlns:w="http://schemas.openxmlformats.org/wordprocessingml/2006/main">
        <w:t xml:space="preserve">L55: # Examples</w:t>
      </w:r>
      <w:r xmlns:w="http://schemas.openxmlformats.org/wordprocessingml/2006/main">
        <w:br xmlns:w="http://schemas.openxmlformats.org/wordprocessingml/2006/main"/>
      </w:r>
    </w:p>
    <w:p>
      <w:r xmlns:w="http://schemas.openxmlformats.org/wordprocessingml/2006/main">
        <w:t xml:space="preserve">L56: ## Example 1.</w:t>
      </w:r>
      <w:r xmlns:w="http://schemas.openxmlformats.org/wordprocessingml/2006/main">
        <w:br xmlns:w="http://schemas.openxmlformats.org/wordprocessingml/2006/main"/>
      </w:r>
    </w:p>
    <w:p>
      <w:r xmlns:w="http://schemas.openxmlformats.org/wordprocessingml/2006/main">
        <w:t xml:space="preserve">L57: Height in the population of boys aged 3.5-4 years has a normal distribution with a mean value of 102 cm and a standard deviation of 4.5 cm. Determine what percentage of boys at that age are less than or equal to 93 cm in height.</w:t>
      </w:r>
      <w:r xmlns:w="http://schemas.openxmlformats.org/wordprocessingml/2006/main">
        <w:br xmlns:w="http://schemas.openxmlformats.org/wordprocessingml/2006/main"/>
      </w:r>
    </w:p>
    <w:p>
      <w:r xmlns:w="http://schemas.openxmlformats.org/wordprocessingml/2006/main">
        <w:t xml:space="preserve">L58: X ... height of boys aged 3.5 to 4 years (cm)</w:t>
      </w:r>
      <w:r xmlns:w="http://schemas.openxmlformats.org/wordprocessingml/2006/main">
        <w:br xmlns:w="http://schemas.openxmlformats.org/wordprocessingml/2006/main"/>
      </w:r>
    </w:p>
    <w:p>
      <w:r xmlns:w="http://schemas.openxmlformats.org/wordprocessingml/2006/main">
        <w:t xml:space="preserve">L59: X ~ N (mu = 102, sd = 4.5)</w:t>
      </w:r>
      <w:r xmlns:w="http://schemas.openxmlformats.org/wordprocessingml/2006/main">
        <w:br xmlns:w="http://schemas.openxmlformats.org/wordprocessingml/2006/main"/>
      </w:r>
    </w:p>
    <w:p>
      <w:r xmlns:w="http://schemas.openxmlformats.org/wordprocessingml/2006/main">
        <w:t xml:space="preserve">L60: P (X &lt;= 93) = F (93)</w:t>
      </w:r>
      <w:r xmlns:w="http://schemas.openxmlformats.org/wordprocessingml/2006/main">
        <w:br xmlns:w="http://schemas.openxmlformats.org/wordprocessingml/2006/main"/>
      </w:r>
    </w:p>
    <w:p>
      <w:r xmlns:w="http://schemas.openxmlformats.org/wordprocessingml/2006/main">
        <w:t xml:space="preserve">L61: ## Example 2.</w:t>
      </w:r>
      <w:r xmlns:w="http://schemas.openxmlformats.org/wordprocessingml/2006/main">
        <w:br xmlns:w="http://schemas.openxmlformats.org/wordprocessingml/2006/main"/>
      </w:r>
    </w:p>
    <w:p>
      <w:r xmlns:w="http://schemas.openxmlformats.org/wordprocessingml/2006/main">
        <w:t xml:space="preserve">L62: The average life of a machine part is 30,000 hours. Assume that the component is in a period of stable life. Specify:</w:t>
      </w:r>
      <w:r xmlns:w="http://schemas.openxmlformats.org/wordprocessingml/2006/main">
        <w:br xmlns:w="http://schemas.openxmlformats.org/wordprocessingml/2006/main"/>
      </w:r>
    </w:p>
    <w:p>
      <w:r xmlns:w="http://schemas.openxmlformats.org/wordprocessingml/2006/main">
        <w:t xml:space="preserve">L63: X ... component life (h)</w:t>
      </w:r>
      <w:r xmlns:w="http://schemas.openxmlformats.org/wordprocessingml/2006/main">
        <w:br xmlns:w="http://schemas.openxmlformats.org/wordprocessingml/2006/main"/>
      </w:r>
    </w:p>
    <w:p>
      <w:r xmlns:w="http://schemas.openxmlformats.org/wordprocessingml/2006/main">
        <w:t xml:space="preserve">L64: X ~ Exp (lambda), where E (X) = 1 / lambda</w:t>
      </w:r>
      <w:r xmlns:w="http://schemas.openxmlformats.org/wordprocessingml/2006/main">
        <w:br xmlns:w="http://schemas.openxmlformats.org/wordprocessingml/2006/main"/>
      </w:r>
    </w:p>
    <w:p>
      <w:r xmlns:w="http://schemas.openxmlformats.org/wordprocessingml/2006/main">
        <w:t xml:space="preserve">L65: ### a)</w:t>
      </w:r>
      <w:r xmlns:w="http://schemas.openxmlformats.org/wordprocessingml/2006/main">
        <w:br xmlns:w="http://schemas.openxmlformats.org/wordprocessingml/2006/main"/>
      </w:r>
    </w:p>
    <w:p>
      <w:r xmlns:w="http://schemas.openxmlformats.org/wordprocessingml/2006/main">
        <w:t xml:space="preserve">L66: probability that the component will not last more than 2,000 hours,</w:t>
      </w:r>
      <w:r xmlns:w="http://schemas.openxmlformats.org/wordprocessingml/2006/main">
        <w:br xmlns:w="http://schemas.openxmlformats.org/wordprocessingml/2006/main"/>
      </w:r>
    </w:p>
    <w:p>
      <w:r xmlns:w="http://schemas.openxmlformats.org/wordprocessingml/2006/main">
        <w:t xml:space="preserve">L67: a) P (X &lt;2000) = F (2000)</w:t>
      </w:r>
      <w:r xmlns:w="http://schemas.openxmlformats.org/wordprocessingml/2006/main">
        <w:br xmlns:w="http://schemas.openxmlformats.org/wordprocessingml/2006/main"/>
      </w:r>
    </w:p>
    <w:p>
      <w:r xmlns:w="http://schemas.openxmlformats.org/wordprocessingml/2006/main">
        <w:t xml:space="preserve">L68: ### b)</w:t>
      </w:r>
      <w:r xmlns:w="http://schemas.openxmlformats.org/wordprocessingml/2006/main">
        <w:br xmlns:w="http://schemas.openxmlformats.org/wordprocessingml/2006/main"/>
      </w:r>
    </w:p>
    <w:p>
      <w:r xmlns:w="http://schemas.openxmlformats.org/wordprocessingml/2006/main">
        <w:t xml:space="preserve">L69: probability that the component will last more than 35,000 hours,</w:t>
      </w:r>
      <w:r xmlns:w="http://schemas.openxmlformats.org/wordprocessingml/2006/main">
        <w:br xmlns:w="http://schemas.openxmlformats.org/wordprocessingml/2006/main"/>
      </w:r>
    </w:p>
    <w:p>
      <w:r xmlns:w="http://schemas.openxmlformats.org/wordprocessingml/2006/main">
        <w:t xml:space="preserve">L70: b) P (X&gt; 35000) = 1-F (35000)</w:t>
      </w:r>
      <w:r xmlns:w="http://schemas.openxmlformats.org/wordprocessingml/2006/main">
        <w:br xmlns:w="http://schemas.openxmlformats.org/wordprocessingml/2006/main"/>
      </w:r>
    </w:p>
    <w:p>
      <w:r xmlns:w="http://schemas.openxmlformats.org/wordprocessingml/2006/main">
        <w:t xml:space="preserve">L71: ### c)</w:t>
      </w:r>
      <w:r xmlns:w="http://schemas.openxmlformats.org/wordprocessingml/2006/main">
        <w:br xmlns:w="http://schemas.openxmlformats.org/wordprocessingml/2006/main"/>
      </w:r>
    </w:p>
    <w:p>
      <w:r xmlns:w="http://schemas.openxmlformats.org/wordprocessingml/2006/main">
        <w:t xml:space="preserve">L72: time until 95% of the components fail.</w:t>
      </w:r>
      <w:r xmlns:w="http://schemas.openxmlformats.org/wordprocessingml/2006/main">
        <w:br xmlns:w="http://schemas.openxmlformats.org/wordprocessingml/2006/main"/>
      </w:r>
    </w:p>
    <w:p>
      <w:r xmlns:w="http://schemas.openxmlformats.org/wordprocessingml/2006/main">
        <w:t xml:space="preserve">L73: c) P (X &lt;t) = 0.95 -&gt; F (t) = 0.95 -&gt; t… 95% quantile</w:t>
      </w:r>
      <w:r xmlns:w="http://schemas.openxmlformats.org/wordprocessingml/2006/main">
        <w:br xmlns:w="http://schemas.openxmlformats.org/wordprocessingml/2006/main"/>
      </w:r>
    </w:p>
    <w:p>
      <w:r xmlns:w="http://schemas.openxmlformats.org/wordprocessingml/2006/main">
        <w:t xml:space="preserve">L74: ## Example 3.</w:t>
      </w:r>
      <w:r xmlns:w="http://schemas.openxmlformats.org/wordprocessingml/2006/main">
        <w:br xmlns:w="http://schemas.openxmlformats.org/wordprocessingml/2006/main"/>
      </w:r>
    </w:p>
    <w:p>
      <w:r xmlns:w="http://schemas.openxmlformats.org/wordprocessingml/2006/main">
        <w:t xml:space="preserve">L75: The production facility fails on average once every 2000 hours. The quantity Y representing the fault waiting time has an exponential distribution. Determine the time T0 so that the probability that the device will run longer than T0 is 0.99.</w:t>
      </w:r>
      <w:r xmlns:w="http://schemas.openxmlformats.org/wordprocessingml/2006/main">
        <w:br xmlns:w="http://schemas.openxmlformats.org/wordprocessingml/2006/main"/>
      </w:r>
    </w:p>
    <w:p>
      <w:r xmlns:w="http://schemas.openxmlformats.org/wordprocessingml/2006/main">
        <w:t xml:space="preserve">L76: X ... fault waiting time (h)</w:t>
      </w:r>
      <w:r xmlns:w="http://schemas.openxmlformats.org/wordprocessingml/2006/main">
        <w:br xmlns:w="http://schemas.openxmlformats.org/wordprocessingml/2006/main"/>
      </w:r>
    </w:p>
    <w:p>
      <w:r xmlns:w="http://schemas.openxmlformats.org/wordprocessingml/2006/main">
        <w:t xml:space="preserve">L77: X ~ Exp (lambda), where E (X) = 1 / lambda</w:t>
      </w:r>
      <w:r xmlns:w="http://schemas.openxmlformats.org/wordprocessingml/2006/main">
        <w:br xmlns:w="http://schemas.openxmlformats.org/wordprocessingml/2006/main"/>
      </w:r>
    </w:p>
    <w:p>
      <w:r xmlns:w="http://schemas.openxmlformats.org/wordprocessingml/2006/main">
        <w:t xml:space="preserve">L78: P (X&gt; t) = 0.99 -&gt; 1-F (t) = 0.99 -&gt; F (t) = 0.01 -&gt; t… 1% quant.</w:t>
      </w:r>
      <w:r xmlns:w="http://schemas.openxmlformats.org/wordprocessingml/2006/main">
        <w:br xmlns:w="http://schemas.openxmlformats.org/wordprocessingml/2006/main"/>
      </w:r>
    </w:p>
    <w:p>
      <w:r xmlns:w="http://schemas.openxmlformats.org/wordprocessingml/2006/main">
        <w:t xml:space="preserve">L79: ## Example 4.</w:t>
      </w:r>
      <w:r xmlns:w="http://schemas.openxmlformats.org/wordprocessingml/2006/main">
        <w:br xmlns:w="http://schemas.openxmlformats.org/wordprocessingml/2006/main"/>
      </w:r>
    </w:p>
    <w:p>
      <w:r xmlns:w="http://schemas.openxmlformats.org/wordprocessingml/2006/main">
        <w:t xml:space="preserve">L80: The measurement results are loaded only with a normally distributed error with zero mean and a standard deviation of 3 mm. What is the probability that there will be an error in the interval (0 mm; 2.4 mm) at least once in 3 measurements?</w:t>
      </w:r>
      <w:r xmlns:w="http://schemas.openxmlformats.org/wordprocessingml/2006/main">
        <w:br xmlns:w="http://schemas.openxmlformats.org/wordprocessingml/2006/main"/>
      </w:r>
    </w:p>
    <w:p>
      <w:r xmlns:w="http://schemas.openxmlformats.org/wordprocessingml/2006/main">
        <w:t xml:space="preserve">L81: Y měření measurement error size (mm)</w:t>
      </w:r>
      <w:r xmlns:w="http://schemas.openxmlformats.org/wordprocessingml/2006/main">
        <w:br xmlns:w="http://schemas.openxmlformats.org/wordprocessingml/2006/main"/>
      </w:r>
    </w:p>
    <w:p>
      <w:r xmlns:w="http://schemas.openxmlformats.org/wordprocessingml/2006/main">
        <w:t xml:space="preserve">L82: Y ~ N (mu = 0, sigma = 3)</w:t>
      </w:r>
      <w:r xmlns:w="http://schemas.openxmlformats.org/wordprocessingml/2006/main">
        <w:br xmlns:w="http://schemas.openxmlformats.org/wordprocessingml/2006/main"/>
      </w:r>
    </w:p>
    <w:p>
      <w:r xmlns:w="http://schemas.openxmlformats.org/wordprocessingml/2006/main">
        <w:t xml:space="preserve">L83: pp… true that the measurement error will be in int. 0.0-2.4mm</w:t>
      </w:r>
      <w:r xmlns:w="http://schemas.openxmlformats.org/wordprocessingml/2006/main">
        <w:br xmlns:w="http://schemas.openxmlformats.org/wordprocessingml/2006/main"/>
      </w:r>
    </w:p>
    <w:p>
      <w:r xmlns:w="http://schemas.openxmlformats.org/wordprocessingml/2006/main">
        <w:t xml:space="preserve">L84: X… number of measurement errors in int. 0 mm -2.4 mm in 3 measures.</w:t>
      </w:r>
      <w:r xmlns:w="http://schemas.openxmlformats.org/wordprocessingml/2006/main">
        <w:br xmlns:w="http://schemas.openxmlformats.org/wordprocessingml/2006/main"/>
      </w:r>
    </w:p>
    <w:p>
      <w:r xmlns:w="http://schemas.openxmlformats.org/wordprocessingml/2006/main">
        <w:t xml:space="preserve">L85: X ~ Bi (n = 3, p = pp)</w:t>
      </w:r>
      <w:r xmlns:w="http://schemas.openxmlformats.org/wordprocessingml/2006/main">
        <w:br xmlns:w="http://schemas.openxmlformats.org/wordprocessingml/2006/main"/>
      </w:r>
    </w:p>
    <w:p>
      <w:r xmlns:w="http://schemas.openxmlformats.org/wordprocessingml/2006/main">
        <w:t xml:space="preserve">L86: P (X&gt; = 1) = 1-P (X = 0)</w:t>
      </w:r>
      <w:r xmlns:w="http://schemas.openxmlformats.org/wordprocessingml/2006/main">
        <w:br xmlns:w="http://schemas.openxmlformats.org/wordprocessingml/2006/main"/>
      </w:r>
    </w:p>
    <w:p>
      <w:r xmlns:w="http://schemas.openxmlformats.org/wordprocessingml/2006/main">
        <w:t xml:space="preserve">L87: ## Example 5.</w:t>
      </w:r>
      <w:r xmlns:w="http://schemas.openxmlformats.org/wordprocessingml/2006/main">
        <w:br xmlns:w="http://schemas.openxmlformats.org/wordprocessingml/2006/main"/>
      </w:r>
    </w:p>
    <w:p>
      <w:r xmlns:w="http://schemas.openxmlformats.org/wordprocessingml/2006/main">
        <w:t xml:space="preserve">L88: An average of 25 users per hour log on to a large computer network. Determine the probability that:</w:t>
      </w:r>
      <w:r xmlns:w="http://schemas.openxmlformats.org/wordprocessingml/2006/main">
        <w:br xmlns:w="http://schemas.openxmlformats.org/wordprocessingml/2006/main"/>
      </w:r>
    </w:p>
    <w:p>
      <w:r xmlns:w="http://schemas.openxmlformats.org/wordprocessingml/2006/main">
        <w:t xml:space="preserve">L89: ### a)</w:t>
      </w:r>
      <w:r xmlns:w="http://schemas.openxmlformats.org/wordprocessingml/2006/main">
        <w:br xmlns:w="http://schemas.openxmlformats.org/wordprocessingml/2006/main"/>
      </w:r>
    </w:p>
    <w:p>
      <w:r xmlns:w="http://schemas.openxmlformats.org/wordprocessingml/2006/main">
        <w:t xml:space="preserve">L90: no one logs in during 14:30 - 14:36,</w:t>
      </w:r>
      <w:r xmlns:w="http://schemas.openxmlformats.org/wordprocessingml/2006/main">
        <w:br xmlns:w="http://schemas.openxmlformats.org/wordprocessingml/2006/main"/>
      </w:r>
    </w:p>
    <w:p>
      <w:r xmlns:w="http://schemas.openxmlformats.org/wordprocessingml/2006/main">
        <w:t xml:space="preserve">L91: X… number of users logged in in 6 minutes</w:t>
      </w:r>
      <w:r xmlns:w="http://schemas.openxmlformats.org/wordprocessingml/2006/main">
        <w:br xmlns:w="http://schemas.openxmlformats.org/wordprocessingml/2006/main"/>
      </w:r>
    </w:p>
    <w:p>
      <w:r xmlns:w="http://schemas.openxmlformats.org/wordprocessingml/2006/main">
        <w:t xml:space="preserve">L92: X ~ Po (lt = 2.5)</w:t>
      </w:r>
      <w:r xmlns:w="http://schemas.openxmlformats.org/wordprocessingml/2006/main">
        <w:br xmlns:w="http://schemas.openxmlformats.org/wordprocessingml/2006/main"/>
      </w:r>
    </w:p>
    <w:p>
      <w:r xmlns:w="http://schemas.openxmlformats.org/wordprocessingml/2006/main">
        <w:t xml:space="preserve">L93: P (X = 0)</w:t>
      </w:r>
      <w:r xmlns:w="http://schemas.openxmlformats.org/wordprocessingml/2006/main">
        <w:br xmlns:w="http://schemas.openxmlformats.org/wordprocessingml/2006/main"/>
      </w:r>
    </w:p>
    <w:p>
      <w:r xmlns:w="http://schemas.openxmlformats.org/wordprocessingml/2006/main">
        <w:t xml:space="preserve">L94: ### b)</w:t>
      </w:r>
      <w:r xmlns:w="http://schemas.openxmlformats.org/wordprocessingml/2006/main">
        <w:br xmlns:w="http://schemas.openxmlformats.org/wordprocessingml/2006/main"/>
      </w:r>
    </w:p>
    <w:p>
      <w:r xmlns:w="http://schemas.openxmlformats.org/wordprocessingml/2006/main">
        <w:t xml:space="preserve">L95: 2-3 minutes will elapse before the next login.</w:t>
      </w:r>
      <w:r xmlns:w="http://schemas.openxmlformats.org/wordprocessingml/2006/main">
        <w:br xmlns:w="http://schemas.openxmlformats.org/wordprocessingml/2006/main"/>
      </w:r>
    </w:p>
    <w:p>
      <w:r xmlns:w="http://schemas.openxmlformats.org/wordprocessingml/2006/main">
        <w:t xml:space="preserve">L96: Y… time until next login</w:t>
      </w:r>
      <w:r xmlns:w="http://schemas.openxmlformats.org/wordprocessingml/2006/main">
        <w:br xmlns:w="http://schemas.openxmlformats.org/wordprocessingml/2006/main"/>
      </w:r>
    </w:p>
    <w:p>
      <w:r xmlns:w="http://schemas.openxmlformats.org/wordprocessingml/2006/main">
        <w:t xml:space="preserve">L97: Y ~ Exp (lambda = 25/60), where E (X) = 1 / lambda</w:t>
      </w:r>
      <w:r xmlns:w="http://schemas.openxmlformats.org/wordprocessingml/2006/main">
        <w:br xmlns:w="http://schemas.openxmlformats.org/wordprocessingml/2006/main"/>
      </w:r>
    </w:p>
    <w:p>
      <w:r xmlns:w="http://schemas.openxmlformats.org/wordprocessingml/2006/main">
        <w:t xml:space="preserve">L98: P (2 &lt;Y &lt;3) = F (3) -F (2)</w:t>
      </w:r>
      <w:r xmlns:w="http://schemas.openxmlformats.org/wordprocessingml/2006/main">
        <w:br xmlns:w="http://schemas.openxmlformats.org/wordprocessingml/2006/main"/>
      </w:r>
    </w:p>
    <w:p>
      <w:r xmlns:w="http://schemas.openxmlformats.org/wordprocessingml/2006/main">
        <w:t xml:space="preserve">L99: ### c)</w:t>
      </w:r>
      <w:r xmlns:w="http://schemas.openxmlformats.org/wordprocessingml/2006/main">
        <w:br xmlns:w="http://schemas.openxmlformats.org/wordprocessingml/2006/main"/>
      </w:r>
    </w:p>
    <w:p>
      <w:r xmlns:w="http://schemas.openxmlformats.org/wordprocessingml/2006/main">
        <w:t xml:space="preserve">L100: Specify the maximum length of the time interval so that the probability that no one will log in is at least 0.90.</w:t>
      </w:r>
      <w:r xmlns:w="http://schemas.openxmlformats.org/wordprocessingml/2006/main">
        <w:br xmlns:w="http://schemas.openxmlformats.org/wordprocessingml/2006/main"/>
      </w:r>
    </w:p>
    <w:p>
      <w:r xmlns:w="http://schemas.openxmlformats.org/wordprocessingml/2006/main">
        <w:t xml:space="preserve">L101: P (Y&gt; t) = 0.90 -&gt; 1-F (t) = 0.90 -&gt; F (t) = 0.10 -&gt; t… 10% kv.</w:t>
      </w:r>
      <w:r xmlns:w="http://schemas.openxmlformats.org/wordprocessingml/2006/main">
        <w:br xmlns:w="http://schemas.openxmlformats.org/wordprocessingml/2006/main"/>
      </w:r>
    </w:p>
    <w:p>
      <w:r xmlns:w="http://schemas.openxmlformats.org/wordprocessingml/2006/main">
        <w:t xml:space="preserve">L102: ## Example 6.</w:t>
      </w:r>
      <w:r xmlns:w="http://schemas.openxmlformats.org/wordprocessingml/2006/main">
        <w:br xmlns:w="http://schemas.openxmlformats.org/wordprocessingml/2006/main"/>
      </w:r>
    </w:p>
    <w:p>
      <w:r xmlns:w="http://schemas.openxmlformats.org/wordprocessingml/2006/main">
        <w:t xml:space="preserve">L103: The random variable X has a normal distribution N (µ; σ). Specify:</w:t>
      </w:r>
      <w:r xmlns:w="http://schemas.openxmlformats.org/wordprocessingml/2006/main">
        <w:br xmlns:w="http://schemas.openxmlformats.org/wordprocessingml/2006/main"/>
      </w:r>
    </w:p>
    <w:p>
      <w:r xmlns:w="http://schemas.openxmlformats.org/wordprocessingml/2006/main">
        <w:t xml:space="preserve">L104: ### a)</w:t>
      </w:r>
      <w:r xmlns:w="http://schemas.openxmlformats.org/wordprocessingml/2006/main">
        <w:br xmlns:w="http://schemas.openxmlformats.org/wordprocessingml/2006/main"/>
      </w:r>
    </w:p>
    <w:p>
      <w:r xmlns:w="http://schemas.openxmlformats.org/wordprocessingml/2006/main">
        <w:t xml:space="preserve">L105: P (µ - 2σ &lt;X &lt;µ + 2σ),</w:t>
      </w:r>
      <w:r xmlns:w="http://schemas.openxmlformats.org/wordprocessingml/2006/main">
        <w:br xmlns:w="http://schemas.openxmlformats.org/wordprocessingml/2006/main"/>
      </w:r>
    </w:p>
    <w:p>
      <w:r xmlns:w="http://schemas.openxmlformats.org/wordprocessingml/2006/main">
        <w:t xml:space="preserve">L106: P (µ - 2σ &lt;X &lt;µ + 2σ) = F (µ + 2σ) - F (µ - 2σ)</w:t>
      </w:r>
      <w:r xmlns:w="http://schemas.openxmlformats.org/wordprocessingml/2006/main">
        <w:br xmlns:w="http://schemas.openxmlformats.org/wordprocessingml/2006/main"/>
      </w:r>
    </w:p>
    <w:p>
      <w:r xmlns:w="http://schemas.openxmlformats.org/wordprocessingml/2006/main">
        <w:t xml:space="preserve">L107: X ~ N (µ, σ)</w:t>
      </w:r>
      <w:r xmlns:w="http://schemas.openxmlformats.org/wordprocessingml/2006/main">
        <w:br xmlns:w="http://schemas.openxmlformats.org/wordprocessingml/2006/main"/>
      </w:r>
    </w:p>
    <w:p>
      <w:r xmlns:w="http://schemas.openxmlformats.org/wordprocessingml/2006/main">
        <w:t xml:space="preserve">L108: it does not matter what values we choose</w:t>
      </w:r>
      <w:r xmlns:w="http://schemas.openxmlformats.org/wordprocessingml/2006/main">
        <w:br xmlns:w="http://schemas.openxmlformats.org/wordprocessingml/2006/main"/>
      </w:r>
    </w:p>
    <w:p>
      <w:r xmlns:w="http://schemas.openxmlformats.org/wordprocessingml/2006/main">
        <w:t xml:space="preserve">L109: ### b)</w:t>
      </w:r>
      <w:r xmlns:w="http://schemas.openxmlformats.org/wordprocessingml/2006/main">
        <w:br xmlns:w="http://schemas.openxmlformats.org/wordprocessingml/2006/main"/>
      </w:r>
    </w:p>
    <w:p>
      <w:r xmlns:w="http://schemas.openxmlformats.org/wordprocessingml/2006/main">
        <w:t xml:space="preserve">L110: smallest k ∈ Z, so that P (µ - kσ &lt;X &lt;µ + kσ)&gt; 0.99.</w:t>
      </w:r>
      <w:r xmlns:w="http://schemas.openxmlformats.org/wordprocessingml/2006/main">
        <w:br xmlns:w="http://schemas.openxmlformats.org/wordprocessingml/2006/main"/>
      </w:r>
    </w:p>
    <w:p>
      <w:r xmlns:w="http://schemas.openxmlformats.org/wordprocessingml/2006/main">
        <w:t xml:space="preserve">L111: normal distribution is symmetric</w:t>
      </w:r>
      <w:r xmlns:w="http://schemas.openxmlformats.org/wordprocessingml/2006/main">
        <w:br xmlns:w="http://schemas.openxmlformats.org/wordprocessingml/2006/main"/>
      </w:r>
    </w:p>
    <w:p>
      <w:r xmlns:w="http://schemas.openxmlformats.org/wordprocessingml/2006/main">
        <w:t xml:space="preserve">L112: P (µ - kσ &lt;X &lt;µ + kσ) =</w:t>
      </w:r>
      <w:r xmlns:w="http://schemas.openxmlformats.org/wordprocessingml/2006/main">
        <w:br xmlns:w="http://schemas.openxmlformats.org/wordprocessingml/2006/main"/>
      </w:r>
    </w:p>
    <w:p>
      <w:r xmlns:w="http://schemas.openxmlformats.org/wordprocessingml/2006/main">
        <w:t xml:space="preserve">L113: = 1 - (P (X &lt;µ - kσ) + P (X&gt; µ + kσ)) =</w:t>
      </w:r>
      <w:r xmlns:w="http://schemas.openxmlformats.org/wordprocessingml/2006/main">
        <w:br xmlns:w="http://schemas.openxmlformats.org/wordprocessingml/2006/main"/>
      </w:r>
    </w:p>
    <w:p>
      <w:r xmlns:w="http://schemas.openxmlformats.org/wordprocessingml/2006/main">
        <w:t xml:space="preserve">L114: = 1 - 2 * P (X&gt; µ + kσ) = 0.99 -&gt; P (X&gt; µ + kσ) = 0.005</w:t>
      </w:r>
      <w:r xmlns:w="http://schemas.openxmlformats.org/wordprocessingml/2006/main">
        <w:br xmlns:w="http://schemas.openxmlformats.org/wordprocessingml/2006/main"/>
      </w:r>
    </w:p>
    <w:p>
      <w:r xmlns:w="http://schemas.openxmlformats.org/wordprocessingml/2006/main">
        <w:t xml:space="preserve">L115: -&gt; P (X &lt;µ + kσ) = 0.995</w:t>
      </w:r>
      <w:r xmlns:w="http://schemas.openxmlformats.org/wordprocessingml/2006/main">
        <w:br xmlns:w="http://schemas.openxmlformats.org/wordprocessingml/2006/main"/>
      </w:r>
    </w:p>
    <w:p>
      <w:r xmlns:w="http://schemas.openxmlformats.org/wordprocessingml/2006/main">
        <w:t xml:space="preserve">L116: x = µ + kσ</w:t>
      </w:r>
      <w:r xmlns:w="http://schemas.openxmlformats.org/wordprocessingml/2006/main">
        <w:br xmlns:w="http://schemas.openxmlformats.org/wordprocessingml/2006/main"/>
      </w:r>
    </w:p>
    <w:p>
      <w:r xmlns:w="http://schemas.openxmlformats.org/wordprocessingml/2006/main">
        <w:t xml:space="preserve">L117: ## Example 7.</w:t>
      </w:r>
      <w:r xmlns:w="http://schemas.openxmlformats.org/wordprocessingml/2006/main">
        <w:br xmlns:w="http://schemas.openxmlformats.org/wordprocessingml/2006/main"/>
      </w:r>
    </w:p>
    <w:p>
      <w:r xmlns:w="http://schemas.openxmlformats.org/wordprocessingml/2006/main">
        <w:t xml:space="preserve">L118: An accompanying film about the life of the author of the exhibited works is screened on a tour of the exhibition. His screening begins every 20 minutes. Determine the probability that if you accidentally come to the screening room,</w:t>
      </w:r>
      <w:r xmlns:w="http://schemas.openxmlformats.org/wordprocessingml/2006/main">
        <w:br xmlns:w="http://schemas.openxmlformats.org/wordprocessingml/2006/main"/>
      </w:r>
    </w:p>
    <w:p>
      <w:r xmlns:w="http://schemas.openxmlformats.org/wordprocessingml/2006/main">
        <w:t xml:space="preserve">L119: Y… time until the start of the next projection</w:t>
      </w:r>
      <w:r xmlns:w="http://schemas.openxmlformats.org/wordprocessingml/2006/main">
        <w:br xmlns:w="http://schemas.openxmlformats.org/wordprocessingml/2006/main"/>
      </w:r>
    </w:p>
    <w:p>
      <w:r xmlns:w="http://schemas.openxmlformats.org/wordprocessingml/2006/main">
        <w:t xml:space="preserve">L120: Y ~ Ro (a = 0, b = 20)</w:t>
      </w:r>
      <w:r xmlns:w="http://schemas.openxmlformats.org/wordprocessingml/2006/main">
        <w:br xmlns:w="http://schemas.openxmlformats.org/wordprocessingml/2006/main"/>
      </w:r>
    </w:p>
    <w:p>
      <w:r xmlns:w="http://schemas.openxmlformats.org/wordprocessingml/2006/main">
        <w:t xml:space="preserve">L121: ### a)</w:t>
      </w:r>
      <w:r xmlns:w="http://schemas.openxmlformats.org/wordprocessingml/2006/main">
        <w:br xmlns:w="http://schemas.openxmlformats.org/wordprocessingml/2006/main"/>
      </w:r>
    </w:p>
    <w:p>
      <w:r xmlns:w="http://schemas.openxmlformats.org/wordprocessingml/2006/main">
        <w:t xml:space="preserve">L122: you won't have to wait more than 5 minutes for the movie to start,</w:t>
      </w:r>
      <w:r xmlns:w="http://schemas.openxmlformats.org/wordprocessingml/2006/main">
        <w:br xmlns:w="http://schemas.openxmlformats.org/wordprocessingml/2006/main"/>
      </w:r>
    </w:p>
    <w:p>
      <w:r xmlns:w="http://schemas.openxmlformats.org/wordprocessingml/2006/main">
        <w:t xml:space="preserve">L123: P (X &lt;5)</w:t>
      </w:r>
      <w:r xmlns:w="http://schemas.openxmlformats.org/wordprocessingml/2006/main">
        <w:br xmlns:w="http://schemas.openxmlformats.org/wordprocessingml/2006/main"/>
      </w:r>
    </w:p>
    <w:p>
      <w:r xmlns:w="http://schemas.openxmlformats.org/wordprocessingml/2006/main">
        <w:t xml:space="preserve">L124: ### b)</w:t>
      </w:r>
      <w:r xmlns:w="http://schemas.openxmlformats.org/wordprocessingml/2006/main">
        <w:br xmlns:w="http://schemas.openxmlformats.org/wordprocessingml/2006/main"/>
      </w:r>
    </w:p>
    <w:p>
      <w:r xmlns:w="http://schemas.openxmlformats.org/wordprocessingml/2006/main">
        <w:t xml:space="preserve">L125: you will wait between 5 and 10 minutes,</w:t>
      </w:r>
      <w:r xmlns:w="http://schemas.openxmlformats.org/wordprocessingml/2006/main">
        <w:br xmlns:w="http://schemas.openxmlformats.org/wordprocessingml/2006/main"/>
      </w:r>
    </w:p>
    <w:p>
      <w:r xmlns:w="http://schemas.openxmlformats.org/wordprocessingml/2006/main">
        <w:t xml:space="preserve">L126: P (5 &lt;X &lt;10)</w:t>
      </w:r>
      <w:r xmlns:w="http://schemas.openxmlformats.org/wordprocessingml/2006/main">
        <w:br xmlns:w="http://schemas.openxmlformats.org/wordprocessingml/2006/main"/>
      </w:r>
    </w:p>
    <w:p>
      <w:r xmlns:w="http://schemas.openxmlformats.org/wordprocessingml/2006/main">
        <w:t xml:space="preserve">L127: ### c)</w:t>
      </w:r>
      <w:r xmlns:w="http://schemas.openxmlformats.org/wordprocessingml/2006/main">
        <w:br xmlns:w="http://schemas.openxmlformats.org/wordprocessingml/2006/main"/>
      </w:r>
    </w:p>
    <w:p>
      <w:r xmlns:w="http://schemas.openxmlformats.org/wordprocessingml/2006/main">
        <w:t xml:space="preserve">L128: mean and standard deviation of the waiting time for the beginning of the movie.</w:t>
      </w:r>
      <w:r xmlns:w="http://schemas.openxmlformats.org/wordprocessingml/2006/main">
        <w:br xmlns:w="http://schemas.openxmlformats.org/wordprocessingml/2006/main"/>
      </w:r>
    </w:p>
    <w:p>
      <w:r xmlns:w="http://schemas.openxmlformats.org/wordprocessingml/2006/main">
        <w:t xml:space="preserve">L129: ## Example 8.</w:t>
      </w:r>
      <w:r xmlns:w="http://schemas.openxmlformats.org/wordprocessingml/2006/main">
        <w:br xmlns:w="http://schemas.openxmlformats.org/wordprocessingml/2006/main"/>
      </w:r>
    </w:p>
    <w:p>
      <w:r xmlns:w="http://schemas.openxmlformats.org/wordprocessingml/2006/main">
        <w:t xml:space="preserve">L130: During quality control, we only take over the part if its dimension is in the range of 26-27 mm. The dimensions of the components have a normal distribution with a mean value of 26.4 mm and a standard deviation of 0.2 mm. What is the probability that the size of the part randomly selected for inspection will be within the required limits?</w:t>
      </w:r>
      <w:r xmlns:w="http://schemas.openxmlformats.org/wordprocessingml/2006/main">
        <w:br xmlns:w="http://schemas.openxmlformats.org/wordprocessingml/2006/main"/>
      </w:r>
    </w:p>
    <w:p>
      <w:r xmlns:w="http://schemas.openxmlformats.org/wordprocessingml/2006/main">
        <w:t xml:space="preserve">L131: X ... part size (mm)</w:t>
      </w:r>
      <w:r xmlns:w="http://schemas.openxmlformats.org/wordprocessingml/2006/main">
        <w:br xmlns:w="http://schemas.openxmlformats.org/wordprocessingml/2006/main"/>
      </w:r>
    </w:p>
    <w:p>
      <w:r xmlns:w="http://schemas.openxmlformats.org/wordprocessingml/2006/main">
        <w:t xml:space="preserve">L132: X ~ N (mu = 26.4, sigma = 0.2)</w:t>
      </w:r>
      <w:r xmlns:w="http://schemas.openxmlformats.org/wordprocessingml/2006/main">
        <w:br xmlns:w="http://schemas.openxmlformats.org/wordprocessingml/2006/main"/>
      </w:r>
    </w:p>
    <w:p>
      <w:r xmlns:w="http://schemas.openxmlformats.org/wordprocessingml/2006/main">
        <w:t xml:space="preserve">L133: P (26 &lt;X &lt;27) = F (27) -F (26)</w:t>
      </w:r>
      <w:r xmlns:w="http://schemas.openxmlformats.org/wordprocessingml/2006/main">
        <w:br xmlns:w="http://schemas.openxmlformats.org/wordprocessingml/2006/main"/>
      </w:r>
    </w:p>
    <w:p>
      <w:r xmlns:w="http://schemas.openxmlformats.org/wordprocessingml/2006/main">
        <w:t xml:space="preserve">L134: ## Example 9.</w:t>
      </w:r>
      <w:r xmlns:w="http://schemas.openxmlformats.org/wordprocessingml/2006/main">
        <w:br xmlns:w="http://schemas.openxmlformats.org/wordprocessingml/2006/main"/>
      </w:r>
    </w:p>
    <w:p>
      <w:r xmlns:w="http://schemas.openxmlformats.org/wordprocessingml/2006/main">
        <w:t xml:space="preserve">L135: The length of jumps of the athlete Jakub measured in cm has a normal distribution N (µ1; σ1), where µ1 = 690 and σ1 = 10. The length of jumps of the athlete Aleš measured in cm also has a normal distribution N (µ2; σ2), where µ2 = 705 and σ2 = 15. The one who jumps more than 700 cm from two jumps at least once qualifies for the races.</w:t>
      </w:r>
      <w:r xmlns:w="http://schemas.openxmlformats.org/wordprocessingml/2006/main">
        <w:br xmlns:w="http://schemas.openxmlformats.org/wordprocessingml/2006/main"/>
      </w:r>
    </w:p>
    <w:p>
      <w:r xmlns:w="http://schemas.openxmlformats.org/wordprocessingml/2006/main">
        <w:t xml:space="preserve">L136: SJ ... length of Jacob's jump</w:t>
      </w:r>
      <w:r xmlns:w="http://schemas.openxmlformats.org/wordprocessingml/2006/main">
        <w:br xmlns:w="http://schemas.openxmlformats.org/wordprocessingml/2006/main"/>
      </w:r>
    </w:p>
    <w:p>
      <w:r xmlns:w="http://schemas.openxmlformats.org/wordprocessingml/2006/main">
        <w:t xml:space="preserve">L137: SJ ~ N (mu = 690, sigma = 10)</w:t>
      </w:r>
      <w:r xmlns:w="http://schemas.openxmlformats.org/wordprocessingml/2006/main">
        <w:br xmlns:w="http://schemas.openxmlformats.org/wordprocessingml/2006/main"/>
      </w:r>
    </w:p>
    <w:p>
      <w:r xmlns:w="http://schemas.openxmlformats.org/wordprocessingml/2006/main">
        <w:t xml:space="preserve">L138: SA Ale Aleš's jump length</w:t>
      </w:r>
      <w:r xmlns:w="http://schemas.openxmlformats.org/wordprocessingml/2006/main">
        <w:br xmlns:w="http://schemas.openxmlformats.org/wordprocessingml/2006/main"/>
      </w:r>
    </w:p>
    <w:p>
      <w:r xmlns:w="http://schemas.openxmlformats.org/wordprocessingml/2006/main">
        <w:t xml:space="preserve">L139: SA ~ N (mu = 705, sigma = 15)</w:t>
      </w:r>
      <w:r xmlns:w="http://schemas.openxmlformats.org/wordprocessingml/2006/main">
        <w:br xmlns:w="http://schemas.openxmlformats.org/wordprocessingml/2006/main"/>
      </w:r>
    </w:p>
    <w:p>
      <w:r xmlns:w="http://schemas.openxmlformats.org/wordprocessingml/2006/main">
        <w:t xml:space="preserve">L140: J ... Jakub's jump is successful (longer than 700 cm)</w:t>
      </w:r>
      <w:r xmlns:w="http://schemas.openxmlformats.org/wordprocessingml/2006/main">
        <w:br xmlns:w="http://schemas.openxmlformats.org/wordprocessingml/2006/main"/>
      </w:r>
    </w:p>
    <w:p>
      <w:r xmlns:w="http://schemas.openxmlformats.org/wordprocessingml/2006/main">
        <w:t xml:space="preserve">L141: And ... Aleš's jump is successful (longer than 700 cm)</w:t>
      </w:r>
      <w:r xmlns:w="http://schemas.openxmlformats.org/wordprocessingml/2006/main">
        <w:br xmlns:w="http://schemas.openxmlformats.org/wordprocessingml/2006/main"/>
      </w:r>
    </w:p>
    <w:p>
      <w:r xmlns:w="http://schemas.openxmlformats.org/wordprocessingml/2006/main">
        <w:t xml:space="preserve">L142: P (J) = P (SJ&gt; 700) = 1-F (700)</w:t>
      </w:r>
      <w:r xmlns:w="http://schemas.openxmlformats.org/wordprocessingml/2006/main">
        <w:br xmlns:w="http://schemas.openxmlformats.org/wordprocessingml/2006/main"/>
      </w:r>
    </w:p>
    <w:p>
      <w:r xmlns:w="http://schemas.openxmlformats.org/wordprocessingml/2006/main">
        <w:t xml:space="preserve">L143: P (A) = P (SA&gt; 700) = 1-F (700)</w:t>
      </w:r>
      <w:r xmlns:w="http://schemas.openxmlformats.org/wordprocessingml/2006/main">
        <w:br xmlns:w="http://schemas.openxmlformats.org/wordprocessingml/2006/main"/>
      </w:r>
    </w:p>
    <w:p>
      <w:r xmlns:w="http://schemas.openxmlformats.org/wordprocessingml/2006/main">
        <w:t xml:space="preserve">L144: KJ… Jakub qualifies for races,</w:t>
      </w:r>
      <w:r xmlns:w="http://schemas.openxmlformats.org/wordprocessingml/2006/main">
        <w:br xmlns:w="http://schemas.openxmlformats.org/wordprocessingml/2006/main"/>
      </w:r>
    </w:p>
    <w:p>
      <w:r xmlns:w="http://schemas.openxmlformats.org/wordprocessingml/2006/main">
        <w:t xml:space="preserve">L145: P (KJ) = 1- (1-P (J)) (1-P (J))</w:t>
      </w:r>
      <w:r xmlns:w="http://schemas.openxmlformats.org/wordprocessingml/2006/main">
        <w:br xmlns:w="http://schemas.openxmlformats.org/wordprocessingml/2006/main"/>
      </w:r>
    </w:p>
    <w:p>
      <w:r xmlns:w="http://schemas.openxmlformats.org/wordprocessingml/2006/main">
        <w:t xml:space="preserve">L146: KA… Aleš qualifies for races,</w:t>
      </w:r>
      <w:r xmlns:w="http://schemas.openxmlformats.org/wordprocessingml/2006/main">
        <w:br xmlns:w="http://schemas.openxmlformats.org/wordprocessingml/2006/main"/>
      </w:r>
    </w:p>
    <w:p>
      <w:r xmlns:w="http://schemas.openxmlformats.org/wordprocessingml/2006/main">
        <w:t xml:space="preserve">L147: P (KA) = 1- (1-P (A)) (1-P (A))</w:t>
      </w:r>
      <w:r xmlns:w="http://schemas.openxmlformats.org/wordprocessingml/2006/main">
        <w:br xmlns:w="http://schemas.openxmlformats.org/wordprocessingml/2006/main"/>
      </w:r>
    </w:p>
    <w:p>
      <w:r xmlns:w="http://schemas.openxmlformats.org/wordprocessingml/2006/main">
        <w:t xml:space="preserve">L148: ### a)</w:t>
      </w:r>
      <w:r xmlns:w="http://schemas.openxmlformats.org/wordprocessingml/2006/main">
        <w:br xmlns:w="http://schemas.openxmlformats.org/wordprocessingml/2006/main"/>
      </w:r>
    </w:p>
    <w:p>
      <w:r xmlns:w="http://schemas.openxmlformats.org/wordprocessingml/2006/main">
        <w:t xml:space="preserve">L149: How likely are they both to qualify for the race?</w:t>
      </w:r>
      <w:r xmlns:w="http://schemas.openxmlformats.org/wordprocessingml/2006/main">
        <w:br xmlns:w="http://schemas.openxmlformats.org/wordprocessingml/2006/main"/>
      </w:r>
    </w:p>
    <w:p>
      <w:r xmlns:w="http://schemas.openxmlformats.org/wordprocessingml/2006/main">
        <w:t xml:space="preserve">L150: ada)</w:t>
      </w:r>
      <w:r xmlns:w="http://schemas.openxmlformats.org/wordprocessingml/2006/main">
        <w:br xmlns:w="http://schemas.openxmlformats.org/wordprocessingml/2006/main"/>
      </w:r>
    </w:p>
    <w:p>
      <w:r xmlns:w="http://schemas.openxmlformats.org/wordprocessingml/2006/main">
        <w:t xml:space="preserve">L151: ### b)</w:t>
      </w:r>
      <w:r xmlns:w="http://schemas.openxmlformats.org/wordprocessingml/2006/main">
        <w:br xmlns:w="http://schemas.openxmlformats.org/wordprocessingml/2006/main"/>
      </w:r>
    </w:p>
    <w:p>
      <w:r xmlns:w="http://schemas.openxmlformats.org/wordprocessingml/2006/main">
        <w:t xml:space="preserve">L152: With what probability does Aleš qualify, but Jakub does not?</w:t>
      </w:r>
      <w:r xmlns:w="http://schemas.openxmlformats.org/wordprocessingml/2006/main">
        <w:br xmlns:w="http://schemas.openxmlformats.org/wordprocessingml/2006/main"/>
      </w:r>
    </w:p>
    <w:p>
      <w:r xmlns:w="http://schemas.openxmlformats.org/wordprocessingml/2006/main">
        <w:t xml:space="preserve">L153: adb)</w:t>
      </w:r>
      <w:r xmlns:w="http://schemas.openxmlformats.org/wordprocessingml/2006/main">
        <w:br xmlns:w="http://schemas.openxmlformats.org/wordprocessingml/2006/main"/>
      </w:r>
    </w:p>
    <w:p>
      <w:r xmlns:w="http://schemas.openxmlformats.org/wordprocessingml/2006/main">
        <w:t xml:space="preserve">%%%%%%%%%% cv1</w:t>
      </w:r>
      <w:r xmlns:w="http://schemas.openxmlformats.org/wordprocessingml/2006/main">
        <w:br xmlns:w="http://schemas.openxmlformats.org/wordprocessingml/2006/main"/>
      </w:r>
    </w:p>
    <w:p>
      <w:r xmlns:w="http://schemas.openxmlformats.org/wordprocessingml/2006/main">
        <w:t xml:space="preserve">L0: # Exercise 1 - Brief introduction to R, Combinatorics</w:t>
      </w:r>
      <w:r xmlns:w="http://schemas.openxmlformats.org/wordprocessingml/2006/main">
        <w:br xmlns:w="http://schemas.openxmlformats.org/wordprocessingml/2006/main"/>
      </w:r>
    </w:p>
    <w:p>
      <w:r xmlns:w="http://schemas.openxmlformats.org/wordprocessingml/2006/main">
        <w:t xml:space="preserve">L1: ## Adéla Vrtková, Michal Béreš, Martina Litschmannová</w:t>
      </w:r>
      <w:r xmlns:w="http://schemas.openxmlformats.org/wordprocessingml/2006/main">
        <w:br xmlns:w="http://schemas.openxmlformats.org/wordprocessingml/2006/main"/>
      </w:r>
    </w:p>
    <w:p>
      <w:r xmlns:w="http://schemas.openxmlformats.org/wordprocessingml/2006/main">
        <w:t xml:space="preserve">L2: First we will go through some basics of Rk and implement some combinatorial functions.</w:t>
      </w:r>
      <w:r xmlns:w="http://schemas.openxmlformats.org/wordprocessingml/2006/main">
        <w:br xmlns:w="http://schemas.openxmlformats.org/wordprocessingml/2006/main"/>
      </w:r>
    </w:p>
    <w:p>
      <w:r xmlns:w="http://schemas.openxmlformats.org/wordprocessingml/2006/main">
        <w:t xml:space="preserve">L3: # Brief introduction to R</w:t>
      </w:r>
      <w:r xmlns:w="http://schemas.openxmlformats.org/wordprocessingml/2006/main">
        <w:br xmlns:w="http://schemas.openxmlformats.org/wordprocessingml/2006/main"/>
      </w:r>
    </w:p>
    <w:p>
      <w:r xmlns:w="http://schemas.openxmlformats.org/wordprocessingml/2006/main">
        <w:t xml:space="preserve">L4: simple arithmetic operations</w:t>
      </w:r>
      <w:r xmlns:w="http://schemas.openxmlformats.org/wordprocessingml/2006/main">
        <w:br xmlns:w="http://schemas.openxmlformats.org/wordprocessingml/2006/main"/>
      </w:r>
    </w:p>
    <w:p>
      <w:r xmlns:w="http://schemas.openxmlformats.org/wordprocessingml/2006/main">
        <w:t xml:space="preserve">L5: BEWARE of brackets! Only round ones are used for counting!</w:t>
      </w:r>
      <w:r xmlns:w="http://schemas.openxmlformats.org/wordprocessingml/2006/main">
        <w:br xmlns:w="http://schemas.openxmlformats.org/wordprocessingml/2006/main"/>
      </w:r>
    </w:p>
    <w:p>
      <w:r xmlns:w="http://schemas.openxmlformats.org/wordprocessingml/2006/main">
        <w:t xml:space="preserve">L6: Square and compound have a different function in R.!</w:t>
      </w:r>
      <w:r xmlns:w="http://schemas.openxmlformats.org/wordprocessingml/2006/main">
        <w:br xmlns:w="http://schemas.openxmlformats.org/wordprocessingml/2006/main"/>
      </w:r>
    </w:p>
    <w:p>
      <w:r xmlns:w="http://schemas.openxmlformats.org/wordprocessingml/2006/main">
        <w:t xml:space="preserve">L7: combination number, factorials</w:t>
      </w:r>
      <w:r xmlns:w="http://schemas.openxmlformats.org/wordprocessingml/2006/main">
        <w:br xmlns:w="http://schemas.openxmlformats.org/wordprocessingml/2006/main"/>
      </w:r>
    </w:p>
    <w:p>
      <w:r xmlns:w="http://schemas.openxmlformats.org/wordprocessingml/2006/main">
        <w:t xml:space="preserve">L8: data types -&gt; numeric, character, logical, (complex)</w:t>
      </w:r>
      <w:r xmlns:w="http://schemas.openxmlformats.org/wordprocessingml/2006/main">
        <w:br xmlns:w="http://schemas.openxmlformats.org/wordprocessingml/2006/main"/>
      </w:r>
    </w:p>
    <w:p>
      <w:r xmlns:w="http://schemas.openxmlformats.org/wordprocessingml/2006/main">
        <w:t xml:space="preserve">L9: the class function determines the type of the object</w:t>
      </w:r>
      <w:r xmlns:w="http://schemas.openxmlformats.org/wordprocessingml/2006/main">
        <w:br xmlns:w="http://schemas.openxmlformats.org/wordprocessingml/2006/main"/>
      </w:r>
    </w:p>
    <w:p>
      <w:r xmlns:w="http://schemas.openxmlformats.org/wordprocessingml/2006/main">
        <w:t xml:space="preserve">L10: ## data structures in R</w:t>
      </w:r>
      <w:r xmlns:w="http://schemas.openxmlformats.org/wordprocessingml/2006/main">
        <w:br xmlns:w="http://schemas.openxmlformats.org/wordprocessingml/2006/main"/>
      </w:r>
    </w:p>
    <w:p>
      <w:r xmlns:w="http://schemas.openxmlformats.org/wordprocessingml/2006/main">
        <w:t xml:space="preserve">L11: - vector (we mean column vector) - factor (special case of vector) - matrix (matrix with dimensions nxm) - data.frame (data frame with dimensions nxp) - sheet (list)</w:t>
      </w:r>
      <w:r xmlns:w="http://schemas.openxmlformats.org/wordprocessingml/2006/main">
        <w:br xmlns:w="http://schemas.openxmlformats.org/wordprocessingml/2006/main"/>
      </w:r>
    </w:p>
    <w:p>
      <w:r xmlns:w="http://schemas.openxmlformats.org/wordprocessingml/2006/main">
        <w:t xml:space="preserve">L12: vector definition (column = column)</w:t>
      </w:r>
      <w:r xmlns:w="http://schemas.openxmlformats.org/wordprocessingml/2006/main">
        <w:br xmlns:w="http://schemas.openxmlformats.org/wordprocessingml/2006/main"/>
      </w:r>
    </w:p>
    <w:p>
      <w:r xmlns:w="http://schemas.openxmlformats.org/wordprocessingml/2006/main">
        <w:t xml:space="preserve">L13: other options</w:t>
      </w:r>
      <w:r xmlns:w="http://schemas.openxmlformats.org/wordprocessingml/2006/main">
        <w:br xmlns:w="http://schemas.openxmlformats.org/wordprocessingml/2006/main"/>
      </w:r>
    </w:p>
    <w:p>
      <w:r xmlns:w="http://schemas.openxmlformats.org/wordprocessingml/2006/main">
        <w:t xml:space="preserve">L14: creates a vector with four ones</w:t>
      </w:r>
      <w:r xmlns:w="http://schemas.openxmlformats.org/wordprocessingml/2006/main">
        <w:br xmlns:w="http://schemas.openxmlformats.org/wordprocessingml/2006/main"/>
      </w:r>
    </w:p>
    <w:p>
      <w:r xmlns:w="http://schemas.openxmlformats.org/wordprocessingml/2006/main">
        <w:t xml:space="preserve">L15: sequence from 1 to 10 with step 2</w:t>
      </w:r>
      <w:r xmlns:w="http://schemas.openxmlformats.org/wordprocessingml/2006/main">
        <w:br xmlns:w="http://schemas.openxmlformats.org/wordprocessingml/2006/main"/>
      </w:r>
    </w:p>
    <w:p>
      <w:r xmlns:w="http://schemas.openxmlformats.org/wordprocessingml/2006/main">
        <w:t xml:space="preserve">L16: sequence from 1 to 10 with step 1</w:t>
      </w:r>
      <w:r xmlns:w="http://schemas.openxmlformats.org/wordprocessingml/2006/main">
        <w:br xmlns:w="http://schemas.openxmlformats.org/wordprocessingml/2006/main"/>
      </w:r>
    </w:p>
    <w:p>
      <w:r xmlns:w="http://schemas.openxmlformats.org/wordprocessingml/2006/main">
        <w:t xml:space="preserve">L17: redefining an object to another type - eg as.vector, as.matrix, as.factor, ...</w:t>
      </w:r>
      <w:r xmlns:w="http://schemas.openxmlformats.org/wordprocessingml/2006/main">
        <w:br xmlns:w="http://schemas.openxmlformats.org/wordprocessingml/2006/main"/>
      </w:r>
    </w:p>
    <w:p>
      <w:r xmlns:w="http://schemas.openxmlformats.org/wordprocessingml/2006/main">
        <w:t xml:space="preserve">L18: working with vectors - merging by columns / rows</w:t>
      </w:r>
      <w:r xmlns:w="http://schemas.openxmlformats.org/wordprocessingml/2006/main">
        <w:br xmlns:w="http://schemas.openxmlformats.org/wordprocessingml/2006/main"/>
      </w:r>
    </w:p>
    <w:p>
      <w:r xmlns:w="http://schemas.openxmlformats.org/wordprocessingml/2006/main">
        <w:t xml:space="preserve">L19: # matrix definition</w:t>
      </w:r>
      <w:r xmlns:w="http://schemas.openxmlformats.org/wordprocessingml/2006/main">
        <w:br xmlns:w="http://schemas.openxmlformats.org/wordprocessingml/2006/main"/>
      </w:r>
    </w:p>
    <w:p>
      <w:r xmlns:w="http://schemas.openxmlformats.org/wordprocessingml/2006/main">
        <w:t xml:space="preserve">L20: diagonal matrix</w:t>
      </w:r>
      <w:r xmlns:w="http://schemas.openxmlformats.org/wordprocessingml/2006/main">
        <w:br xmlns:w="http://schemas.openxmlformats.org/wordprocessingml/2006/main"/>
      </w:r>
    </w:p>
    <w:p>
      <w:r xmlns:w="http://schemas.openxmlformats.org/wordprocessingml/2006/main">
        <w:t xml:space="preserve">L21: # matrix operations - pay attention to matrix multiplication -&gt;% *%</w:t>
      </w:r>
      <w:r xmlns:w="http://schemas.openxmlformats.org/wordprocessingml/2006/main">
        <w:br xmlns:w="http://schemas.openxmlformats.org/wordprocessingml/2006/main"/>
      </w:r>
    </w:p>
    <w:p>
      <w:r xmlns:w="http://schemas.openxmlformats.org/wordprocessingml/2006/main">
        <w:t xml:space="preserve">L22: &lt;hr&gt;</w:t>
      </w:r>
      <w:r xmlns:w="http://schemas.openxmlformats.org/wordprocessingml/2006/main">
        <w:br xmlns:w="http://schemas.openxmlformats.org/wordprocessingml/2006/main"/>
      </w:r>
    </w:p>
    <w:p>
      <w:r xmlns:w="http://schemas.openxmlformats.org/wordprocessingml/2006/main">
        <w:t xml:space="preserve">L23: # Combinatorics</w:t>
      </w:r>
      <w:r xmlns:w="http://schemas.openxmlformats.org/wordprocessingml/2006/main">
        <w:br xmlns:w="http://schemas.openxmlformats.org/wordprocessingml/2006/main"/>
      </w:r>
    </w:p>
    <w:p>
      <w:r xmlns:w="http://schemas.openxmlformats.org/wordprocessingml/2006/main">
        <w:t xml:space="preserve">L24: ## Variations</w:t>
      </w:r>
      <w:r xmlns:w="http://schemas.openxmlformats.org/wordprocessingml/2006/main">
        <w:br xmlns:w="http://schemas.openxmlformats.org/wordprocessingml/2006/main"/>
      </w:r>
    </w:p>
    <w:p>
      <w:r xmlns:w="http://schemas.openxmlformats.org/wordprocessingml/2006/main">
        <w:t xml:space="preserve">L25: V (n, k) - variation without repetition, the first argument will be the total number of entities, the second argument the size of the selection</w:t>
      </w:r>
      <w:r xmlns:w="http://schemas.openxmlformats.org/wordprocessingml/2006/main">
        <w:br xmlns:w="http://schemas.openxmlformats.org/wordprocessingml/2006/main"/>
      </w:r>
    </w:p>
    <w:p>
      <w:r xmlns:w="http://schemas.openxmlformats.org/wordprocessingml/2006/main">
        <w:t xml:space="preserve">L26: the function is created by the fucntion command, it is an object whose name is given by a variable</w:t>
      </w:r>
      <w:r xmlns:w="http://schemas.openxmlformats.org/wordprocessingml/2006/main">
        <w:br xmlns:w="http://schemas.openxmlformats.org/wordprocessingml/2006/main"/>
      </w:r>
    </w:p>
    <w:p>
      <w:r xmlns:w="http://schemas.openxmlformats.org/wordprocessingml/2006/main">
        <w:t xml:space="preserve">L27: to which I will assign this object</w:t>
      </w:r>
      <w:r xmlns:w="http://schemas.openxmlformats.org/wordprocessingml/2006/main">
        <w:br xmlns:w="http://schemas.openxmlformats.org/wordprocessingml/2006/main"/>
      </w:r>
    </w:p>
    <w:p>
      <w:r xmlns:w="http://schemas.openxmlformats.org/wordprocessingml/2006/main">
        <w:t xml:space="preserve">L28: here I enter the number of parameters and their names</w:t>
      </w:r>
      <w:r xmlns:w="http://schemas.openxmlformats.org/wordprocessingml/2006/main">
        <w:br xmlns:w="http://schemas.openxmlformats.org/wordprocessingml/2006/main"/>
      </w:r>
    </w:p>
    <w:p>
      <w:r xmlns:w="http://schemas.openxmlformats.org/wordprocessingml/2006/main">
        <w:t xml:space="preserve">L29: the whole body of the function is enclosed in parentheses {...}</w:t>
      </w:r>
      <w:r xmlns:w="http://schemas.openxmlformats.org/wordprocessingml/2006/main">
        <w:br xmlns:w="http://schemas.openxmlformats.org/wordprocessingml/2006/main"/>
      </w:r>
    </w:p>
    <w:p>
      <w:r xmlns:w="http://schemas.openxmlformats.org/wordprocessingml/2006/main">
        <w:t xml:space="preserve">L30: the factorial in the original Rku exists so we will use it</w:t>
      </w:r>
      <w:r xmlns:w="http://schemas.openxmlformats.org/wordprocessingml/2006/main">
        <w:br xmlns:w="http://schemas.openxmlformats.org/wordprocessingml/2006/main"/>
      </w:r>
    </w:p>
    <w:p>
      <w:r xmlns:w="http://schemas.openxmlformats.org/wordprocessingml/2006/main">
        <w:t xml:space="preserve">L31: what the function returns is given in the return (...) statement</w:t>
      </w:r>
      <w:r xmlns:w="http://schemas.openxmlformats.org/wordprocessingml/2006/main">
        <w:br xmlns:w="http://schemas.openxmlformats.org/wordprocessingml/2006/main"/>
      </w:r>
    </w:p>
    <w:p>
      <w:r xmlns:w="http://schemas.openxmlformats.org/wordprocessingml/2006/main">
        <w:t xml:space="preserve">L32: V * (n, k) - variation with repetition</w:t>
      </w:r>
      <w:r xmlns:w="http://schemas.openxmlformats.org/wordprocessingml/2006/main">
        <w:br xmlns:w="http://schemas.openxmlformats.org/wordprocessingml/2006/main"/>
      </w:r>
    </w:p>
    <w:p>
      <w:r xmlns:w="http://schemas.openxmlformats.org/wordprocessingml/2006/main">
        <w:t xml:space="preserve">L33: ## Permutation</w:t>
      </w:r>
      <w:r xmlns:w="http://schemas.openxmlformats.org/wordprocessingml/2006/main">
        <w:br xmlns:w="http://schemas.openxmlformats.org/wordprocessingml/2006/main"/>
      </w:r>
    </w:p>
    <w:p>
      <w:r xmlns:w="http://schemas.openxmlformats.org/wordprocessingml/2006/main">
        <w:t xml:space="preserve">L34: P (n) = V (n, n) - permutation</w:t>
      </w:r>
      <w:r xmlns:w="http://schemas.openxmlformats.org/wordprocessingml/2006/main">
        <w:br xmlns:w="http://schemas.openxmlformats.org/wordprocessingml/2006/main"/>
      </w:r>
    </w:p>
    <w:p>
      <w:r xmlns:w="http://schemas.openxmlformats.org/wordprocessingml/2006/main">
        <w:t xml:space="preserve">L35: P * (n1, n2, n3, ...., nk) - permutation with repetition, input will be a vector with individual numbers of unique entities</w:t>
      </w:r>
      <w:r xmlns:w="http://schemas.openxmlformats.org/wordprocessingml/2006/main">
        <w:br xmlns:w="http://schemas.openxmlformats.org/wordprocessingml/2006/main"/>
      </w:r>
    </w:p>
    <w:p>
      <w:r xmlns:w="http://schemas.openxmlformats.org/wordprocessingml/2006/main">
        <w:t xml:space="preserve">L36: vec_n is the vector of values eg: vec_n = c (2,2,2,4,3)</w:t>
      </w:r>
      <w:r xmlns:w="http://schemas.openxmlformats.org/wordprocessingml/2006/main">
        <w:br xmlns:w="http://schemas.openxmlformats.org/wordprocessingml/2006/main"/>
      </w:r>
    </w:p>
    <w:p>
      <w:r xmlns:w="http://schemas.openxmlformats.org/wordprocessingml/2006/main">
        <w:t xml:space="preserve">L37: we calculate how many values we have in total</w:t>
      </w:r>
      <w:r xmlns:w="http://schemas.openxmlformats.org/wordprocessingml/2006/main">
        <w:br xmlns:w="http://schemas.openxmlformats.org/wordprocessingml/2006/main"/>
      </w:r>
    </w:p>
    <w:p>
      <w:r xmlns:w="http://schemas.openxmlformats.org/wordprocessingml/2006/main">
        <w:t xml:space="preserve">L38: their factorial = value in the numerator</w:t>
      </w:r>
      <w:r xmlns:w="http://schemas.openxmlformats.org/wordprocessingml/2006/main">
        <w:br xmlns:w="http://schemas.openxmlformats.org/wordprocessingml/2006/main"/>
      </w:r>
    </w:p>
    <w:p>
      <w:r xmlns:w="http://schemas.openxmlformats.org/wordprocessingml/2006/main">
        <w:t xml:space="preserve">L39: a simple loop starts with the for statement, then the iterator name az follows in parentheses</w:t>
      </w:r>
      <w:r xmlns:w="http://schemas.openxmlformats.org/wordprocessingml/2006/main">
        <w:br xmlns:w="http://schemas.openxmlformats.org/wordprocessingml/2006/main"/>
      </w:r>
    </w:p>
    <w:p>
      <w:r xmlns:w="http://schemas.openxmlformats.org/wordprocessingml/2006/main">
        <w:t xml:space="preserve">L40: what list will be taken</w:t>
      </w:r>
      <w:r xmlns:w="http://schemas.openxmlformats.org/wordprocessingml/2006/main">
        <w:br xmlns:w="http://schemas.openxmlformats.org/wordprocessingml/2006/main"/>
      </w:r>
    </w:p>
    <w:p>
      <w:r xmlns:w="http://schemas.openxmlformats.org/wordprocessingml/2006/main">
        <w:t xml:space="preserve">L41: count is an iterator and will gradually take values from the vector vec_n</w:t>
      </w:r>
      <w:r xmlns:w="http://schemas.openxmlformats.org/wordprocessingml/2006/main">
        <w:br xmlns:w="http://schemas.openxmlformats.org/wordprocessingml/2006/main"/>
      </w:r>
    </w:p>
    <w:p>
      <w:r xmlns:w="http://schemas.openxmlformats.org/wordprocessingml/2006/main">
        <w:t xml:space="preserve">L42: we gradually divide by the factorial of each number of unique entities</w:t>
      </w:r>
      <w:r xmlns:w="http://schemas.openxmlformats.org/wordprocessingml/2006/main">
        <w:br xmlns:w="http://schemas.openxmlformats.org/wordprocessingml/2006/main"/>
      </w:r>
    </w:p>
    <w:p>
      <w:r xmlns:w="http://schemas.openxmlformats.org/wordprocessingml/2006/main">
        <w:t xml:space="preserve">L43: ## Combination</w:t>
      </w:r>
      <w:r xmlns:w="http://schemas.openxmlformats.org/wordprocessingml/2006/main">
        <w:br xmlns:w="http://schemas.openxmlformats.org/wordprocessingml/2006/main"/>
      </w:r>
    </w:p>
    <w:p>
      <w:r xmlns:w="http://schemas.openxmlformats.org/wordprocessingml/2006/main">
        <w:t xml:space="preserve">L44: C (n, k) - combination</w:t>
      </w:r>
      <w:r xmlns:w="http://schemas.openxmlformats.org/wordprocessingml/2006/main">
        <w:br xmlns:w="http://schemas.openxmlformats.org/wordprocessingml/2006/main"/>
      </w:r>
    </w:p>
    <w:p>
      <w:r xmlns:w="http://schemas.openxmlformats.org/wordprocessingml/2006/main">
        <w:t xml:space="preserve">L45: the for combination function already exists in Rku and is called choose</w:t>
      </w:r>
      <w:r xmlns:w="http://schemas.openxmlformats.org/wordprocessingml/2006/main">
        <w:br xmlns:w="http://schemas.openxmlformats.org/wordprocessingml/2006/main"/>
      </w:r>
    </w:p>
    <w:p>
      <w:r xmlns:w="http://schemas.openxmlformats.org/wordprocessingml/2006/main">
        <w:t xml:space="preserve">L46: C * (n, k) - combination with repetition</w:t>
      </w:r>
      <w:r xmlns:w="http://schemas.openxmlformats.org/wordprocessingml/2006/main">
        <w:br xmlns:w="http://schemas.openxmlformats.org/wordprocessingml/2006/main"/>
      </w:r>
    </w:p>
    <w:p>
      <w:r xmlns:w="http://schemas.openxmlformats.org/wordprocessingml/2006/main">
        <w:t xml:space="preserve">L47: we use a known formula</w:t>
      </w:r>
      <w:r xmlns:w="http://schemas.openxmlformats.org/wordprocessingml/2006/main">
        <w:br xmlns:w="http://schemas.openxmlformats.org/wordprocessingml/2006/main"/>
      </w:r>
    </w:p>
    <w:p>
      <w:r xmlns:w="http://schemas.openxmlformats.org/wordprocessingml/2006/main">
        <w:t xml:space="preserve">L48: # Exercise tasks</w:t>
      </w:r>
      <w:r xmlns:w="http://schemas.openxmlformats.org/wordprocessingml/2006/main">
        <w:br xmlns:w="http://schemas.openxmlformats.org/wordprocessingml/2006/main"/>
      </w:r>
    </w:p>
    <w:p>
      <w:r xmlns:w="http://schemas.openxmlformats.org/wordprocessingml/2006/main">
        <w:t xml:space="preserve">L49: ## Example 1.</w:t>
      </w:r>
      <w:r xmlns:w="http://schemas.openxmlformats.org/wordprocessingml/2006/main">
        <w:br xmlns:w="http://schemas.openxmlformats.org/wordprocessingml/2006/main"/>
      </w:r>
    </w:p>
    <w:p>
      <w:r xmlns:w="http://schemas.openxmlformats.org/wordprocessingml/2006/main">
        <w:t xml:space="preserve">L50: Which password is more secure? * Eight-character password consisting of numbers only. * A five-character password composed only of letters of the English alphabet.</w:t>
      </w:r>
      <w:r xmlns:w="http://schemas.openxmlformats.org/wordprocessingml/2006/main">
        <w:br xmlns:w="http://schemas.openxmlformats.org/wordprocessingml/2006/main"/>
      </w:r>
    </w:p>
    <w:p>
      <w:r xmlns:w="http://schemas.openxmlformats.org/wordprocessingml/2006/main">
        <w:t xml:space="preserve">L51: password 1</w:t>
      </w:r>
      <w:r xmlns:w="http://schemas.openxmlformats.org/wordprocessingml/2006/main">
        <w:br xmlns:w="http://schemas.openxmlformats.org/wordprocessingml/2006/main"/>
      </w:r>
    </w:p>
    <w:p>
      <w:r xmlns:w="http://schemas.openxmlformats.org/wordprocessingml/2006/main">
        <w:t xml:space="preserve">L52: password 2</w:t>
      </w:r>
      <w:r xmlns:w="http://schemas.openxmlformats.org/wordprocessingml/2006/main">
        <w:br xmlns:w="http://schemas.openxmlformats.org/wordprocessingml/2006/main"/>
      </w:r>
    </w:p>
    <w:p>
      <w:r xmlns:w="http://schemas.openxmlformats.org/wordprocessingml/2006/main">
        <w:t xml:space="preserve">L53: ## Example 2.</w:t>
      </w:r>
      <w:r xmlns:w="http://schemas.openxmlformats.org/wordprocessingml/2006/main">
        <w:br xmlns:w="http://schemas.openxmlformats.org/wordprocessingml/2006/main"/>
      </w:r>
    </w:p>
    <w:p>
      <w:r xmlns:w="http://schemas.openxmlformats.org/wordprocessingml/2006/main">
        <w:t xml:space="preserve">L54: How long would it take to solve a business traveler's problem for n = 10 cities by brute force if the evaluation of the length of each of the possible journeys takes 1 µs?</w:t>
      </w:r>
      <w:r xmlns:w="http://schemas.openxmlformats.org/wordprocessingml/2006/main">
        <w:br xmlns:w="http://schemas.openxmlformats.org/wordprocessingml/2006/main"/>
      </w:r>
    </w:p>
    <w:p>
      <w:r xmlns:w="http://schemas.openxmlformats.org/wordprocessingml/2006/main">
        <w:t xml:space="preserve">L55: ## Example 3.</w:t>
      </w:r>
      <w:r xmlns:w="http://schemas.openxmlformats.org/wordprocessingml/2006/main">
        <w:br xmlns:w="http://schemas.openxmlformats.org/wordprocessingml/2006/main"/>
      </w:r>
    </w:p>
    <w:p>
      <w:r xmlns:w="http://schemas.openxmlformats.org/wordprocessingml/2006/main">
        <w:t xml:space="preserve">L56: How to divide the loot between 2 robbers to get both items in the same value (or as close as possible). I.e. can I divide the N numbers entered into two groups so that the sum of the numbers in both groups is the same? ** How many options would be needed if we solved the task with brute force? **</w:t>
      </w:r>
      <w:r xmlns:w="http://schemas.openxmlformats.org/wordprocessingml/2006/main">
        <w:br xmlns:w="http://schemas.openxmlformats.org/wordprocessingml/2006/main"/>
      </w:r>
    </w:p>
    <w:p>
      <w:r xmlns:w="http://schemas.openxmlformats.org/wordprocessingml/2006/main">
        <w:t xml:space="preserve">L57: ## Example 4.</w:t>
      </w:r>
      <w:r xmlns:w="http://schemas.openxmlformats.org/wordprocessingml/2006/main">
        <w:br xmlns:w="http://schemas.openxmlformats.org/wordprocessingml/2006/main"/>
      </w:r>
    </w:p>
    <w:p>
      <w:r xmlns:w="http://schemas.openxmlformats.org/wordprocessingml/2006/main">
        <w:t xml:space="preserve">L58: How many anagrams of the word "AUTO" can we create? How many anagrams of the word "CAR" can we create? How many of them start with "K"?</w:t>
      </w:r>
      <w:r xmlns:w="http://schemas.openxmlformats.org/wordprocessingml/2006/main">
        <w:br xmlns:w="http://schemas.openxmlformats.org/wordprocessingml/2006/main"/>
      </w:r>
    </w:p>
    <w:p>
      <w:r xmlns:w="http://schemas.openxmlformats.org/wordprocessingml/2006/main">
        <w:t xml:space="preserve">L59: ## Example 5.</w:t>
      </w:r>
      <w:r xmlns:w="http://schemas.openxmlformats.org/wordprocessingml/2006/main">
        <w:br xmlns:w="http://schemas.openxmlformats.org/wordprocessingml/2006/main"/>
      </w:r>
    </w:p>
    <w:p>
      <w:r xmlns:w="http://schemas.openxmlformats.org/wordprocessingml/2006/main">
        <w:t xml:space="preserve">L60: They have 6 types of colored cups in the store. - How many different ways can we buy 4 different-colored mugs? - How many different options can we buy 5 cups (if we don't mind more from the same color)? - How will the situation change if they have only 4 pieces from each (and we don't mind more of the same color)?</w:t>
      </w:r>
      <w:r xmlns:w="http://schemas.openxmlformats.org/wordprocessingml/2006/main">
        <w:br xmlns:w="http://schemas.openxmlformats.org/wordprocessingml/2006/main"/>
      </w:r>
    </w:p>
    <w:p>
      <w:r xmlns:w="http://schemas.openxmlformats.org/wordprocessingml/2006/main">
        <w:t xml:space="preserve">L61: ## Example 6. (collection chap. 1, ex. 7.8)</w:t>
      </w:r>
      <w:r xmlns:w="http://schemas.openxmlformats.org/wordprocessingml/2006/main">
        <w:br xmlns:w="http://schemas.openxmlformats.org/wordprocessingml/2006/main"/>
      </w:r>
    </w:p>
    <w:p>
      <w:r xmlns:w="http://schemas.openxmlformats.org/wordprocessingml/2006/main">
        <w:t xml:space="preserve">L62: From the urn with three balls, two red and one white, two balls will be selected at the same time. The student and the teacher place a bet. If both balls are the same color, the student wins. If the balls have different colors, the teacher wins. - Is the game fair? What are the probabilities of a teacher and a student winning? - What ball should be added to make the game fair?</w:t>
      </w:r>
      <w:r xmlns:w="http://schemas.openxmlformats.org/wordprocessingml/2006/main">
        <w:br xmlns:w="http://schemas.openxmlformats.org/wordprocessingml/2006/main"/>
      </w:r>
    </w:p>
    <w:p>
      <w:r xmlns:w="http://schemas.openxmlformats.org/wordprocessingml/2006/main">
        <w:t xml:space="preserve">L63: ## Example 7.</w:t>
      </w:r>
      <w:r xmlns:w="http://schemas.openxmlformats.org/wordprocessingml/2006/main">
        <w:br xmlns:w="http://schemas.openxmlformats.org/wordprocessingml/2006/main"/>
      </w:r>
    </w:p>
    <w:p>
      <w:r xmlns:w="http://schemas.openxmlformats.org/wordprocessingml/2006/main">
        <w:t xml:space="preserve">L64: There are 5 different pairs of socks in the package (the left and right socks are always the same). - How many different pairs of socks can be chosen? - How many different ways can I get dressed? (ie it depends on what is on which leg)</w:t>
      </w:r>
      <w:r xmlns:w="http://schemas.openxmlformats.org/wordprocessingml/2006/main">
        <w:br xmlns:w="http://schemas.openxmlformats.org/wordprocessingml/2006/main"/>
      </w:r>
    </w:p>
    <w:p>
      <w:r xmlns:w="http://schemas.openxmlformats.org/wordprocessingml/2006/main">
        <w:t xml:space="preserve">L65: ## Example 8.</w:t>
      </w:r>
      <w:r xmlns:w="http://schemas.openxmlformats.org/wordprocessingml/2006/main">
        <w:br xmlns:w="http://schemas.openxmlformats.org/wordprocessingml/2006/main"/>
      </w:r>
    </w:p>
    <w:p>
      <w:r xmlns:w="http://schemas.openxmlformats.org/wordprocessingml/2006/main">
        <w:t xml:space="preserve">L66: I have 12 weights weighing 1.2, ..., 12 kg. - How many ways can I divide them into 2 piles? - How many ways can I divide them into 3 piles? - How many ways can I divide them into 3 piles if they all have the same number of weights? - How many ways can I divide them into 3 piles of the same number of weights if none of them can exceed 40 kg?</w:t>
      </w:r>
      <w:r xmlns:w="http://schemas.openxmlformats.org/wordprocessingml/2006/main">
        <w:br xmlns:w="http://schemas.openxmlformats.org/wordprocessingml/2006/main"/>
      </w:r>
    </w:p>
    <w:p>
      <w:r xmlns:w="http://schemas.openxmlformats.org/wordprocessingml/2006/main">
        <w:t xml:space="preserve">L67: ## Example 9.</w:t>
      </w:r>
      <w:r xmlns:w="http://schemas.openxmlformats.org/wordprocessingml/2006/main">
        <w:br xmlns:w="http://schemas.openxmlformats.org/wordprocessingml/2006/main"/>
      </w:r>
    </w:p>
    <w:p>
      <w:r xmlns:w="http://schemas.openxmlformats.org/wordprocessingml/2006/main">
        <w:t xml:space="preserve">L68: I have 20 seeds from each of the three vegetables (carrots, radishes, celery). Unfortunately, she interfered. - I'll plant 5 random seeds in the box. What is the probability that there will be at least three radishes among them? - I'll plant 5 random seeds in the box. What is the probability that there will be more carrots than celery among them?</w:t>
      </w:r>
      <w:r xmlns:w="http://schemas.openxmlformats.org/wordprocessingml/2006/main">
        <w:br xmlns:w="http://schemas.openxmlformats.org/wordprocessingml/2006/main"/>
      </w:r>
    </w:p>
    <w:p>
      <w:r xmlns:w="http://schemas.openxmlformats.org/wordprocessingml/2006/main">
        <w:t xml:space="preserve">%%%%%%%%%% cv3</w:t>
      </w:r>
      <w:r xmlns:w="http://schemas.openxmlformats.org/wordprocessingml/2006/main">
        <w:br xmlns:w="http://schemas.openxmlformats.org/wordprocessingml/2006/main"/>
      </w:r>
    </w:p>
    <w:p>
      <w:r xmlns:w="http://schemas.openxmlformats.org/wordprocessingml/2006/main">
        <w:t xml:space="preserve">L0: # Exercise 3 - Discrete random variable</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Examples</w:t>
      </w:r>
      <w:r xmlns:w="http://schemas.openxmlformats.org/wordprocessingml/2006/main">
        <w:br xmlns:w="http://schemas.openxmlformats.org/wordprocessingml/2006/main"/>
      </w:r>
    </w:p>
    <w:p>
      <w:r xmlns:w="http://schemas.openxmlformats.org/wordprocessingml/2006/main">
        <w:t xml:space="preserve">L3: ## Example 1.</w:t>
      </w:r>
      <w:r xmlns:w="http://schemas.openxmlformats.org/wordprocessingml/2006/main">
        <w:br xmlns:w="http://schemas.openxmlformats.org/wordprocessingml/2006/main"/>
      </w:r>
    </w:p>
    <w:p>
      <w:r xmlns:w="http://schemas.openxmlformats.org/wordprocessingml/2006/main">
        <w:t xml:space="preserve">L4: The owner of the service center offered a car dealership that set up a car rental company. For each car rented through it, they will receive CZK 500 from the car rental company. At the same time, however, he undertook to invest CZK 800 in the maintenance of rented cars every day. The number of cars rented through the service center in 1 day is described by the following probability function:! [Image-3.png] (attachment: image-3.png)</w:t>
      </w:r>
      <w:r xmlns:w="http://schemas.openxmlformats.org/wordprocessingml/2006/main">
        <w:br xmlns:w="http://schemas.openxmlformats.org/wordprocessingml/2006/main"/>
      </w:r>
    </w:p>
    <w:p>
      <w:r xmlns:w="http://schemas.openxmlformats.org/wordprocessingml/2006/main">
        <w:t xml:space="preserve">L5: ### 1. a)</w:t>
      </w:r>
      <w:r xmlns:w="http://schemas.openxmlformats.org/wordprocessingml/2006/main">
        <w:br xmlns:w="http://schemas.openxmlformats.org/wordprocessingml/2006/main"/>
      </w:r>
    </w:p>
    <w:p>
      <w:r xmlns:w="http://schemas.openxmlformats.org/wordprocessingml/2006/main">
        <w:t xml:space="preserve">L6: The value of the probability function for 5 cars was difficult to read. Specify it:</w:t>
      </w:r>
      <w:r xmlns:w="http://schemas.openxmlformats.org/wordprocessingml/2006/main">
        <w:br xmlns:w="http://schemas.openxmlformats.org/wordprocessingml/2006/main"/>
      </w:r>
    </w:p>
    <w:p>
      <w:r xmlns:w="http://schemas.openxmlformats.org/wordprocessingml/2006/main">
        <w:t xml:space="preserve">L7: Computer arithmetic can be annoying here</w:t>
      </w:r>
      <w:r xmlns:w="http://schemas.openxmlformats.org/wordprocessingml/2006/main">
        <w:br xmlns:w="http://schemas.openxmlformats.org/wordprocessingml/2006/main"/>
      </w:r>
    </w:p>
    <w:p>
      <w:r xmlns:w="http://schemas.openxmlformats.org/wordprocessingml/2006/main">
        <w:t xml:space="preserve">L8: round to the hundredth</w:t>
      </w:r>
      <w:r xmlns:w="http://schemas.openxmlformats.org/wordprocessingml/2006/main">
        <w:br xmlns:w="http://schemas.openxmlformats.org/wordprocessingml/2006/main"/>
      </w:r>
    </w:p>
    <w:p>
      <w:r xmlns:w="http://schemas.openxmlformats.org/wordprocessingml/2006/main">
        <w:t xml:space="preserve">L9: the notation for x = 5 is the 6th position</w:t>
      </w:r>
      <w:r xmlns:w="http://schemas.openxmlformats.org/wordprocessingml/2006/main">
        <w:br xmlns:w="http://schemas.openxmlformats.org/wordprocessingml/2006/main"/>
      </w:r>
    </w:p>
    <w:p>
      <w:r xmlns:w="http://schemas.openxmlformats.org/wordprocessingml/2006/main">
        <w:t xml:space="preserve">L10: We start with graphics -&gt; we further modify the graph - we use other parameters</w:t>
      </w:r>
      <w:r xmlns:w="http://schemas.openxmlformats.org/wordprocessingml/2006/main">
        <w:br xmlns:w="http://schemas.openxmlformats.org/wordprocessingml/2006/main"/>
      </w:r>
    </w:p>
    <w:p>
      <w:r xmlns:w="http://schemas.openxmlformats.org/wordprocessingml/2006/main">
        <w:t xml:space="preserve">L11: parameter for the y-axis range</w:t>
      </w:r>
      <w:r xmlns:w="http://schemas.openxmlformats.org/wordprocessingml/2006/main">
        <w:br xmlns:w="http://schemas.openxmlformats.org/wordprocessingml/2006/main"/>
      </w:r>
    </w:p>
    <w:p>
      <w:r xmlns:w="http://schemas.openxmlformats.org/wordprocessingml/2006/main">
        <w:t xml:space="preserve">L12: parameter for y-axis description</w:t>
      </w:r>
      <w:r xmlns:w="http://schemas.openxmlformats.org/wordprocessingml/2006/main">
        <w:br xmlns:w="http://schemas.openxmlformats.org/wordprocessingml/2006/main"/>
      </w:r>
    </w:p>
    <w:p>
      <w:r xmlns:w="http://schemas.openxmlformats.org/wordprocessingml/2006/main">
        <w:t xml:space="preserve">L13: parameter for graph name</w:t>
      </w:r>
      <w:r xmlns:w="http://schemas.openxmlformats.org/wordprocessingml/2006/main">
        <w:br xmlns:w="http://schemas.openxmlformats.org/wordprocessingml/2006/main"/>
      </w:r>
    </w:p>
    <w:p>
      <w:r xmlns:w="http://schemas.openxmlformats.org/wordprocessingml/2006/main">
        <w:t xml:space="preserve">L14: determines what type of graph it is (p -&gt; points, point)</w:t>
      </w:r>
      <w:r xmlns:w="http://schemas.openxmlformats.org/wordprocessingml/2006/main">
        <w:br xmlns:w="http://schemas.openxmlformats.org/wordprocessingml/2006/main"/>
      </w:r>
    </w:p>
    <w:p>
      <w:r xmlns:w="http://schemas.openxmlformats.org/wordprocessingml/2006/main">
        <w:t xml:space="preserve">L15: parameter for the appearance of displayed points</w:t>
      </w:r>
      <w:r xmlns:w="http://schemas.openxmlformats.org/wordprocessingml/2006/main">
        <w:br xmlns:w="http://schemas.openxmlformats.org/wordprocessingml/2006/main"/>
      </w:r>
    </w:p>
    <w:p>
      <w:r xmlns:w="http://schemas.openxmlformats.org/wordprocessingml/2006/main">
        <w:t xml:space="preserve">L16: colors</w:t>
      </w:r>
      <w:r xmlns:w="http://schemas.openxmlformats.org/wordprocessingml/2006/main">
        <w:br xmlns:w="http://schemas.openxmlformats.org/wordprocessingml/2006/main"/>
      </w:r>
    </w:p>
    <w:p>
      <w:r xmlns:w="http://schemas.openxmlformats.org/wordprocessingml/2006/main">
        <w:t xml:space="preserve">L17: parameter for adjusting the size of the entire graph (in the sense of magnifying 2x)</w:t>
      </w:r>
      <w:r xmlns:w="http://schemas.openxmlformats.org/wordprocessingml/2006/main">
        <w:br xmlns:w="http://schemas.openxmlformats.org/wordprocessingml/2006/main"/>
      </w:r>
    </w:p>
    <w:p>
      <w:r xmlns:w="http://schemas.openxmlformats.org/wordprocessingml/2006/main">
        <w:t xml:space="preserve">L18: parameter separately for the size of the axis names</w:t>
      </w:r>
      <w:r xmlns:w="http://schemas.openxmlformats.org/wordprocessingml/2006/main">
        <w:br xmlns:w="http://schemas.openxmlformats.org/wordprocessingml/2006/main"/>
      </w:r>
    </w:p>
    <w:p>
      <w:r xmlns:w="http://schemas.openxmlformats.org/wordprocessingml/2006/main">
        <w:t xml:space="preserve">L19: parameter separately for the size of the values on the axes</w:t>
      </w:r>
      <w:r xmlns:w="http://schemas.openxmlformats.org/wordprocessingml/2006/main">
        <w:br xmlns:w="http://schemas.openxmlformats.org/wordprocessingml/2006/main"/>
      </w:r>
    </w:p>
    <w:p>
      <w:r xmlns:w="http://schemas.openxmlformats.org/wordprocessingml/2006/main">
        <w:t xml:space="preserve">L20: parameter for chart name size</w:t>
      </w:r>
      <w:r xmlns:w="http://schemas.openxmlformats.org/wordprocessingml/2006/main">
        <w:br xmlns:w="http://schemas.openxmlformats.org/wordprocessingml/2006/main"/>
      </w:r>
    </w:p>
    <w:p>
      <w:r xmlns:w="http://schemas.openxmlformats.org/wordprocessingml/2006/main">
        <w:t xml:space="preserve">L21: Probability function</w:t>
      </w:r>
      <w:r xmlns:w="http://schemas.openxmlformats.org/wordprocessingml/2006/main">
        <w:br xmlns:w="http://schemas.openxmlformats.org/wordprocessingml/2006/main"/>
      </w:r>
    </w:p>
    <w:p>
      <w:r xmlns:w="http://schemas.openxmlformats.org/wordprocessingml/2006/main">
        <w:t xml:space="preserve">L22: solid wheels - in actual values</w:t>
      </w:r>
      <w:r xmlns:w="http://schemas.openxmlformats.org/wordprocessingml/2006/main">
        <w:br xmlns:w="http://schemas.openxmlformats.org/wordprocessingml/2006/main"/>
      </w:r>
    </w:p>
    <w:p>
      <w:r xmlns:w="http://schemas.openxmlformats.org/wordprocessingml/2006/main">
        <w:t xml:space="preserve">L23: horizontal grid</w:t>
      </w:r>
      <w:r xmlns:w="http://schemas.openxmlformats.org/wordprocessingml/2006/main">
        <w:br xmlns:w="http://schemas.openxmlformats.org/wordprocessingml/2006/main"/>
      </w:r>
    </w:p>
    <w:p>
      <w:r xmlns:w="http://schemas.openxmlformats.org/wordprocessingml/2006/main">
        <w:t xml:space="preserve">L24: vertical grid</w:t>
      </w:r>
      <w:r xmlns:w="http://schemas.openxmlformats.org/wordprocessingml/2006/main">
        <w:br xmlns:w="http://schemas.openxmlformats.org/wordprocessingml/2006/main"/>
      </w:r>
    </w:p>
    <w:p>
      <w:r xmlns:w="http://schemas.openxmlformats.org/wordprocessingml/2006/main">
        <w:t xml:space="preserve">L25: that we want to draw in one graph</w:t>
      </w:r>
      <w:r xmlns:w="http://schemas.openxmlformats.org/wordprocessingml/2006/main">
        <w:br xmlns:w="http://schemas.openxmlformats.org/wordprocessingml/2006/main"/>
      </w:r>
    </w:p>
    <w:p>
      <w:r xmlns:w="http://schemas.openxmlformats.org/wordprocessingml/2006/main">
        <w:t xml:space="preserve">L26: empty circles - where a non-zero value is defined</w:t>
      </w:r>
      <w:r xmlns:w="http://schemas.openxmlformats.org/wordprocessingml/2006/main">
        <w:br xmlns:w="http://schemas.openxmlformats.org/wordprocessingml/2006/main"/>
      </w:r>
    </w:p>
    <w:p>
      <w:r xmlns:w="http://schemas.openxmlformats.org/wordprocessingml/2006/main">
        <w:t xml:space="preserve">L27: set values to X</w:t>
      </w:r>
      <w:r xmlns:w="http://schemas.openxmlformats.org/wordprocessingml/2006/main">
        <w:br xmlns:w="http://schemas.openxmlformats.org/wordprocessingml/2006/main"/>
      </w:r>
    </w:p>
    <w:p>
      <w:r xmlns:w="http://schemas.openxmlformats.org/wordprocessingml/2006/main">
        <w:t xml:space="preserve">L28: and Y</w:t>
      </w:r>
      <w:r xmlns:w="http://schemas.openxmlformats.org/wordprocessingml/2006/main">
        <w:br xmlns:w="http://schemas.openxmlformats.org/wordprocessingml/2006/main"/>
      </w:r>
    </w:p>
    <w:p>
      <w:r xmlns:w="http://schemas.openxmlformats.org/wordprocessingml/2006/main">
        <w:t xml:space="preserve">L29: Notes on the introduction to graphics are based on the so-called high-level functions that create a graph (ie open a graphics window and draw according to the specified parameters) followed by so-called low-level functions that add something to the active graphics window, themselves the "text" function used above does not open itself the low-level function - it adds text to the existing active graphics window other low-level functions - eg abline, points, lines, legend, title, axis ... which add a line, points , legend ... ie. before using the "low-level" function it is necessary to call the "high-level" function (eg plot, boxplot, hist, barplot, pie, ...) you can find other graphic parameters in the help or eg here http: // www .statmethods.net / advgraphs / parameters.html or here https://flowingdata.com/2015/03/17/r-cheat-sheet-for-graphical-parameters/ or http://bcb.dfci.harvard.edu /~aedin/courses/BiocDec2011/2.Plotting.pdf</w:t>
      </w:r>
      <w:r xmlns:w="http://schemas.openxmlformats.org/wordprocessingml/2006/main">
        <w:br xmlns:w="http://schemas.openxmlformats.org/wordprocessingml/2006/main"/>
      </w:r>
    </w:p>
    <w:p>
      <w:r xmlns:w="http://schemas.openxmlformats.org/wordprocessingml/2006/main">
        <w:t xml:space="preserve">L30: ### 1. b)</w:t>
      </w:r>
      <w:r xmlns:w="http://schemas.openxmlformats.org/wordprocessingml/2006/main">
        <w:br xmlns:w="http://schemas.openxmlformats.org/wordprocessingml/2006/main"/>
      </w:r>
    </w:p>
    <w:p>
      <w:r xmlns:w="http://schemas.openxmlformats.org/wordprocessingml/2006/main">
        <w:t xml:space="preserve">L31: Determine and plot the distribution function of the random variable X, which is defined as the number of rented cars.</w:t>
      </w:r>
      <w:r xmlns:w="http://schemas.openxmlformats.org/wordprocessingml/2006/main">
        <w:br xmlns:w="http://schemas.openxmlformats.org/wordprocessingml/2006/main"/>
      </w:r>
    </w:p>
    <w:p>
      <w:r xmlns:w="http://schemas.openxmlformats.org/wordprocessingml/2006/main">
        <w:t xml:space="preserve">L32: simplified distribution function graph</w:t>
      </w:r>
      <w:r xmlns:w="http://schemas.openxmlformats.org/wordprocessingml/2006/main">
        <w:br xmlns:w="http://schemas.openxmlformats.org/wordprocessingml/2006/main"/>
      </w:r>
    </w:p>
    <w:p>
      <w:r xmlns:w="http://schemas.openxmlformats.org/wordprocessingml/2006/main">
        <w:t xml:space="preserve">L33: Function for calculating and plotting the distribution function</w:t>
      </w:r>
      <w:r xmlns:w="http://schemas.openxmlformats.org/wordprocessingml/2006/main">
        <w:br xmlns:w="http://schemas.openxmlformats.org/wordprocessingml/2006/main"/>
      </w:r>
    </w:p>
    <w:p>
      <w:r xmlns:w="http://schemas.openxmlformats.org/wordprocessingml/2006/main">
        <w:t xml:space="preserve">L34: we stretch F by 0 at the beginning</w:t>
      </w:r>
      <w:r xmlns:w="http://schemas.openxmlformats.org/wordprocessingml/2006/main">
        <w:br xmlns:w="http://schemas.openxmlformats.org/wordprocessingml/2006/main"/>
      </w:r>
    </w:p>
    <w:p>
      <w:r xmlns:w="http://schemas.openxmlformats.org/wordprocessingml/2006/main">
        <w:t xml:space="preserve">L35: axz both sides</w:t>
      </w:r>
      <w:r xmlns:w="http://schemas.openxmlformats.org/wordprocessingml/2006/main">
        <w:br xmlns:w="http://schemas.openxmlformats.org/wordprocessingml/2006/main"/>
      </w:r>
    </w:p>
    <w:p>
      <w:r xmlns:w="http://schemas.openxmlformats.org/wordprocessingml/2006/main">
        <w:t xml:space="preserve">L36: empty wheels</w:t>
      </w:r>
      <w:r xmlns:w="http://schemas.openxmlformats.org/wordprocessingml/2006/main">
        <w:br xmlns:w="http://schemas.openxmlformats.org/wordprocessingml/2006/main"/>
      </w:r>
    </w:p>
    <w:p>
      <w:r xmlns:w="http://schemas.openxmlformats.org/wordprocessingml/2006/main">
        <w:t xml:space="preserve">L37: that we want to draw in one graph</w:t>
      </w:r>
      <w:r xmlns:w="http://schemas.openxmlformats.org/wordprocessingml/2006/main">
        <w:br xmlns:w="http://schemas.openxmlformats.org/wordprocessingml/2006/main"/>
      </w:r>
    </w:p>
    <w:p>
      <w:r xmlns:w="http://schemas.openxmlformats.org/wordprocessingml/2006/main">
        <w:t xml:space="preserve">L38: full wheels</w:t>
      </w:r>
      <w:r xmlns:w="http://schemas.openxmlformats.org/wordprocessingml/2006/main">
        <w:br xmlns:w="http://schemas.openxmlformats.org/wordprocessingml/2006/main"/>
      </w:r>
    </w:p>
    <w:p>
      <w:r xmlns:w="http://schemas.openxmlformats.org/wordprocessingml/2006/main">
        <w:t xml:space="preserve">L39: horizontal grid</w:t>
      </w:r>
      <w:r xmlns:w="http://schemas.openxmlformats.org/wordprocessingml/2006/main">
        <w:br xmlns:w="http://schemas.openxmlformats.org/wordprocessingml/2006/main"/>
      </w:r>
    </w:p>
    <w:p>
      <w:r xmlns:w="http://schemas.openxmlformats.org/wordprocessingml/2006/main">
        <w:t xml:space="preserve">L40: vertical grid</w:t>
      </w:r>
      <w:r xmlns:w="http://schemas.openxmlformats.org/wordprocessingml/2006/main">
        <w:br xmlns:w="http://schemas.openxmlformats.org/wordprocessingml/2006/main"/>
      </w:r>
    </w:p>
    <w:p>
      <w:r xmlns:w="http://schemas.openxmlformats.org/wordprocessingml/2006/main">
        <w:t xml:space="preserve">L41: graph - lines</w:t>
      </w:r>
      <w:r xmlns:w="http://schemas.openxmlformats.org/wordprocessingml/2006/main">
        <w:br xmlns:w="http://schemas.openxmlformats.org/wordprocessingml/2006/main"/>
      </w:r>
    </w:p>
    <w:p>
      <w:r xmlns:w="http://schemas.openxmlformats.org/wordprocessingml/2006/main">
        <w:t xml:space="preserve">L42: set values to X</w:t>
      </w:r>
      <w:r xmlns:w="http://schemas.openxmlformats.org/wordprocessingml/2006/main">
        <w:br xmlns:w="http://schemas.openxmlformats.org/wordprocessingml/2006/main"/>
      </w:r>
    </w:p>
    <w:p>
      <w:r xmlns:w="http://schemas.openxmlformats.org/wordprocessingml/2006/main">
        <w:t xml:space="preserve">L43: a Y</w:t>
      </w:r>
      <w:r xmlns:w="http://schemas.openxmlformats.org/wordprocessingml/2006/main">
        <w:br xmlns:w="http://schemas.openxmlformats.org/wordprocessingml/2006/main"/>
      </w:r>
    </w:p>
    <w:p>
      <w:r xmlns:w="http://schemas.openxmlformats.org/wordprocessingml/2006/main">
        <w:t xml:space="preserve">L44: ### 1. c)</w:t>
      </w:r>
      <w:r xmlns:w="http://schemas.openxmlformats.org/wordprocessingml/2006/main">
        <w:br xmlns:w="http://schemas.openxmlformats.org/wordprocessingml/2006/main"/>
      </w:r>
    </w:p>
    <w:p>
      <w:r xmlns:w="http://schemas.openxmlformats.org/wordprocessingml/2006/main">
        <w:t xml:space="preserve">L45: Determine the mean, variance, standard deviation, and mode of the number of cars rented per day.</w:t>
      </w:r>
      <w:r xmlns:w="http://schemas.openxmlformats.org/wordprocessingml/2006/main">
        <w:br xmlns:w="http://schemas.openxmlformats.org/wordprocessingml/2006/main"/>
      </w:r>
    </w:p>
    <w:p>
      <w:r xmlns:w="http://schemas.openxmlformats.org/wordprocessingml/2006/main">
        <w:t xml:space="preserve">L46: Mean value</w:t>
      </w:r>
      <w:r xmlns:w="http://schemas.openxmlformats.org/wordprocessingml/2006/main">
        <w:br xmlns:w="http://schemas.openxmlformats.org/wordprocessingml/2006/main"/>
      </w:r>
    </w:p>
    <w:p>
      <w:r xmlns:w="http://schemas.openxmlformats.org/wordprocessingml/2006/main">
        <w:t xml:space="preserve">L47: Scattering</w:t>
      </w:r>
      <w:r xmlns:w="http://schemas.openxmlformats.org/wordprocessingml/2006/main">
        <w:br xmlns:w="http://schemas.openxmlformats.org/wordprocessingml/2006/main"/>
      </w:r>
    </w:p>
    <w:p>
      <w:r xmlns:w="http://schemas.openxmlformats.org/wordprocessingml/2006/main">
        <w:t xml:space="preserve">L48: second general moment</w:t>
      </w:r>
      <w:r xmlns:w="http://schemas.openxmlformats.org/wordprocessingml/2006/main">
        <w:br xmlns:w="http://schemas.openxmlformats.org/wordprocessingml/2006/main"/>
      </w:r>
    </w:p>
    <w:p>
      <w:r xmlns:w="http://schemas.openxmlformats.org/wordprocessingml/2006/main">
        <w:t xml:space="preserve">L49: Standard deviation</w:t>
      </w:r>
      <w:r xmlns:w="http://schemas.openxmlformats.org/wordprocessingml/2006/main">
        <w:br xmlns:w="http://schemas.openxmlformats.org/wordprocessingml/2006/main"/>
      </w:r>
    </w:p>
    <w:p>
      <w:r xmlns:w="http://schemas.openxmlformats.org/wordprocessingml/2006/main">
        <w:t xml:space="preserve">L50: Functions for calculating basic numerical characteristics</w:t>
      </w:r>
      <w:r xmlns:w="http://schemas.openxmlformats.org/wordprocessingml/2006/main">
        <w:br xmlns:w="http://schemas.openxmlformats.org/wordprocessingml/2006/main"/>
      </w:r>
    </w:p>
    <w:p>
      <w:r xmlns:w="http://schemas.openxmlformats.org/wordprocessingml/2006/main">
        <w:t xml:space="preserve">L51: write the results to the table</w:t>
      </w:r>
      <w:r xmlns:w="http://schemas.openxmlformats.org/wordprocessingml/2006/main">
        <w:br xmlns:w="http://schemas.openxmlformats.org/wordprocessingml/2006/main"/>
      </w:r>
    </w:p>
    <w:p>
      <w:r xmlns:w="http://schemas.openxmlformats.org/wordprocessingml/2006/main">
        <w:t xml:space="preserve">L52: ### 1. d)</w:t>
      </w:r>
      <w:r xmlns:w="http://schemas.openxmlformats.org/wordprocessingml/2006/main">
        <w:br xmlns:w="http://schemas.openxmlformats.org/wordprocessingml/2006/main"/>
      </w:r>
    </w:p>
    <w:p>
      <w:r xmlns:w="http://schemas.openxmlformats.org/wordprocessingml/2006/main">
        <w:t xml:space="preserve">L53: Determine the probability function and the distribution function of the random variable Y, which is defined as the daily income of the service owner.</w:t>
      </w:r>
      <w:r xmlns:w="http://schemas.openxmlformats.org/wordprocessingml/2006/main">
        <w:br xmlns:w="http://schemas.openxmlformats.org/wordprocessingml/2006/main"/>
      </w:r>
    </w:p>
    <w:p>
      <w:r xmlns:w="http://schemas.openxmlformats.org/wordprocessingml/2006/main">
        <w:t xml:space="preserve">L54: Distribution function</w:t>
      </w:r>
      <w:r xmlns:w="http://schemas.openxmlformats.org/wordprocessingml/2006/main">
        <w:br xmlns:w="http://schemas.openxmlformats.org/wordprocessingml/2006/main"/>
      </w:r>
    </w:p>
    <w:p>
      <w:r xmlns:w="http://schemas.openxmlformats.org/wordprocessingml/2006/main">
        <w:t xml:space="preserve">L55: ### 1. e)</w:t>
      </w:r>
      <w:r xmlns:w="http://schemas.openxmlformats.org/wordprocessingml/2006/main">
        <w:br xmlns:w="http://schemas.openxmlformats.org/wordprocessingml/2006/main"/>
      </w:r>
    </w:p>
    <w:p>
      <w:r xmlns:w="http://schemas.openxmlformats.org/wordprocessingml/2006/main">
        <w:t xml:space="preserve">L56: Determine the mean, standard deviation, and mode of receipt of the service owner from rented cars within one day.</w:t>
      </w:r>
      <w:r xmlns:w="http://schemas.openxmlformats.org/wordprocessingml/2006/main">
        <w:br xmlns:w="http://schemas.openxmlformats.org/wordprocessingml/2006/main"/>
      </w:r>
    </w:p>
    <w:p>
      <w:r xmlns:w="http://schemas.openxmlformats.org/wordprocessingml/2006/main">
        <w:t xml:space="preserve">L57: ### 1. f)</w:t>
      </w:r>
      <w:r xmlns:w="http://schemas.openxmlformats.org/wordprocessingml/2006/main">
        <w:br xmlns:w="http://schemas.openxmlformats.org/wordprocessingml/2006/main"/>
      </w:r>
    </w:p>
    <w:p>
      <w:r xmlns:w="http://schemas.openxmlformats.org/wordprocessingml/2006/main">
        <w:t xml:space="preserve">L58: Determine the probability that the service owner's income (random variable Y) from car rental will exceed his expenses.</w:t>
      </w:r>
      <w:r xmlns:w="http://schemas.openxmlformats.org/wordprocessingml/2006/main">
        <w:br xmlns:w="http://schemas.openxmlformats.org/wordprocessingml/2006/main"/>
      </w:r>
    </w:p>
    <w:p>
      <w:r xmlns:w="http://schemas.openxmlformats.org/wordprocessingml/2006/main">
        <w:t xml:space="preserve">L59: profit</w:t>
      </w:r>
      <w:r xmlns:w="http://schemas.openxmlformats.org/wordprocessingml/2006/main">
        <w:br xmlns:w="http://schemas.openxmlformats.org/wordprocessingml/2006/main"/>
      </w:r>
    </w:p>
    <w:p>
      <w:r xmlns:w="http://schemas.openxmlformats.org/wordprocessingml/2006/main">
        <w:t xml:space="preserve">L60: income exceeds expenses when profit is positive</w:t>
      </w:r>
      <w:r xmlns:w="http://schemas.openxmlformats.org/wordprocessingml/2006/main">
        <w:br xmlns:w="http://schemas.openxmlformats.org/wordprocessingml/2006/main"/>
      </w:r>
    </w:p>
    <w:p>
      <w:r xmlns:w="http://schemas.openxmlformats.org/wordprocessingml/2006/main">
        <w:t xml:space="preserve">L61: ### 1. g)</w:t>
      </w:r>
      <w:r xmlns:w="http://schemas.openxmlformats.org/wordprocessingml/2006/main">
        <w:br xmlns:w="http://schemas.openxmlformats.org/wordprocessingml/2006/main"/>
      </w:r>
    </w:p>
    <w:p>
      <w:r xmlns:w="http://schemas.openxmlformats.org/wordprocessingml/2006/main">
        <w:t xml:space="preserve">L62: Determine the mean, standard deviation, and mode of the random variable Z, which is defined as the service owner's profit from rented cars in one day.</w:t>
      </w:r>
      <w:r xmlns:w="http://schemas.openxmlformats.org/wordprocessingml/2006/main">
        <w:br xmlns:w="http://schemas.openxmlformats.org/wordprocessingml/2006/main"/>
      </w:r>
    </w:p>
    <w:p>
      <w:r xmlns:w="http://schemas.openxmlformats.org/wordprocessingml/2006/main">
        <w:t xml:space="preserve">L63: ## Example # 2</w:t>
      </w:r>
      <w:r xmlns:w="http://schemas.openxmlformats.org/wordprocessingml/2006/main">
        <w:br xmlns:w="http://schemas.openxmlformats.org/wordprocessingml/2006/main"/>
      </w:r>
    </w:p>
    <w:p>
      <w:r xmlns:w="http://schemas.openxmlformats.org/wordprocessingml/2006/main">
        <w:t xml:space="preserve">L64: For the distribution function of the random variable X: $ F (x) = \ begin {cases} 0 &amp; x \ leq -1 \\ 0.3 &amp; -1 &lt;x \ leq 0 \\ 0.7 &amp; 0 &lt;x \ leq 1 \ \ 1 &amp; -1 &lt;x \ end {cases} $</w:t>
      </w:r>
      <w:r xmlns:w="http://schemas.openxmlformats.org/wordprocessingml/2006/main">
        <w:br xmlns:w="http://schemas.openxmlformats.org/wordprocessingml/2006/main"/>
      </w:r>
    </w:p>
    <w:p>
      <w:r xmlns:w="http://schemas.openxmlformats.org/wordprocessingml/2006/main">
        <w:t xml:space="preserve">L65: ### 2. a)</w:t>
      </w:r>
      <w:r xmlns:w="http://schemas.openxmlformats.org/wordprocessingml/2006/main">
        <w:br xmlns:w="http://schemas.openxmlformats.org/wordprocessingml/2006/main"/>
      </w:r>
    </w:p>
    <w:p>
      <w:r xmlns:w="http://schemas.openxmlformats.org/wordprocessingml/2006/main">
        <w:t xml:space="preserve">L66: Determine the probability function of a random variable X, its mean and standard deviation.</w:t>
      </w:r>
      <w:r xmlns:w="http://schemas.openxmlformats.org/wordprocessingml/2006/main">
        <w:br xmlns:w="http://schemas.openxmlformats.org/wordprocessingml/2006/main"/>
      </w:r>
    </w:p>
    <w:p>
      <w:r xmlns:w="http://schemas.openxmlformats.org/wordprocessingml/2006/main">
        <w:t xml:space="preserve">L67: ### 2. b)</w:t>
      </w:r>
      <w:r xmlns:w="http://schemas.openxmlformats.org/wordprocessingml/2006/main">
        <w:br xmlns:w="http://schemas.openxmlformats.org/wordprocessingml/2006/main"/>
      </w:r>
    </w:p>
    <w:p>
      <w:r xmlns:w="http://schemas.openxmlformats.org/wordprocessingml/2006/main">
        <w:t xml:space="preserve">L68: Random variable Y = 1 - 3X, determine P (y), F (y), E (Y), D (Y).</w:t>
      </w:r>
      <w:r xmlns:w="http://schemas.openxmlformats.org/wordprocessingml/2006/main">
        <w:br xmlns:w="http://schemas.openxmlformats.org/wordprocessingml/2006/main"/>
      </w:r>
    </w:p>
    <w:p>
      <w:r xmlns:w="http://schemas.openxmlformats.org/wordprocessingml/2006/main">
        <w:t xml:space="preserve">L69: Nonsensical output - what is the cause?</w:t>
      </w:r>
      <w:r xmlns:w="http://schemas.openxmlformats.org/wordprocessingml/2006/main">
        <w:br xmlns:w="http://schemas.openxmlformats.org/wordprocessingml/2006/main"/>
      </w:r>
    </w:p>
    <w:p>
      <w:r xmlns:w="http://schemas.openxmlformats.org/wordprocessingml/2006/main">
        <w:t xml:space="preserve">L70: The order function returns the sorted order indexes</w:t>
      </w:r>
      <w:r xmlns:w="http://schemas.openxmlformats.org/wordprocessingml/2006/main">
        <w:br xmlns:w="http://schemas.openxmlformats.org/wordprocessingml/2006/main"/>
      </w:r>
    </w:p>
    <w:p>
      <w:r xmlns:w="http://schemas.openxmlformats.org/wordprocessingml/2006/main">
        <w:t xml:space="preserve">L71: ### 2. c)</w:t>
      </w:r>
      <w:r xmlns:w="http://schemas.openxmlformats.org/wordprocessingml/2006/main">
        <w:br xmlns:w="http://schemas.openxmlformats.org/wordprocessingml/2006/main"/>
      </w:r>
    </w:p>
    <w:p>
      <w:r xmlns:w="http://schemas.openxmlformats.org/wordprocessingml/2006/main">
        <w:t xml:space="preserve">L72: Random variable W = $ 3X ^ 2 $, determine P (w), F (w), E (W), D (W).</w:t>
      </w:r>
      <w:r xmlns:w="http://schemas.openxmlformats.org/wordprocessingml/2006/main">
        <w:br xmlns:w="http://schemas.openxmlformats.org/wordprocessingml/2006/main"/>
      </w:r>
    </w:p>
    <w:p>
      <w:r xmlns:w="http://schemas.openxmlformats.org/wordprocessingml/2006/main">
        <w:t xml:space="preserve">L73: initialize an array of the same size</w:t>
      </w:r>
      <w:r xmlns:w="http://schemas.openxmlformats.org/wordprocessingml/2006/main">
        <w:br xmlns:w="http://schemas.openxmlformats.org/wordprocessingml/2006/main"/>
      </w:r>
    </w:p>
    <w:p>
      <w:r xmlns:w="http://schemas.openxmlformats.org/wordprocessingml/2006/main">
        <w:t xml:space="preserve">L74: ## Example 3.</w:t>
      </w:r>
      <w:r xmlns:w="http://schemas.openxmlformats.org/wordprocessingml/2006/main">
        <w:br xmlns:w="http://schemas.openxmlformats.org/wordprocessingml/2006/main"/>
      </w:r>
    </w:p>
    <w:p>
      <w:r xmlns:w="http://schemas.openxmlformats.org/wordprocessingml/2006/main">
        <w:t xml:space="preserve">L75: There are two machines working independently in the workshop. The probability of failure of the first machine is 0.2, the probability of failure of the second machine is 0.3. The random variable X is defined as the number of machines that have failed at the same time. Specify:</w:t>
      </w:r>
      <w:r xmlns:w="http://schemas.openxmlformats.org/wordprocessingml/2006/main">
        <w:br xmlns:w="http://schemas.openxmlformats.org/wordprocessingml/2006/main"/>
      </w:r>
    </w:p>
    <w:p>
      <w:r xmlns:w="http://schemas.openxmlformats.org/wordprocessingml/2006/main">
        <w:t xml:space="preserve">L76: ### 3. a)</w:t>
      </w:r>
      <w:r xmlns:w="http://schemas.openxmlformats.org/wordprocessingml/2006/main">
        <w:br xmlns:w="http://schemas.openxmlformats.org/wordprocessingml/2006/main"/>
      </w:r>
    </w:p>
    <w:p>
      <w:r xmlns:w="http://schemas.openxmlformats.org/wordprocessingml/2006/main">
        <w:t xml:space="preserve">L77: probability function of a random variable X,</w:t>
      </w:r>
      <w:r xmlns:w="http://schemas.openxmlformats.org/wordprocessingml/2006/main">
        <w:br xmlns:w="http://schemas.openxmlformats.org/wordprocessingml/2006/main"/>
      </w:r>
    </w:p>
    <w:p>
      <w:r xmlns:w="http://schemas.openxmlformats.org/wordprocessingml/2006/main">
        <w:t xml:space="preserve">L78: we calculate the individual probabilities of the number of broken machines</w:t>
      </w:r>
      <w:r xmlns:w="http://schemas.openxmlformats.org/wordprocessingml/2006/main">
        <w:br xmlns:w="http://schemas.openxmlformats.org/wordprocessingml/2006/main"/>
      </w:r>
    </w:p>
    <w:p>
      <w:r xmlns:w="http://schemas.openxmlformats.org/wordprocessingml/2006/main">
        <w:t xml:space="preserve">L79: 0 broken, so both in operation</w:t>
      </w:r>
      <w:r xmlns:w="http://schemas.openxmlformats.org/wordprocessingml/2006/main">
        <w:br xmlns:w="http://schemas.openxmlformats.org/wordprocessingml/2006/main"/>
      </w:r>
    </w:p>
    <w:p>
      <w:r xmlns:w="http://schemas.openxmlformats.org/wordprocessingml/2006/main">
        <w:t xml:space="preserve">L80: 2 so broken both</w:t>
      </w:r>
      <w:r xmlns:w="http://schemas.openxmlformats.org/wordprocessingml/2006/main">
        <w:br xmlns:w="http://schemas.openxmlformats.org/wordprocessingml/2006/main"/>
      </w:r>
    </w:p>
    <w:p>
      <w:r xmlns:w="http://schemas.openxmlformats.org/wordprocessingml/2006/main">
        <w:t xml:space="preserve">L81: just one - either the first or the second</w:t>
      </w:r>
      <w:r xmlns:w="http://schemas.openxmlformats.org/wordprocessingml/2006/main">
        <w:br xmlns:w="http://schemas.openxmlformats.org/wordprocessingml/2006/main"/>
      </w:r>
    </w:p>
    <w:p>
      <w:r xmlns:w="http://schemas.openxmlformats.org/wordprocessingml/2006/main">
        <w:t xml:space="preserve">L82: ### 3. b)</w:t>
      </w:r>
      <w:r xmlns:w="http://schemas.openxmlformats.org/wordprocessingml/2006/main">
        <w:br xmlns:w="http://schemas.openxmlformats.org/wordprocessingml/2006/main"/>
      </w:r>
    </w:p>
    <w:p>
      <w:r xmlns:w="http://schemas.openxmlformats.org/wordprocessingml/2006/main">
        <w:t xml:space="preserve">L83: distribution function of random variable X,</w:t>
      </w:r>
      <w:r xmlns:w="http://schemas.openxmlformats.org/wordprocessingml/2006/main">
        <w:br xmlns:w="http://schemas.openxmlformats.org/wordprocessingml/2006/main"/>
      </w:r>
    </w:p>
    <w:p>
      <w:r xmlns:w="http://schemas.openxmlformats.org/wordprocessingml/2006/main">
        <w:t xml:space="preserve">L84: ### 3. c)</w:t>
      </w:r>
      <w:r xmlns:w="http://schemas.openxmlformats.org/wordprocessingml/2006/main">
        <w:br xmlns:w="http://schemas.openxmlformats.org/wordprocessingml/2006/main"/>
      </w:r>
    </w:p>
    <w:p>
      <w:r xmlns:w="http://schemas.openxmlformats.org/wordprocessingml/2006/main">
        <w:t xml:space="preserve">L85: mean and variance of a random variable X.</w:t>
      </w:r>
      <w:r xmlns:w="http://schemas.openxmlformats.org/wordprocessingml/2006/main">
        <w:br xmlns:w="http://schemas.openxmlformats.org/wordprocessingml/2006/main"/>
      </w:r>
    </w:p>
    <w:p>
      <w:r xmlns:w="http://schemas.openxmlformats.org/wordprocessingml/2006/main">
        <w:t xml:space="preserve">%%%%%%%%%% cv8</w:t>
      </w:r>
      <w:r xmlns:w="http://schemas.openxmlformats.org/wordprocessingml/2006/main">
        <w:br xmlns:w="http://schemas.openxmlformats.org/wordprocessingml/2006/main"/>
      </w:r>
    </w:p>
    <w:p>
      <w:r xmlns:w="http://schemas.openxmlformats.org/wordprocessingml/2006/main">
        <w:t xml:space="preserve">L0: # Exercise 8. Selection characteristics ## Michal Béreš</w:t>
      </w:r>
      <w:r xmlns:w="http://schemas.openxmlformats.org/wordprocessingml/2006/main">
        <w:br xmlns:w="http://schemas.openxmlformats.org/wordprocessingml/2006/main"/>
      </w:r>
    </w:p>
    <w:p>
      <w:r xmlns:w="http://schemas.openxmlformats.org/wordprocessingml/2006/main">
        <w:t xml:space="preserve">L1: # Other selected continuous distributions</w:t>
      </w:r>
      <w:r xmlns:w="http://schemas.openxmlformats.org/wordprocessingml/2006/main">
        <w:br xmlns:w="http://schemas.openxmlformats.org/wordprocessingml/2006/main"/>
      </w:r>
    </w:p>
    <w:p>
      <w:r xmlns:w="http://schemas.openxmlformats.org/wordprocessingml/2006/main">
        <w:t xml:space="preserve">L2: ## $ \ chi ^ 2 $ - Chi-square distribution (Pearns distribution)</w:t>
      </w:r>
      <w:r xmlns:w="http://schemas.openxmlformats.org/wordprocessingml/2006/main">
        <w:br xmlns:w="http://schemas.openxmlformats.org/wordprocessingml/2006/main"/>
      </w:r>
    </w:p>
    <w:p>
      <w:r xmlns:w="http://schemas.openxmlformats.org/wordprocessingml/2006/main">
        <w:t xml:space="preserve">L3: - Usage: when estimating the standard deviation (using selection) - Has a single parameter - Number of degrees of freedom - $ \ frac {S ^ 2} {\ sigma ^ 2} (n-1) \ sim \ chi ^ 2_ {n -1} $ - $ S $ is the sample standard deviation</w:t>
      </w:r>
      <w:r xmlns:w="http://schemas.openxmlformats.org/wordprocessingml/2006/main">
        <w:br xmlns:w="http://schemas.openxmlformats.org/wordprocessingml/2006/main"/>
      </w:r>
    </w:p>
    <w:p>
      <w:r xmlns:w="http://schemas.openxmlformats.org/wordprocessingml/2006/main">
        <w:t xml:space="preserve">L4: number of degrees of freedom</w:t>
      </w:r>
      <w:r xmlns:w="http://schemas.openxmlformats.org/wordprocessingml/2006/main">
        <w:br xmlns:w="http://schemas.openxmlformats.org/wordprocessingml/2006/main"/>
      </w:r>
    </w:p>
    <w:p>
      <w:r xmlns:w="http://schemas.openxmlformats.org/wordprocessingml/2006/main">
        <w:t xml:space="preserve">L5: x-axis</w:t>
      </w:r>
      <w:r xmlns:w="http://schemas.openxmlformats.org/wordprocessingml/2006/main">
        <w:br xmlns:w="http://schemas.openxmlformats.org/wordprocessingml/2006/main"/>
      </w:r>
    </w:p>
    <w:p>
      <w:r xmlns:w="http://schemas.openxmlformats.org/wordprocessingml/2006/main">
        <w:t xml:space="preserve">L6: chi-quad probability density. distribution</w:t>
      </w:r>
      <w:r xmlns:w="http://schemas.openxmlformats.org/wordprocessingml/2006/main">
        <w:br xmlns:w="http://schemas.openxmlformats.org/wordprocessingml/2006/main"/>
      </w:r>
    </w:p>
    <w:p>
      <w:r xmlns:w="http://schemas.openxmlformats.org/wordprocessingml/2006/main">
        <w:t xml:space="preserve">L7: distrib. fce. chi-kvad. distribution</w:t>
      </w:r>
      <w:r xmlns:w="http://schemas.openxmlformats.org/wordprocessingml/2006/main">
        <w:br xmlns:w="http://schemas.openxmlformats.org/wordprocessingml/2006/main"/>
      </w:r>
    </w:p>
    <w:p>
      <w:r xmlns:w="http://schemas.openxmlformats.org/wordprocessingml/2006/main">
        <w:t xml:space="preserve">L8: ## $ t $ - Student's distribution</w:t>
      </w:r>
      <w:r xmlns:w="http://schemas.openxmlformats.org/wordprocessingml/2006/main">
        <w:br xmlns:w="http://schemas.openxmlformats.org/wordprocessingml/2006/main"/>
      </w:r>
    </w:p>
    <w:p>
      <w:r xmlns:w="http://schemas.openxmlformats.org/wordprocessingml/2006/main">
        <w:t xml:space="preserve">L9: - Usage: when estimating the mean without exact variance knowledge (sample variance only) - $ \ frac {\ bar X - \ mu} {S} \ sqrt {n} \ sim t_ {n-1} $ - $ \ bar X $ is the sample mean - $ S $ is the sample standard deviation - with increasing number of degrees of freedom converges to the normalized normal distribution</w:t>
      </w:r>
      <w:r xmlns:w="http://schemas.openxmlformats.org/wordprocessingml/2006/main">
        <w:br xmlns:w="http://schemas.openxmlformats.org/wordprocessingml/2006/main"/>
      </w:r>
    </w:p>
    <w:p>
      <w:r xmlns:w="http://schemas.openxmlformats.org/wordprocessingml/2006/main">
        <w:t xml:space="preserve">L10: number of degrees of freedom</w:t>
      </w:r>
      <w:r xmlns:w="http://schemas.openxmlformats.org/wordprocessingml/2006/main">
        <w:br xmlns:w="http://schemas.openxmlformats.org/wordprocessingml/2006/main"/>
      </w:r>
    </w:p>
    <w:p>
      <w:r xmlns:w="http://schemas.openxmlformats.org/wordprocessingml/2006/main">
        <w:t xml:space="preserve">L11: x-axis</w:t>
      </w:r>
      <w:r xmlns:w="http://schemas.openxmlformats.org/wordprocessingml/2006/main">
        <w:br xmlns:w="http://schemas.openxmlformats.org/wordprocessingml/2006/main"/>
      </w:r>
    </w:p>
    <w:p>
      <w:r xmlns:w="http://schemas.openxmlformats.org/wordprocessingml/2006/main">
        <w:t xml:space="preserve">L12: probability density of the student's distribution</w:t>
      </w:r>
      <w:r xmlns:w="http://schemas.openxmlformats.org/wordprocessingml/2006/main">
        <w:br xmlns:w="http://schemas.openxmlformats.org/wordprocessingml/2006/main"/>
      </w:r>
    </w:p>
    <w:p>
      <w:r xmlns:w="http://schemas.openxmlformats.org/wordprocessingml/2006/main">
        <w:t xml:space="preserve">L13: norm values. normal birth</w:t>
      </w:r>
      <w:r xmlns:w="http://schemas.openxmlformats.org/wordprocessingml/2006/main">
        <w:br xmlns:w="http://schemas.openxmlformats.org/wordprocessingml/2006/main"/>
      </w:r>
    </w:p>
    <w:p>
      <w:r xmlns:w="http://schemas.openxmlformats.org/wordprocessingml/2006/main">
        <w:t xml:space="preserve">L14: to the last graph</w:t>
      </w:r>
      <w:r xmlns:w="http://schemas.openxmlformats.org/wordprocessingml/2006/main">
        <w:br xmlns:w="http://schemas.openxmlformats.org/wordprocessingml/2006/main"/>
      </w:r>
    </w:p>
    <w:p>
      <w:r xmlns:w="http://schemas.openxmlformats.org/wordprocessingml/2006/main">
        <w:t xml:space="preserve">L15: probability density of the student's distribution</w:t>
      </w:r>
      <w:r xmlns:w="http://schemas.openxmlformats.org/wordprocessingml/2006/main">
        <w:br xmlns:w="http://schemas.openxmlformats.org/wordprocessingml/2006/main"/>
      </w:r>
    </w:p>
    <w:p>
      <w:r xmlns:w="http://schemas.openxmlformats.org/wordprocessingml/2006/main">
        <w:t xml:space="preserve">L16: norm values. normal birth</w:t>
      </w:r>
      <w:r xmlns:w="http://schemas.openxmlformats.org/wordprocessingml/2006/main">
        <w:br xmlns:w="http://schemas.openxmlformats.org/wordprocessingml/2006/main"/>
      </w:r>
    </w:p>
    <w:p>
      <w:r xmlns:w="http://schemas.openxmlformats.org/wordprocessingml/2006/main">
        <w:t xml:space="preserve">L17: to the last graph</w:t>
      </w:r>
      <w:r xmlns:w="http://schemas.openxmlformats.org/wordprocessingml/2006/main">
        <w:br xmlns:w="http://schemas.openxmlformats.org/wordprocessingml/2006/main"/>
      </w:r>
    </w:p>
    <w:p>
      <w:r xmlns:w="http://schemas.openxmlformats.org/wordprocessingml/2006/main">
        <w:t xml:space="preserve">L18: ## $ F $ - Fisher-Snedecor distribution</w:t>
      </w:r>
      <w:r xmlns:w="http://schemas.openxmlformats.org/wordprocessingml/2006/main">
        <w:br xmlns:w="http://schemas.openxmlformats.org/wordprocessingml/2006/main"/>
      </w:r>
    </w:p>
    <w:p>
      <w:r xmlns:w="http://schemas.openxmlformats.org/wordprocessingml/2006/main">
        <w:t xml:space="preserve">L19: - Used to test stairs of variance - $ \ frac {S_1 ^ 2 / \ sigma_1 ^ 2} {S_2 ^ 2 / \ sigma_2 ^ 2} \ sim F_ {n_1 - 1, n_2 - 1} $</w:t>
      </w:r>
      <w:r xmlns:w="http://schemas.openxmlformats.org/wordprocessingml/2006/main">
        <w:br xmlns:w="http://schemas.openxmlformats.org/wordprocessingml/2006/main"/>
      </w:r>
    </w:p>
    <w:p>
      <w:r xmlns:w="http://schemas.openxmlformats.org/wordprocessingml/2006/main">
        <w:t xml:space="preserve">L20: number of degrees of freedom selection. 1</w:t>
      </w:r>
      <w:r xmlns:w="http://schemas.openxmlformats.org/wordprocessingml/2006/main">
        <w:br xmlns:w="http://schemas.openxmlformats.org/wordprocessingml/2006/main"/>
      </w:r>
    </w:p>
    <w:p>
      <w:r xmlns:w="http://schemas.openxmlformats.org/wordprocessingml/2006/main">
        <w:t xml:space="preserve">L21: number of degrees of freedom selection. 2</w:t>
      </w:r>
      <w:r xmlns:w="http://schemas.openxmlformats.org/wordprocessingml/2006/main">
        <w:br xmlns:w="http://schemas.openxmlformats.org/wordprocessingml/2006/main"/>
      </w:r>
    </w:p>
    <w:p>
      <w:r xmlns:w="http://schemas.openxmlformats.org/wordprocessingml/2006/main">
        <w:t xml:space="preserve">L22: x-axis</w:t>
      </w:r>
      <w:r xmlns:w="http://schemas.openxmlformats.org/wordprocessingml/2006/main">
        <w:br xmlns:w="http://schemas.openxmlformats.org/wordprocessingml/2006/main"/>
      </w:r>
    </w:p>
    <w:p>
      <w:r xmlns:w="http://schemas.openxmlformats.org/wordprocessingml/2006/main">
        <w:t xml:space="preserve">L23: chi-quad probability density. distribution</w:t>
      </w:r>
      <w:r xmlns:w="http://schemas.openxmlformats.org/wordprocessingml/2006/main">
        <w:br xmlns:w="http://schemas.openxmlformats.org/wordprocessingml/2006/main"/>
      </w:r>
    </w:p>
    <w:p>
      <w:r xmlns:w="http://schemas.openxmlformats.org/wordprocessingml/2006/main">
        <w:t xml:space="preserve">L24: chi-quad probability density. distribution</w:t>
      </w:r>
      <w:r xmlns:w="http://schemas.openxmlformats.org/wordprocessingml/2006/main">
        <w:br xmlns:w="http://schemas.openxmlformats.org/wordprocessingml/2006/main"/>
      </w:r>
    </w:p>
    <w:p>
      <w:r xmlns:w="http://schemas.openxmlformats.org/wordprocessingml/2006/main">
        <w:t xml:space="preserve">L25: # How does the average of the values from the normal distribution behave?</w:t>
      </w:r>
      <w:r xmlns:w="http://schemas.openxmlformats.org/wordprocessingml/2006/main">
        <w:br xmlns:w="http://schemas.openxmlformats.org/wordprocessingml/2006/main"/>
      </w:r>
    </w:p>
    <w:p>
      <w:r xmlns:w="http://schemas.openxmlformats.org/wordprocessingml/2006/main">
        <w:t xml:space="preserve">L26: The function ** rnorm (n, mean, sd) ** generates ** n ** values from the normal distribution with the mean value ** mean ** and the standard deviation ** sd **.</w:t>
      </w:r>
      <w:r xmlns:w="http://schemas.openxmlformats.org/wordprocessingml/2006/main">
        <w:br xmlns:w="http://schemas.openxmlformats.org/wordprocessingml/2006/main"/>
      </w:r>
    </w:p>
    <w:p>
      <w:r xmlns:w="http://schemas.openxmlformats.org/wordprocessingml/2006/main">
        <w:t xml:space="preserve">L27: ### Random variable: average of values</w:t>
      </w:r>
      <w:r xmlns:w="http://schemas.openxmlformats.org/wordprocessingml/2006/main">
        <w:br xmlns:w="http://schemas.openxmlformats.org/wordprocessingml/2006/main"/>
      </w:r>
    </w:p>
    <w:p>
      <w:r xmlns:w="http://schemas.openxmlformats.org/wordprocessingml/2006/main">
        <w:t xml:space="preserve">L28: numeric produces vector 0</w:t>
      </w:r>
      <w:r xmlns:w="http://schemas.openxmlformats.org/wordprocessingml/2006/main">
        <w:br xmlns:w="http://schemas.openxmlformats.org/wordprocessingml/2006/main"/>
      </w:r>
    </w:p>
    <w:p>
      <w:r xmlns:w="http://schemas.openxmlformats.org/wordprocessingml/2006/main">
        <w:t xml:space="preserve">L29: # How does the average of values from the uniform distribution behave?</w:t>
      </w:r>
      <w:r xmlns:w="http://schemas.openxmlformats.org/wordprocessingml/2006/main">
        <w:br xmlns:w="http://schemas.openxmlformats.org/wordprocessingml/2006/main"/>
      </w:r>
    </w:p>
    <w:p>
      <w:r xmlns:w="http://schemas.openxmlformats.org/wordprocessingml/2006/main">
        <w:t xml:space="preserve">L30: The function ** runif (n, min, max) ** generates ** n ** values from the uniform distribution U (** min, max **).</w:t>
      </w:r>
      <w:r xmlns:w="http://schemas.openxmlformats.org/wordprocessingml/2006/main">
        <w:br xmlns:w="http://schemas.openxmlformats.org/wordprocessingml/2006/main"/>
      </w:r>
    </w:p>
    <w:p>
      <w:r xmlns:w="http://schemas.openxmlformats.org/wordprocessingml/2006/main">
        <w:t xml:space="preserve">L31: nah_vyber</w:t>
      </w:r>
      <w:r xmlns:w="http://schemas.openxmlformats.org/wordprocessingml/2006/main">
        <w:br xmlns:w="http://schemas.openxmlformats.org/wordprocessingml/2006/main"/>
      </w:r>
    </w:p>
    <w:p>
      <w:r xmlns:w="http://schemas.openxmlformats.org/wordprocessingml/2006/main">
        <w:t xml:space="preserve">L32: ### Random variable: average of values</w:t>
      </w:r>
      <w:r xmlns:w="http://schemas.openxmlformats.org/wordprocessingml/2006/main">
        <w:br xmlns:w="http://schemas.openxmlformats.org/wordprocessingml/2006/main"/>
      </w:r>
    </w:p>
    <w:p>
      <w:r xmlns:w="http://schemas.openxmlformats.org/wordprocessingml/2006/main">
        <w:t xml:space="preserve">L33: # Examples</w:t>
      </w:r>
      <w:r xmlns:w="http://schemas.openxmlformats.org/wordprocessingml/2006/main">
        <w:br xmlns:w="http://schemas.openxmlformats.org/wordprocessingml/2006/main"/>
      </w:r>
    </w:p>
    <w:p>
      <w:r xmlns:w="http://schemas.openxmlformats.org/wordprocessingml/2006/main">
        <w:t xml:space="preserve">L34: ## Example 1.</w:t>
      </w:r>
      <w:r xmlns:w="http://schemas.openxmlformats.org/wordprocessingml/2006/main">
        <w:br xmlns:w="http://schemas.openxmlformats.org/wordprocessingml/2006/main"/>
      </w:r>
    </w:p>
    <w:p>
      <w:r xmlns:w="http://schemas.openxmlformats.org/wordprocessingml/2006/main">
        <w:t xml:space="preserve">L35: The load on an aircraft with 64 seats shall not exceed 6,000 kg. What is the probability that this value will be exceeded at full occupancy if the passenger mass has a mean value of 90 kg and a standard deviation of 10 kg?</w:t>
      </w:r>
      <w:r xmlns:w="http://schemas.openxmlformats.org/wordprocessingml/2006/main">
        <w:br xmlns:w="http://schemas.openxmlformats.org/wordprocessingml/2006/main"/>
      </w:r>
    </w:p>
    <w:p>
      <w:r xmlns:w="http://schemas.openxmlformats.org/wordprocessingml/2006/main">
        <w:t xml:space="preserve">L36: X ... weight 64 passengers</w:t>
      </w:r>
      <w:r xmlns:w="http://schemas.openxmlformats.org/wordprocessingml/2006/main">
        <w:br xmlns:w="http://schemas.openxmlformats.org/wordprocessingml/2006/main"/>
      </w:r>
    </w:p>
    <w:p>
      <w:r xmlns:w="http://schemas.openxmlformats.org/wordprocessingml/2006/main">
        <w:t xml:space="preserve">L37: X ~ N (64 * 90; 64 * 100)</w:t>
      </w:r>
      <w:r xmlns:w="http://schemas.openxmlformats.org/wordprocessingml/2006/main">
        <w:br xmlns:w="http://schemas.openxmlformats.org/wordprocessingml/2006/main"/>
      </w:r>
    </w:p>
    <w:p>
      <w:r xmlns:w="http://schemas.openxmlformats.org/wordprocessingml/2006/main">
        <w:t xml:space="preserve">L38: P (X&gt; 6000) = 1 - F (6000)</w:t>
      </w:r>
      <w:r xmlns:w="http://schemas.openxmlformats.org/wordprocessingml/2006/main">
        <w:br xmlns:w="http://schemas.openxmlformats.org/wordprocessingml/2006/main"/>
      </w:r>
    </w:p>
    <w:p>
      <w:r xmlns:w="http://schemas.openxmlformats.org/wordprocessingml/2006/main">
        <w:t xml:space="preserve">L39: ## Example 2.</w:t>
      </w:r>
      <w:r xmlns:w="http://schemas.openxmlformats.org/wordprocessingml/2006/main">
        <w:br xmlns:w="http://schemas.openxmlformats.org/wordprocessingml/2006/main"/>
      </w:r>
    </w:p>
    <w:p>
      <w:r xmlns:w="http://schemas.openxmlformats.org/wordprocessingml/2006/main">
        <w:t xml:space="preserve">L40: The consignment contains 300 products of a certain type. It is known that the probability of making a defective product of this type is 0.04.</w:t>
      </w:r>
      <w:r xmlns:w="http://schemas.openxmlformats.org/wordprocessingml/2006/main">
        <w:br xmlns:w="http://schemas.openxmlformats.org/wordprocessingml/2006/main"/>
      </w:r>
    </w:p>
    <w:p>
      <w:r xmlns:w="http://schemas.openxmlformats.org/wordprocessingml/2006/main">
        <w:t xml:space="preserve">L41: ### a)</w:t>
      </w:r>
      <w:r xmlns:w="http://schemas.openxmlformats.org/wordprocessingml/2006/main">
        <w:br xmlns:w="http://schemas.openxmlformats.org/wordprocessingml/2006/main"/>
      </w:r>
    </w:p>
    <w:p>
      <w:r xmlns:w="http://schemas.openxmlformats.org/wordprocessingml/2006/main">
        <w:t xml:space="preserve">L42: Estimate the probability that the absolute deviation of the proportion of defective products in the consignment from the probability of producing a defective product will be less than 1%.</w:t>
      </w:r>
      <w:r xmlns:w="http://schemas.openxmlformats.org/wordprocessingml/2006/main">
        <w:br xmlns:w="http://schemas.openxmlformats.org/wordprocessingml/2006/main"/>
      </w:r>
    </w:p>
    <w:p>
      <w:r xmlns:w="http://schemas.openxmlformats.org/wordprocessingml/2006/main">
        <w:t xml:space="preserve">L43: X = (p - π) / sqrt (π * (1 - π)) * sqrt (n) ∼ N (0, 1)</w:t>
      </w:r>
      <w:r xmlns:w="http://schemas.openxmlformats.org/wordprocessingml/2006/main">
        <w:br xmlns:w="http://schemas.openxmlformats.org/wordprocessingml/2006/main"/>
      </w:r>
    </w:p>
    <w:p>
      <w:r xmlns:w="http://schemas.openxmlformats.org/wordprocessingml/2006/main">
        <w:t xml:space="preserve">L44: P (-0.01 / sqrt (π * (1 - π)) * sqrt (n) &lt;X &lt;0.01 / sqrt (π * (1 - π)) * sqrt (n))</w:t>
      </w:r>
      <w:r xmlns:w="http://schemas.openxmlformats.org/wordprocessingml/2006/main">
        <w:br xmlns:w="http://schemas.openxmlformats.org/wordprocessingml/2006/main"/>
      </w:r>
    </w:p>
    <w:p>
      <w:r xmlns:w="http://schemas.openxmlformats.org/wordprocessingml/2006/main">
        <w:t xml:space="preserve">L45: ### b)</w:t>
      </w:r>
      <w:r xmlns:w="http://schemas.openxmlformats.org/wordprocessingml/2006/main">
        <w:br xmlns:w="http://schemas.openxmlformats.org/wordprocessingml/2006/main"/>
      </w:r>
    </w:p>
    <w:p>
      <w:r xmlns:w="http://schemas.openxmlformats.org/wordprocessingml/2006/main">
        <w:t xml:space="preserve">L46: How will the result change if the shipment contains 3,000 products?</w:t>
      </w:r>
      <w:r xmlns:w="http://schemas.openxmlformats.org/wordprocessingml/2006/main">
        <w:br xmlns:w="http://schemas.openxmlformats.org/wordprocessingml/2006/main"/>
      </w:r>
    </w:p>
    <w:p>
      <w:r xmlns:w="http://schemas.openxmlformats.org/wordprocessingml/2006/main">
        <w:t xml:space="preserve">L47: ## Example 3.</w:t>
      </w:r>
      <w:r xmlns:w="http://schemas.openxmlformats.org/wordprocessingml/2006/main">
        <w:br xmlns:w="http://schemas.openxmlformats.org/wordprocessingml/2006/main"/>
      </w:r>
    </w:p>
    <w:p>
      <w:r xmlns:w="http://schemas.openxmlformats.org/wordprocessingml/2006/main">
        <w:t xml:space="preserve">L48: Passengers regularly travel to and from public transport. It is known that the waiting time for the arrival of public transport ranges from 0 to 3 minutes. What is the probability that the total waiting time for an employee to arrive by public transport in 23 working days will be less than 80 minutes?</w:t>
      </w:r>
      <w:r xmlns:w="http://schemas.openxmlformats.org/wordprocessingml/2006/main">
        <w:br xmlns:w="http://schemas.openxmlformats.org/wordprocessingml/2006/main"/>
      </w:r>
    </w:p>
    <w:p>
      <w:r xmlns:w="http://schemas.openxmlformats.org/wordprocessingml/2006/main">
        <w:t xml:space="preserve">L49: Y ... waiting time for public transport</w:t>
      </w:r>
      <w:r xmlns:w="http://schemas.openxmlformats.org/wordprocessingml/2006/main">
        <w:br xmlns:w="http://schemas.openxmlformats.org/wordprocessingml/2006/main"/>
      </w:r>
    </w:p>
    <w:p>
      <w:r xmlns:w="http://schemas.openxmlformats.org/wordprocessingml/2006/main">
        <w:t xml:space="preserve">L50: y ~ R (0; 3)</w:t>
      </w:r>
      <w:r xmlns:w="http://schemas.openxmlformats.org/wordprocessingml/2006/main">
        <w:br xmlns:w="http://schemas.openxmlformats.org/wordprocessingml/2006/main"/>
      </w:r>
    </w:p>
    <w:p>
      <w:r xmlns:w="http://schemas.openxmlformats.org/wordprocessingml/2006/main">
        <w:t xml:space="preserve">L51: X ... total waiting time in 23 days (round trip ⇒ 46 waiting)</w:t>
      </w:r>
      <w:r xmlns:w="http://schemas.openxmlformats.org/wordprocessingml/2006/main">
        <w:br xmlns:w="http://schemas.openxmlformats.org/wordprocessingml/2006/main"/>
      </w:r>
    </w:p>
    <w:p>
      <w:r xmlns:w="http://schemas.openxmlformats.org/wordprocessingml/2006/main">
        <w:t xml:space="preserve">L52: X ~ N (46 * EY; 46 * DY)</w:t>
      </w:r>
      <w:r xmlns:w="http://schemas.openxmlformats.org/wordprocessingml/2006/main">
        <w:br xmlns:w="http://schemas.openxmlformats.org/wordprocessingml/2006/main"/>
      </w:r>
    </w:p>
    <w:p>
      <w:r xmlns:w="http://schemas.openxmlformats.org/wordprocessingml/2006/main">
        <w:t xml:space="preserve">L53: P (X &lt;80)</w:t>
      </w:r>
      <w:r xmlns:w="http://schemas.openxmlformats.org/wordprocessingml/2006/main">
        <w:br xmlns:w="http://schemas.openxmlformats.org/wordprocessingml/2006/main"/>
      </w:r>
    </w:p>
    <w:p>
      <w:r xmlns:w="http://schemas.openxmlformats.org/wordprocessingml/2006/main">
        <w:t xml:space="preserve">L54: ## Example 4.</w:t>
      </w:r>
      <w:r xmlns:w="http://schemas.openxmlformats.org/wordprocessingml/2006/main">
        <w:br xmlns:w="http://schemas.openxmlformats.org/wordprocessingml/2006/main"/>
      </w:r>
    </w:p>
    <w:p>
      <w:r xmlns:w="http://schemas.openxmlformats.org/wordprocessingml/2006/main">
        <w:t xml:space="preserve">L55: Assume that the average electricity consumption of households in a given city in January is 120 kWh and the standard deviation of consumption is 100 kWh. Determine the probability that the average consumption of 100 randomly selected households will be greater than 140 kWh.</w:t>
      </w:r>
      <w:r xmlns:w="http://schemas.openxmlformats.org/wordprocessingml/2006/main">
        <w:br xmlns:w="http://schemas.openxmlformats.org/wordprocessingml/2006/main"/>
      </w:r>
    </w:p>
    <w:p>
      <w:r xmlns:w="http://schemas.openxmlformats.org/wordprocessingml/2006/main">
        <w:t xml:space="preserve">L56: Xi ... consumption of the i-th household</w:t>
      </w:r>
      <w:r xmlns:w="http://schemas.openxmlformats.org/wordprocessingml/2006/main">
        <w:br xmlns:w="http://schemas.openxmlformats.org/wordprocessingml/2006/main"/>
      </w:r>
    </w:p>
    <w:p>
      <w:r xmlns:w="http://schemas.openxmlformats.org/wordprocessingml/2006/main">
        <w:t xml:space="preserve">L57: X ... average consumption of 100 households</w:t>
      </w:r>
      <w:r xmlns:w="http://schemas.openxmlformats.org/wordprocessingml/2006/main">
        <w:br xmlns:w="http://schemas.openxmlformats.org/wordprocessingml/2006/main"/>
      </w:r>
    </w:p>
    <w:p>
      <w:r xmlns:w="http://schemas.openxmlformats.org/wordprocessingml/2006/main">
        <w:t xml:space="preserve">L58: X ~ N (EXi; Dxi / n)</w:t>
      </w:r>
      <w:r xmlns:w="http://schemas.openxmlformats.org/wordprocessingml/2006/main">
        <w:br xmlns:w="http://schemas.openxmlformats.org/wordprocessingml/2006/main"/>
      </w:r>
    </w:p>
    <w:p>
      <w:r xmlns:w="http://schemas.openxmlformats.org/wordprocessingml/2006/main">
        <w:t xml:space="preserve">L59: P (X&gt; 140)</w:t>
      </w:r>
      <w:r xmlns:w="http://schemas.openxmlformats.org/wordprocessingml/2006/main">
        <w:br xmlns:w="http://schemas.openxmlformats.org/wordprocessingml/2006/main"/>
      </w:r>
    </w:p>
    <w:p>
      <w:r xmlns:w="http://schemas.openxmlformats.org/wordprocessingml/2006/main">
        <w:t xml:space="preserve">L60: ## Example 5.</w:t>
      </w:r>
      <w:r xmlns:w="http://schemas.openxmlformats.org/wordprocessingml/2006/main">
        <w:br xmlns:w="http://schemas.openxmlformats.org/wordprocessingml/2006/main"/>
      </w:r>
    </w:p>
    <w:p>
      <w:r xmlns:w="http://schemas.openxmlformats.org/wordprocessingml/2006/main">
        <w:t xml:space="preserve">L61: Acme Battery Company has developed a new type of mobile phone battery. On average, batteries last 60 minutes on a single charge. The standard deviation of this time is 4 minutes. Assume that the production department runs a quality control test after 6 months. They performed two random selections with a range of 10 batteries and in both found a standard deviation of battery life greater than 6 minutes. How likely were they to expect such a result?</w:t>
      </w:r>
      <w:r xmlns:w="http://schemas.openxmlformats.org/wordprocessingml/2006/main">
        <w:br xmlns:w="http://schemas.openxmlformats.org/wordprocessingml/2006/main"/>
      </w:r>
    </w:p>
    <w:p>
      <w:r xmlns:w="http://schemas.openxmlformats.org/wordprocessingml/2006/main">
        <w:t xml:space="preserve">L62: X = (n - 1) S ^ 2 / σ ^ 2</w:t>
      </w:r>
      <w:r xmlns:w="http://schemas.openxmlformats.org/wordprocessingml/2006/main">
        <w:br xmlns:w="http://schemas.openxmlformats.org/wordprocessingml/2006/main"/>
      </w:r>
    </w:p>
    <w:p>
      <w:r xmlns:w="http://schemas.openxmlformats.org/wordprocessingml/2006/main">
        <w:t xml:space="preserve">L63: X ∼ χ_n-1</w:t>
      </w:r>
      <w:r xmlns:w="http://schemas.openxmlformats.org/wordprocessingml/2006/main">
        <w:br xmlns:w="http://schemas.openxmlformats.org/wordprocessingml/2006/main"/>
      </w:r>
    </w:p>
    <w:p>
      <w:r xmlns:w="http://schemas.openxmlformats.org/wordprocessingml/2006/main">
        <w:t xml:space="preserve">L64: P (S&gt; 6) = P (X&gt; ...)</w:t>
      </w:r>
      <w:r xmlns:w="http://schemas.openxmlformats.org/wordprocessingml/2006/main">
        <w:br xmlns:w="http://schemas.openxmlformats.org/wordprocessingml/2006/main"/>
      </w:r>
    </w:p>
    <w:p>
      <w:r xmlns:w="http://schemas.openxmlformats.org/wordprocessingml/2006/main">
        <w:t xml:space="preserve">L65: ## Example 6.</w:t>
      </w:r>
      <w:r xmlns:w="http://schemas.openxmlformats.org/wordprocessingml/2006/main">
        <w:br xmlns:w="http://schemas.openxmlformats.org/wordprocessingml/2006/main"/>
      </w:r>
    </w:p>
    <w:p>
      <w:r xmlns:w="http://schemas.openxmlformats.org/wordprocessingml/2006/main">
        <w:t xml:space="preserve">L66: Mortality tables show a probability of 0.99 that a 35-year-old man will live another year. The annual premium for this age group is CZK 2,000, in the event of death the insurance company will pay CZK 100,000. What is the probability that the profit of 500 insured men aged 35 will be at least CZK 500,000? (Solve in two ways - using the binomial distribution and using the binomial distribution approximation by the normal distribution.)</w:t>
      </w:r>
      <w:r xmlns:w="http://schemas.openxmlformats.org/wordprocessingml/2006/main">
        <w:br xmlns:w="http://schemas.openxmlformats.org/wordprocessingml/2006/main"/>
      </w:r>
    </w:p>
    <w:p>
      <w:r xmlns:w="http://schemas.openxmlformats.org/wordprocessingml/2006/main">
        <w:t xml:space="preserve">L67: X ... number of men out of 500 who won't live to see another year</w:t>
      </w:r>
      <w:r xmlns:w="http://schemas.openxmlformats.org/wordprocessingml/2006/main">
        <w:br xmlns:w="http://schemas.openxmlformats.org/wordprocessingml/2006/main"/>
      </w:r>
    </w:p>
    <w:p>
      <w:r xmlns:w="http://schemas.openxmlformats.org/wordprocessingml/2006/main">
        <w:t xml:space="preserve">L68: X ~ Bi (500; 0.01)</w:t>
      </w:r>
      <w:r xmlns:w="http://schemas.openxmlformats.org/wordprocessingml/2006/main">
        <w:br xmlns:w="http://schemas.openxmlformats.org/wordprocessingml/2006/main"/>
      </w:r>
    </w:p>
    <w:p>
      <w:r xmlns:w="http://schemas.openxmlformats.org/wordprocessingml/2006/main">
        <w:t xml:space="preserve">L69: Z = 500 · 2,000 - X · 100,000</w:t>
      </w:r>
      <w:r xmlns:w="http://schemas.openxmlformats.org/wordprocessingml/2006/main">
        <w:br xmlns:w="http://schemas.openxmlformats.org/wordprocessingml/2006/main"/>
      </w:r>
    </w:p>
    <w:p>
      <w:r xmlns:w="http://schemas.openxmlformats.org/wordprocessingml/2006/main">
        <w:t xml:space="preserve">L70: P (Z ≥ 500,000) = P (X ≤ 5)</w:t>
      </w:r>
      <w:r xmlns:w="http://schemas.openxmlformats.org/wordprocessingml/2006/main">
        <w:br xmlns:w="http://schemas.openxmlformats.org/wordprocessingml/2006/main"/>
      </w:r>
    </w:p>
    <w:p>
      <w:r xmlns:w="http://schemas.openxmlformats.org/wordprocessingml/2006/main">
        <w:t xml:space="preserve">L71: X ~ Bi (500; 0.01) ~ N (500 * 0.01; 500 * 0.01 * (1-0.01))</w:t>
      </w:r>
      <w:r xmlns:w="http://schemas.openxmlformats.org/wordprocessingml/2006/main">
        <w:br xmlns:w="http://schemas.openxmlformats.org/wordprocessingml/2006/main"/>
      </w:r>
    </w:p>
    <w:p>
      <w:r xmlns:w="http://schemas.openxmlformats.org/wordprocessingml/2006/main">
        <w:t xml:space="preserve">L72: P (X ≤ 5) ~ P (X &lt;5.5) (continuity correction)</w:t>
      </w:r>
      <w:r xmlns:w="http://schemas.openxmlformats.org/wordprocessingml/2006/main">
        <w:br xmlns:w="http://schemas.openxmlformats.org/wordprocessingml/2006/main"/>
      </w:r>
    </w:p>
    <w:p>
      <w:r xmlns:w="http://schemas.openxmlformats.org/wordprocessingml/2006/main">
        <w:t xml:space="preserve">L73: ## Example 7.</w:t>
      </w:r>
      <w:r xmlns:w="http://schemas.openxmlformats.org/wordprocessingml/2006/main">
        <w:br xmlns:w="http://schemas.openxmlformats.org/wordprocessingml/2006/main"/>
      </w:r>
    </w:p>
    <w:p>
      <w:r xmlns:w="http://schemas.openxmlformats.org/wordprocessingml/2006/main">
        <w:t xml:space="preserve">L74: Assume that approximately 60% of young men in the population have higher than recommended serum cholesterol levels. In a random selection of 200 young men, how likely will more than 120 of them have higher than recommended serum cholesterol levels?</w:t>
      </w:r>
      <w:r xmlns:w="http://schemas.openxmlformats.org/wordprocessingml/2006/main">
        <w:br xmlns:w="http://schemas.openxmlformats.org/wordprocessingml/2006/main"/>
      </w:r>
    </w:p>
    <w:p>
      <w:r xmlns:w="http://schemas.openxmlformats.org/wordprocessingml/2006/main">
        <w:t xml:space="preserve">L75: X ... number of young men out of 200 with higher than recommended serum cholesterol levels</w:t>
      </w:r>
      <w:r xmlns:w="http://schemas.openxmlformats.org/wordprocessingml/2006/main">
        <w:br xmlns:w="http://schemas.openxmlformats.org/wordprocessingml/2006/main"/>
      </w:r>
    </w:p>
    <w:p>
      <w:r xmlns:w="http://schemas.openxmlformats.org/wordprocessingml/2006/main">
        <w:t xml:space="preserve">L76: X ∼ Bi (200; 0.6)</w:t>
      </w:r>
      <w:r xmlns:w="http://schemas.openxmlformats.org/wordprocessingml/2006/main">
        <w:br xmlns:w="http://schemas.openxmlformats.org/wordprocessingml/2006/main"/>
      </w:r>
    </w:p>
    <w:p>
      <w:r xmlns:w="http://schemas.openxmlformats.org/wordprocessingml/2006/main">
        <w:t xml:space="preserve">L77: P (X&gt; 120) = 1 - P (X ≤ 120)</w:t>
      </w:r>
      <w:r xmlns:w="http://schemas.openxmlformats.org/wordprocessingml/2006/main">
        <w:br xmlns:w="http://schemas.openxmlformats.org/wordprocessingml/2006/main"/>
      </w:r>
    </w:p>
    <w:p>
      <w:r xmlns:w="http://schemas.openxmlformats.org/wordprocessingml/2006/main">
        <w:t xml:space="preserve">L78: X ~ N (200 * 0.6; 200 * 0.6 (1-0.6)), ie X ≈ N (120; 48)</w:t>
      </w:r>
      <w:r xmlns:w="http://schemas.openxmlformats.org/wordprocessingml/2006/main">
        <w:br xmlns:w="http://schemas.openxmlformats.org/wordprocessingml/2006/main"/>
      </w:r>
    </w:p>
    <w:p>
      <w:r xmlns:w="http://schemas.openxmlformats.org/wordprocessingml/2006/main">
        <w:t xml:space="preserve">L79: 1 - P (X ≤ 120) ~ 1 - P (X &lt;120.5) (continuity correction)</w:t>
      </w:r>
      <w:r xmlns:w="http://schemas.openxmlformats.org/wordprocessingml/2006/main">
        <w:br xmlns:w="http://schemas.openxmlformats.org/wordprocessingml/2006/main"/>
      </w:r>
    </w:p>
    <w:p>
      <w:r xmlns:w="http://schemas.openxmlformats.org/wordprocessingml/2006/main">
        <w:t xml:space="preserve">%%%%%%%%%% cv5</w:t>
      </w:r>
      <w:r xmlns:w="http://schemas.openxmlformats.org/wordprocessingml/2006/main">
        <w:br xmlns:w="http://schemas.openxmlformats.org/wordprocessingml/2006/main"/>
      </w:r>
    </w:p>
    <w:p>
      <w:r xmlns:w="http://schemas.openxmlformats.org/wordprocessingml/2006/main">
        <w:t xml:space="preserve">L0: # Exercise 5 - Selected distributions of a discrete random variable</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Overview of divisions and their functions</w:t>
      </w:r>
      <w:r xmlns:w="http://schemas.openxmlformats.org/wordprocessingml/2006/main">
        <w:br xmlns:w="http://schemas.openxmlformats.org/wordprocessingml/2006/main"/>
      </w:r>
    </w:p>
    <w:p>
      <w:r xmlns:w="http://schemas.openxmlformats.org/wordprocessingml/2006/main">
        <w:t xml:space="preserve">L3: ## Introduction: Probability, Cumulative Probability (Distribution) and Quantile functions</w:t>
      </w:r>
      <w:r xmlns:w="http://schemas.openxmlformats.org/wordprocessingml/2006/main">
        <w:br xmlns:w="http://schemas.openxmlformats.org/wordprocessingml/2006/main"/>
      </w:r>
    </w:p>
    <w:p>
      <w:r xmlns:w="http://schemas.openxmlformats.org/wordprocessingml/2006/main">
        <w:t xml:space="preserve">L4: ### Probability function</w:t>
      </w:r>
      <w:r xmlns:w="http://schemas.openxmlformats.org/wordprocessingml/2006/main">
        <w:br xmlns:w="http://schemas.openxmlformats.org/wordprocessingml/2006/main"/>
      </w:r>
    </w:p>
    <w:p>
      <w:r xmlns:w="http://schemas.openxmlformats.org/wordprocessingml/2006/main">
        <w:t xml:space="preserve">L5: - starts with the letter ** d **: $ p = P (X = x) $: p = d ... (x, ...)</w:t>
      </w:r>
      <w:r xmlns:w="http://schemas.openxmlformats.org/wordprocessingml/2006/main">
        <w:br xmlns:w="http://schemas.openxmlformats.org/wordprocessingml/2006/main"/>
      </w:r>
    </w:p>
    <w:p>
      <w:r xmlns:w="http://schemas.openxmlformats.org/wordprocessingml/2006/main">
        <w:t xml:space="preserve">L6: ### Cumulative Probability (Distribution Function)</w:t>
      </w:r>
      <w:r xmlns:w="http://schemas.openxmlformats.org/wordprocessingml/2006/main">
        <w:br xmlns:w="http://schemas.openxmlformats.org/wordprocessingml/2006/main"/>
      </w:r>
    </w:p>
    <w:p>
      <w:r xmlns:w="http://schemas.openxmlformats.org/wordprocessingml/2006/main">
        <w:t xml:space="preserve">L7: - starts with the letter ** p **: $ p = P (X \ leq x) $: p = p ... (x, ...) - note Cumulative probability is with the alternative definition $ P (X \ leq t) $ - for our distribution function $ F (t) = P (X &lt;t) $: F (t) = p ... (t - 1, ...)</w:t>
      </w:r>
      <w:r xmlns:w="http://schemas.openxmlformats.org/wordprocessingml/2006/main">
        <w:br xmlns:w="http://schemas.openxmlformats.org/wordprocessingml/2006/main"/>
      </w:r>
    </w:p>
    <w:p>
      <w:r xmlns:w="http://schemas.openxmlformats.org/wordprocessingml/2006/main">
        <w:t xml:space="preserve">L8: ### Quantile function</w:t>
      </w:r>
      <w:r xmlns:w="http://schemas.openxmlformats.org/wordprocessingml/2006/main">
        <w:br xmlns:w="http://schemas.openxmlformats.org/wordprocessingml/2006/main"/>
      </w:r>
    </w:p>
    <w:p>
      <w:r xmlns:w="http://schemas.openxmlformats.org/wordprocessingml/2006/main">
        <w:t xml:space="preserve">L9: - starts with the letter ** q **: $ p \ geq P (X \ leq x) $: x = q ... (p, ...) - searches for the smallest $ x $ for which is $ P (X \ leq x) $ greater than $ p $</w:t>
      </w:r>
      <w:r xmlns:w="http://schemas.openxmlformats.org/wordprocessingml/2006/main">
        <w:br xmlns:w="http://schemas.openxmlformats.org/wordprocessingml/2006/main"/>
      </w:r>
    </w:p>
    <w:p>
      <w:r xmlns:w="http://schemas.openxmlformats.org/wordprocessingml/2006/main">
        <w:t xml:space="preserve">L10: ## Binomial (Alternative): $ X \ sim Bi (n, π), X \ sim A (π) = Bi (1, π) $</w:t>
      </w:r>
      <w:r xmlns:w="http://schemas.openxmlformats.org/wordprocessingml/2006/main">
        <w:br xmlns:w="http://schemas.openxmlformats.org/wordprocessingml/2006/main"/>
      </w:r>
    </w:p>
    <w:p>
      <w:r xmlns:w="http://schemas.openxmlformats.org/wordprocessingml/2006/main">
        <w:t xml:space="preserve">L11: - number of successes in $ n $ Bernoulli attempts (or for one attempt in the case of Alternative) - each attempt has a chance of success $ π $</w:t>
      </w:r>
      <w:r xmlns:w="http://schemas.openxmlformats.org/wordprocessingml/2006/main">
        <w:br xmlns:w="http://schemas.openxmlformats.org/wordprocessingml/2006/main"/>
      </w:r>
    </w:p>
    <w:p>
      <w:r xmlns:w="http://schemas.openxmlformats.org/wordprocessingml/2006/main">
        <w:t xml:space="preserve">L12: Probability function P (X = x)</w:t>
      </w:r>
      <w:r xmlns:w="http://schemas.openxmlformats.org/wordprocessingml/2006/main">
        <w:br xmlns:w="http://schemas.openxmlformats.org/wordprocessingml/2006/main"/>
      </w:r>
    </w:p>
    <w:p>
      <w:r xmlns:w="http://schemas.openxmlformats.org/wordprocessingml/2006/main">
        <w:t xml:space="preserve">L13: value for which we are looking for a p-st function</w:t>
      </w:r>
      <w:r xmlns:w="http://schemas.openxmlformats.org/wordprocessingml/2006/main">
        <w:br xmlns:w="http://schemas.openxmlformats.org/wordprocessingml/2006/main"/>
      </w:r>
    </w:p>
    <w:p>
      <w:r xmlns:w="http://schemas.openxmlformats.org/wordprocessingml/2006/main">
        <w:t xml:space="preserve">L14: selection range</w:t>
      </w:r>
      <w:r xmlns:w="http://schemas.openxmlformats.org/wordprocessingml/2006/main">
        <w:br xmlns:w="http://schemas.openxmlformats.org/wordprocessingml/2006/main"/>
      </w:r>
    </w:p>
    <w:p>
      <w:r xmlns:w="http://schemas.openxmlformats.org/wordprocessingml/2006/main">
        <w:t xml:space="preserve">L15: probability of success</w:t>
      </w:r>
      <w:r xmlns:w="http://schemas.openxmlformats.org/wordprocessingml/2006/main">
        <w:br xmlns:w="http://schemas.openxmlformats.org/wordprocessingml/2006/main"/>
      </w:r>
    </w:p>
    <w:p>
      <w:r xmlns:w="http://schemas.openxmlformats.org/wordprocessingml/2006/main">
        <w:t xml:space="preserve">L16: this can be used to turn off warnings</w:t>
      </w:r>
      <w:r xmlns:w="http://schemas.openxmlformats.org/wordprocessingml/2006/main">
        <w:br xmlns:w="http://schemas.openxmlformats.org/wordprocessingml/2006/main"/>
      </w:r>
    </w:p>
    <w:p>
      <w:r xmlns:w="http://schemas.openxmlformats.org/wordprocessingml/2006/main">
        <w:t xml:space="preserve">L17: turn it on again</w:t>
      </w:r>
      <w:r xmlns:w="http://schemas.openxmlformats.org/wordprocessingml/2006/main">
        <w:br xmlns:w="http://schemas.openxmlformats.org/wordprocessingml/2006/main"/>
      </w:r>
    </w:p>
    <w:p>
      <w:r xmlns:w="http://schemas.openxmlformats.org/wordprocessingml/2006/main">
        <w:t xml:space="preserve">L18: draw a probability function</w:t>
      </w:r>
      <w:r xmlns:w="http://schemas.openxmlformats.org/wordprocessingml/2006/main">
        <w:br xmlns:w="http://schemas.openxmlformats.org/wordprocessingml/2006/main"/>
      </w:r>
    </w:p>
    <w:p>
      <w:r xmlns:w="http://schemas.openxmlformats.org/wordprocessingml/2006/main">
        <w:t xml:space="preserve">L19: minimum 0, maximum n has a positive probability</w:t>
      </w:r>
      <w:r xmlns:w="http://schemas.openxmlformats.org/wordprocessingml/2006/main">
        <w:br xmlns:w="http://schemas.openxmlformats.org/wordprocessingml/2006/main"/>
      </w:r>
    </w:p>
    <w:p>
      <w:r xmlns:w="http://schemas.openxmlformats.org/wordprocessingml/2006/main">
        <w:t xml:space="preserve">L20: Cumulative probability function P (X &lt;= x)</w:t>
      </w:r>
      <w:r xmlns:w="http://schemas.openxmlformats.org/wordprocessingml/2006/main">
        <w:br xmlns:w="http://schemas.openxmlformats.org/wordprocessingml/2006/main"/>
      </w:r>
    </w:p>
    <w:p>
      <w:r xmlns:w="http://schemas.openxmlformats.org/wordprocessingml/2006/main">
        <w:t xml:space="preserve">L21: value for which we are looking for a cumulative p-st function</w:t>
      </w:r>
      <w:r xmlns:w="http://schemas.openxmlformats.org/wordprocessingml/2006/main">
        <w:br xmlns:w="http://schemas.openxmlformats.org/wordprocessingml/2006/main"/>
      </w:r>
    </w:p>
    <w:p>
      <w:r xmlns:w="http://schemas.openxmlformats.org/wordprocessingml/2006/main">
        <w:t xml:space="preserve">L22: selection range</w:t>
      </w:r>
      <w:r xmlns:w="http://schemas.openxmlformats.org/wordprocessingml/2006/main">
        <w:br xmlns:w="http://schemas.openxmlformats.org/wordprocessingml/2006/main"/>
      </w:r>
    </w:p>
    <w:p>
      <w:r xmlns:w="http://schemas.openxmlformats.org/wordprocessingml/2006/main">
        <w:t xml:space="preserve">L23: probability of success</w:t>
      </w:r>
      <w:r xmlns:w="http://schemas.openxmlformats.org/wordprocessingml/2006/main">
        <w:br xmlns:w="http://schemas.openxmlformats.org/wordprocessingml/2006/main"/>
      </w:r>
    </w:p>
    <w:p>
      <w:r xmlns:w="http://schemas.openxmlformats.org/wordprocessingml/2006/main">
        <w:t xml:space="preserve">L24: Distribution function F (x) = P (X &lt;x)</w:t>
      </w:r>
      <w:r xmlns:w="http://schemas.openxmlformats.org/wordprocessingml/2006/main">
        <w:br xmlns:w="http://schemas.openxmlformats.org/wordprocessingml/2006/main"/>
      </w:r>
    </w:p>
    <w:p>
      <w:r xmlns:w="http://schemas.openxmlformats.org/wordprocessingml/2006/main">
        <w:t xml:space="preserve">L25: value for which we are looking for a cumulative p-st function</w:t>
      </w:r>
      <w:r xmlns:w="http://schemas.openxmlformats.org/wordprocessingml/2006/main">
        <w:br xmlns:w="http://schemas.openxmlformats.org/wordprocessingml/2006/main"/>
      </w:r>
    </w:p>
    <w:p>
      <w:r xmlns:w="http://schemas.openxmlformats.org/wordprocessingml/2006/main">
        <w:t xml:space="preserve">L26: selection range</w:t>
      </w:r>
      <w:r xmlns:w="http://schemas.openxmlformats.org/wordprocessingml/2006/main">
        <w:br xmlns:w="http://schemas.openxmlformats.org/wordprocessingml/2006/main"/>
      </w:r>
    </w:p>
    <w:p>
      <w:r xmlns:w="http://schemas.openxmlformats.org/wordprocessingml/2006/main">
        <w:t xml:space="preserve">L27: probability of success</w:t>
      </w:r>
      <w:r xmlns:w="http://schemas.openxmlformats.org/wordprocessingml/2006/main">
        <w:br xmlns:w="http://schemas.openxmlformats.org/wordprocessingml/2006/main"/>
      </w:r>
    </w:p>
    <w:p>
      <w:r xmlns:w="http://schemas.openxmlformats.org/wordprocessingml/2006/main">
        <w:t xml:space="preserve">L28: or</w:t>
      </w:r>
      <w:r xmlns:w="http://schemas.openxmlformats.org/wordprocessingml/2006/main">
        <w:br xmlns:w="http://schemas.openxmlformats.org/wordprocessingml/2006/main"/>
      </w:r>
    </w:p>
    <w:p>
      <w:r xmlns:w="http://schemas.openxmlformats.org/wordprocessingml/2006/main">
        <w:t xml:space="preserve">L29: we draw the distribution function</w:t>
      </w:r>
      <w:r xmlns:w="http://schemas.openxmlformats.org/wordprocessingml/2006/main">
        <w:br xmlns:w="http://schemas.openxmlformats.org/wordprocessingml/2006/main"/>
      </w:r>
    </w:p>
    <w:p>
      <w:r xmlns:w="http://schemas.openxmlformats.org/wordprocessingml/2006/main">
        <w:t xml:space="preserve">L30: minimum 0, maximum n has a positive probability</w:t>
      </w:r>
      <w:r xmlns:w="http://schemas.openxmlformats.org/wordprocessingml/2006/main">
        <w:br xmlns:w="http://schemas.openxmlformats.org/wordprocessingml/2006/main"/>
      </w:r>
    </w:p>
    <w:p>
      <w:r xmlns:w="http://schemas.openxmlformats.org/wordprocessingml/2006/main">
        <w:t xml:space="preserve">L31: or</w:t>
      </w:r>
      <w:r xmlns:w="http://schemas.openxmlformats.org/wordprocessingml/2006/main">
        <w:br xmlns:w="http://schemas.openxmlformats.org/wordprocessingml/2006/main"/>
      </w:r>
    </w:p>
    <w:p>
      <w:r xmlns:w="http://schemas.openxmlformats.org/wordprocessingml/2006/main">
        <w:t xml:space="preserve">L32: minimum 0, maximum n</w:t>
      </w:r>
      <w:r xmlns:w="http://schemas.openxmlformats.org/wordprocessingml/2006/main">
        <w:br xmlns:w="http://schemas.openxmlformats.org/wordprocessingml/2006/main"/>
      </w:r>
    </w:p>
    <w:p>
      <w:r xmlns:w="http://schemas.openxmlformats.org/wordprocessingml/2006/main">
        <w:t xml:space="preserve">L33: check correctness at 10</w:t>
      </w:r>
      <w:r xmlns:w="http://schemas.openxmlformats.org/wordprocessingml/2006/main">
        <w:br xmlns:w="http://schemas.openxmlformats.org/wordprocessingml/2006/main"/>
      </w:r>
    </w:p>
    <w:p>
      <w:r xmlns:w="http://schemas.openxmlformats.org/wordprocessingml/2006/main">
        <w:t xml:space="preserve">L34: minimum 0, maximum n</w:t>
      </w:r>
      <w:r xmlns:w="http://schemas.openxmlformats.org/wordprocessingml/2006/main">
        <w:br xmlns:w="http://schemas.openxmlformats.org/wordprocessingml/2006/main"/>
      </w:r>
    </w:p>
    <w:p>
      <w:r xmlns:w="http://schemas.openxmlformats.org/wordprocessingml/2006/main">
        <w:t xml:space="preserve">L35: find x for given q: q = P (X &lt;= x)</w:t>
      </w:r>
      <w:r xmlns:w="http://schemas.openxmlformats.org/wordprocessingml/2006/main">
        <w:br xmlns:w="http://schemas.openxmlformats.org/wordprocessingml/2006/main"/>
      </w:r>
    </w:p>
    <w:p>
      <w:r xmlns:w="http://schemas.openxmlformats.org/wordprocessingml/2006/main">
        <w:t xml:space="preserve">L36: h</w:t>
      </w:r>
      <w:r xmlns:w="http://schemas.openxmlformats.org/wordprocessingml/2006/main">
        <w:br xmlns:w="http://schemas.openxmlformats.org/wordprocessingml/2006/main"/>
      </w:r>
    </w:p>
    <w:p>
      <w:r xmlns:w="http://schemas.openxmlformats.org/wordprocessingml/2006/main">
        <w:t xml:space="preserve">L37: selection range</w:t>
      </w:r>
      <w:r xmlns:w="http://schemas.openxmlformats.org/wordprocessingml/2006/main">
        <w:br xmlns:w="http://schemas.openxmlformats.org/wordprocessingml/2006/main"/>
      </w:r>
    </w:p>
    <w:p>
      <w:r xmlns:w="http://schemas.openxmlformats.org/wordprocessingml/2006/main">
        <w:t xml:space="preserve">L38: probability of success</w:t>
      </w:r>
      <w:r xmlns:w="http://schemas.openxmlformats.org/wordprocessingml/2006/main">
        <w:br xmlns:w="http://schemas.openxmlformats.org/wordprocessingml/2006/main"/>
      </w:r>
    </w:p>
    <w:p>
      <w:r xmlns:w="http://schemas.openxmlformats.org/wordprocessingml/2006/main">
        <w:t xml:space="preserve">L39: Quantile function (inversion of dist. Function): q = F (x) = P (X &lt;x)</w:t>
      </w:r>
      <w:r xmlns:w="http://schemas.openxmlformats.org/wordprocessingml/2006/main">
        <w:br xmlns:w="http://schemas.openxmlformats.org/wordprocessingml/2006/main"/>
      </w:r>
    </w:p>
    <w:p>
      <w:r xmlns:w="http://schemas.openxmlformats.org/wordprocessingml/2006/main">
        <w:t xml:space="preserve">L40: probability for which we are looking for a quantile</w:t>
      </w:r>
      <w:r xmlns:w="http://schemas.openxmlformats.org/wordprocessingml/2006/main">
        <w:br xmlns:w="http://schemas.openxmlformats.org/wordprocessingml/2006/main"/>
      </w:r>
    </w:p>
    <w:p>
      <w:r xmlns:w="http://schemas.openxmlformats.org/wordprocessingml/2006/main">
        <w:t xml:space="preserve">L41: selection range</w:t>
      </w:r>
      <w:r xmlns:w="http://schemas.openxmlformats.org/wordprocessingml/2006/main">
        <w:br xmlns:w="http://schemas.openxmlformats.org/wordprocessingml/2006/main"/>
      </w:r>
    </w:p>
    <w:p>
      <w:r xmlns:w="http://schemas.openxmlformats.org/wordprocessingml/2006/main">
        <w:t xml:space="preserve">L42: probability of success</w:t>
      </w:r>
      <w:r xmlns:w="http://schemas.openxmlformats.org/wordprocessingml/2006/main">
        <w:br xmlns:w="http://schemas.openxmlformats.org/wordprocessingml/2006/main"/>
      </w:r>
    </w:p>
    <w:p>
      <w:r xmlns:w="http://schemas.openxmlformats.org/wordprocessingml/2006/main">
        <w:t xml:space="preserve">L43: ## Hypergeometric: $ X \ sim H (N, M, n) $</w:t>
      </w:r>
      <w:r xmlns:w="http://schemas.openxmlformats.org/wordprocessingml/2006/main">
        <w:br xmlns:w="http://schemas.openxmlformats.org/wordprocessingml/2006/main"/>
      </w:r>
    </w:p>
    <w:p>
      <w:r xmlns:w="http://schemas.openxmlformats.org/wordprocessingml/2006/main">
        <w:t xml:space="preserve">L44: - number of successes in $ n $ dependent attempts - dependency type:</w:t>
      </w:r>
      <w:r xmlns:w="http://schemas.openxmlformats.org/wordprocessingml/2006/main">
        <w:br xmlns:w="http://schemas.openxmlformats.org/wordprocessingml/2006/main"/>
      </w:r>
    </w:p>
    <w:p>
      <w:r xmlns:w="http://schemas.openxmlformats.org/wordprocessingml/2006/main">
        <w:t xml:space="preserve">L45: - $ N $ objects,</w:t>
      </w:r>
      <w:r xmlns:w="http://schemas.openxmlformats.org/wordprocessingml/2006/main">
        <w:br xmlns:w="http://schemas.openxmlformats.org/wordprocessingml/2006/main"/>
      </w:r>
    </w:p>
    <w:p>
      <w:r xmlns:w="http://schemas.openxmlformats.org/wordprocessingml/2006/main">
        <w:t xml:space="preserve">L46: - of which $ M $ objects with specified property,</w:t>
      </w:r>
      <w:r xmlns:w="http://schemas.openxmlformats.org/wordprocessingml/2006/main">
        <w:br xmlns:w="http://schemas.openxmlformats.org/wordprocessingml/2006/main"/>
      </w:r>
    </w:p>
    <w:p>
      <w:r xmlns:w="http://schemas.openxmlformats.org/wordprocessingml/2006/main">
        <w:t xml:space="preserve">L47: - size selection $ n $</w:t>
      </w:r>
      <w:r xmlns:w="http://schemas.openxmlformats.org/wordprocessingml/2006/main">
        <w:br xmlns:w="http://schemas.openxmlformats.org/wordprocessingml/2006/main"/>
      </w:r>
    </w:p>
    <w:p>
      <w:r xmlns:w="http://schemas.openxmlformats.org/wordprocessingml/2006/main">
        <w:t xml:space="preserve">L48: - ** we do not return when selecting - the probability of selecting an object with a given property changes with each additional selected object **</w:t>
      </w:r>
      <w:r xmlns:w="http://schemas.openxmlformats.org/wordprocessingml/2006/main">
        <w:br xmlns:w="http://schemas.openxmlformats.org/wordprocessingml/2006/main"/>
      </w:r>
    </w:p>
    <w:p>
      <w:r xmlns:w="http://schemas.openxmlformats.org/wordprocessingml/2006/main">
        <w:t xml:space="preserve">L49: - ** R function takes as parameters * hyper (k, M, N - M, n) **</w:t>
      </w:r>
      <w:r xmlns:w="http://schemas.openxmlformats.org/wordprocessingml/2006/main">
        <w:br xmlns:w="http://schemas.openxmlformats.org/wordprocessingml/2006/main"/>
      </w:r>
    </w:p>
    <w:p>
      <w:r xmlns:w="http://schemas.openxmlformats.org/wordprocessingml/2006/main">
        <w:t xml:space="preserve">L50: - k is the number of successes for which we calculate the probability,</w:t>
      </w:r>
      <w:r xmlns:w="http://schemas.openxmlformats.org/wordprocessingml/2006/main">
        <w:br xmlns:w="http://schemas.openxmlformats.org/wordprocessingml/2006/main"/>
      </w:r>
    </w:p>
    <w:p>
      <w:r xmlns:w="http://schemas.openxmlformats.org/wordprocessingml/2006/main">
        <w:t xml:space="preserve">L51: - M is the number of objects with the specified property,</w:t>
      </w:r>
      <w:r xmlns:w="http://schemas.openxmlformats.org/wordprocessingml/2006/main">
        <w:br xmlns:w="http://schemas.openxmlformats.org/wordprocessingml/2006/main"/>
      </w:r>
    </w:p>
    <w:p>
      <w:r xmlns:w="http://schemas.openxmlformats.org/wordprocessingml/2006/main">
        <w:t xml:space="preserve">L52: - NM is the number of objects without the specified property,</w:t>
      </w:r>
      <w:r xmlns:w="http://schemas.openxmlformats.org/wordprocessingml/2006/main">
        <w:br xmlns:w="http://schemas.openxmlformats.org/wordprocessingml/2006/main"/>
      </w:r>
    </w:p>
    <w:p>
      <w:r xmlns:w="http://schemas.openxmlformats.org/wordprocessingml/2006/main">
        <w:t xml:space="preserve">L53: - n is the target size of the selection.</w:t>
      </w:r>
      <w:r xmlns:w="http://schemas.openxmlformats.org/wordprocessingml/2006/main">
        <w:br xmlns:w="http://schemas.openxmlformats.org/wordprocessingml/2006/main"/>
      </w:r>
    </w:p>
    <w:p>
      <w:r xmlns:w="http://schemas.openxmlformats.org/wordprocessingml/2006/main">
        <w:t xml:space="preserve">L54: Probability function P (X = x)</w:t>
      </w:r>
      <w:r xmlns:w="http://schemas.openxmlformats.org/wordprocessingml/2006/main">
        <w:br xmlns:w="http://schemas.openxmlformats.org/wordprocessingml/2006/main"/>
      </w:r>
    </w:p>
    <w:p>
      <w:r xmlns:w="http://schemas.openxmlformats.org/wordprocessingml/2006/main">
        <w:t xml:space="preserve">L55: value for which we are looking for a p-st function</w:t>
      </w:r>
      <w:r xmlns:w="http://schemas.openxmlformats.org/wordprocessingml/2006/main">
        <w:br xmlns:w="http://schemas.openxmlformats.org/wordprocessingml/2006/main"/>
      </w:r>
    </w:p>
    <w:p>
      <w:r xmlns:w="http://schemas.openxmlformats.org/wordprocessingml/2006/main">
        <w:t xml:space="preserve">L56: total number of objects</w:t>
      </w:r>
      <w:r xmlns:w="http://schemas.openxmlformats.org/wordprocessingml/2006/main">
        <w:br xmlns:w="http://schemas.openxmlformats.org/wordprocessingml/2006/main"/>
      </w:r>
    </w:p>
    <w:p>
      <w:r xmlns:w="http://schemas.openxmlformats.org/wordprocessingml/2006/main">
        <w:t xml:space="preserve">L57: of which with specified property</w:t>
      </w:r>
      <w:r xmlns:w="http://schemas.openxmlformats.org/wordprocessingml/2006/main">
        <w:br xmlns:w="http://schemas.openxmlformats.org/wordprocessingml/2006/main"/>
      </w:r>
    </w:p>
    <w:p>
      <w:r xmlns:w="http://schemas.openxmlformats.org/wordprocessingml/2006/main">
        <w:t xml:space="preserve">L58: selection size</w:t>
      </w:r>
      <w:r xmlns:w="http://schemas.openxmlformats.org/wordprocessingml/2006/main">
        <w:br xmlns:w="http://schemas.openxmlformats.org/wordprocessingml/2006/main"/>
      </w:r>
    </w:p>
    <w:p>
      <w:r xmlns:w="http://schemas.openxmlformats.org/wordprocessingml/2006/main">
        <w:t xml:space="preserve">L59: draw a probability function</w:t>
      </w:r>
      <w:r xmlns:w="http://schemas.openxmlformats.org/wordprocessingml/2006/main">
        <w:br xmlns:w="http://schemas.openxmlformats.org/wordprocessingml/2006/main"/>
      </w:r>
    </w:p>
    <w:p>
      <w:r xmlns:w="http://schemas.openxmlformats.org/wordprocessingml/2006/main">
        <w:t xml:space="preserve">L60: minimum 0, maximum n or M has a positive truth.</w:t>
      </w:r>
      <w:r xmlns:w="http://schemas.openxmlformats.org/wordprocessingml/2006/main">
        <w:br xmlns:w="http://schemas.openxmlformats.org/wordprocessingml/2006/main"/>
      </w:r>
    </w:p>
    <w:p>
      <w:r xmlns:w="http://schemas.openxmlformats.org/wordprocessingml/2006/main">
        <w:t xml:space="preserve">L61: Distribution function F (x) = P (X &lt;x)</w:t>
      </w:r>
      <w:r xmlns:w="http://schemas.openxmlformats.org/wordprocessingml/2006/main">
        <w:br xmlns:w="http://schemas.openxmlformats.org/wordprocessingml/2006/main"/>
      </w:r>
    </w:p>
    <w:p>
      <w:r xmlns:w="http://schemas.openxmlformats.org/wordprocessingml/2006/main">
        <w:t xml:space="preserve">L62: value for which we are looking for dist. function</w:t>
      </w:r>
      <w:r xmlns:w="http://schemas.openxmlformats.org/wordprocessingml/2006/main">
        <w:br xmlns:w="http://schemas.openxmlformats.org/wordprocessingml/2006/main"/>
      </w:r>
    </w:p>
    <w:p>
      <w:r xmlns:w="http://schemas.openxmlformats.org/wordprocessingml/2006/main">
        <w:t xml:space="preserve">L63: total number of objects</w:t>
      </w:r>
      <w:r xmlns:w="http://schemas.openxmlformats.org/wordprocessingml/2006/main">
        <w:br xmlns:w="http://schemas.openxmlformats.org/wordprocessingml/2006/main"/>
      </w:r>
    </w:p>
    <w:p>
      <w:r xmlns:w="http://schemas.openxmlformats.org/wordprocessingml/2006/main">
        <w:t xml:space="preserve">L64: of which with specified property</w:t>
      </w:r>
      <w:r xmlns:w="http://schemas.openxmlformats.org/wordprocessingml/2006/main">
        <w:br xmlns:w="http://schemas.openxmlformats.org/wordprocessingml/2006/main"/>
      </w:r>
    </w:p>
    <w:p>
      <w:r xmlns:w="http://schemas.openxmlformats.org/wordprocessingml/2006/main">
        <w:t xml:space="preserve">L65: selection size</w:t>
      </w:r>
      <w:r xmlns:w="http://schemas.openxmlformats.org/wordprocessingml/2006/main">
        <w:br xmlns:w="http://schemas.openxmlformats.org/wordprocessingml/2006/main"/>
      </w:r>
    </w:p>
    <w:p>
      <w:r xmlns:w="http://schemas.openxmlformats.org/wordprocessingml/2006/main">
        <w:t xml:space="preserve">L66: let's draw the Distribution function</w:t>
      </w:r>
      <w:r xmlns:w="http://schemas.openxmlformats.org/wordprocessingml/2006/main">
        <w:br xmlns:w="http://schemas.openxmlformats.org/wordprocessingml/2006/main"/>
      </w:r>
    </w:p>
    <w:p>
      <w:r xmlns:w="http://schemas.openxmlformats.org/wordprocessingml/2006/main">
        <w:t xml:space="preserve">L67: minimum 0, maximum n or M has a positive truth.</w:t>
      </w:r>
      <w:r xmlns:w="http://schemas.openxmlformats.org/wordprocessingml/2006/main">
        <w:br xmlns:w="http://schemas.openxmlformats.org/wordprocessingml/2006/main"/>
      </w:r>
    </w:p>
    <w:p>
      <w:r xmlns:w="http://schemas.openxmlformats.org/wordprocessingml/2006/main">
        <w:t xml:space="preserve">L68: Quantile function (inversion of dist. Function): q = P (X &lt;x)</w:t>
      </w:r>
      <w:r xmlns:w="http://schemas.openxmlformats.org/wordprocessingml/2006/main">
        <w:br xmlns:w="http://schemas.openxmlformats.org/wordprocessingml/2006/main"/>
      </w:r>
    </w:p>
    <w:p>
      <w:r xmlns:w="http://schemas.openxmlformats.org/wordprocessingml/2006/main">
        <w:t xml:space="preserve">L69: probability for which we are looking for a quantile</w:t>
      </w:r>
      <w:r xmlns:w="http://schemas.openxmlformats.org/wordprocessingml/2006/main">
        <w:br xmlns:w="http://schemas.openxmlformats.org/wordprocessingml/2006/main"/>
      </w:r>
    </w:p>
    <w:p>
      <w:r xmlns:w="http://schemas.openxmlformats.org/wordprocessingml/2006/main">
        <w:t xml:space="preserve">L70: total number of objects</w:t>
      </w:r>
      <w:r xmlns:w="http://schemas.openxmlformats.org/wordprocessingml/2006/main">
        <w:br xmlns:w="http://schemas.openxmlformats.org/wordprocessingml/2006/main"/>
      </w:r>
    </w:p>
    <w:p>
      <w:r xmlns:w="http://schemas.openxmlformats.org/wordprocessingml/2006/main">
        <w:t xml:space="preserve">L71: of which with specified property</w:t>
      </w:r>
      <w:r xmlns:w="http://schemas.openxmlformats.org/wordprocessingml/2006/main">
        <w:br xmlns:w="http://schemas.openxmlformats.org/wordprocessingml/2006/main"/>
      </w:r>
    </w:p>
    <w:p>
      <w:r xmlns:w="http://schemas.openxmlformats.org/wordprocessingml/2006/main">
        <w:t xml:space="preserve">L72: selection size</w:t>
      </w:r>
      <w:r xmlns:w="http://schemas.openxmlformats.org/wordprocessingml/2006/main">
        <w:br xmlns:w="http://schemas.openxmlformats.org/wordprocessingml/2006/main"/>
      </w:r>
    </w:p>
    <w:p>
      <w:r xmlns:w="http://schemas.openxmlformats.org/wordprocessingml/2006/main">
        <w:t xml:space="preserve">L73: ## Negative binomial (Geometric): $ X \ sim NB (k, π), X \ sim Ge (π) = NB (1, π) $</w:t>
      </w:r>
      <w:r xmlns:w="http://schemas.openxmlformats.org/wordprocessingml/2006/main">
        <w:br xmlns:w="http://schemas.openxmlformats.org/wordprocessingml/2006/main"/>
      </w:r>
    </w:p>
    <w:p>
      <w:r xmlns:w="http://schemas.openxmlformats.org/wordprocessingml/2006/main">
        <w:t xml:space="preserve">L74: - number of attempts up to $ k $. success (inclusive) - each attempt has a chance of success $ π $ - ** Negatively binomial NV is defined in Rku as the number of failures before the success **</w:t>
      </w:r>
      <w:r xmlns:w="http://schemas.openxmlformats.org/wordprocessingml/2006/main">
        <w:br xmlns:w="http://schemas.openxmlformats.org/wordprocessingml/2006/main"/>
      </w:r>
    </w:p>
    <w:p>
      <w:r xmlns:w="http://schemas.openxmlformats.org/wordprocessingml/2006/main">
        <w:t xml:space="preserve">L75: - therefore we will send x - k as the first parameter</w:t>
      </w:r>
      <w:r xmlns:w="http://schemas.openxmlformats.org/wordprocessingml/2006/main">
        <w:br xmlns:w="http://schemas.openxmlformats.org/wordprocessingml/2006/main"/>
      </w:r>
    </w:p>
    <w:p>
      <w:r xmlns:w="http://schemas.openxmlformats.org/wordprocessingml/2006/main">
        <w:t xml:space="preserve">L76: Probability function P (X = x)</w:t>
      </w:r>
      <w:r xmlns:w="http://schemas.openxmlformats.org/wordprocessingml/2006/main">
        <w:br xmlns:w="http://schemas.openxmlformats.org/wordprocessingml/2006/main"/>
      </w:r>
    </w:p>
    <w:p>
      <w:r xmlns:w="http://schemas.openxmlformats.org/wordprocessingml/2006/main">
        <w:t xml:space="preserve">L77: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L78: required number of successes</w:t>
      </w:r>
      <w:r xmlns:w="http://schemas.openxmlformats.org/wordprocessingml/2006/main">
        <w:br xmlns:w="http://schemas.openxmlformats.org/wordprocessingml/2006/main"/>
      </w:r>
    </w:p>
    <w:p>
      <w:r xmlns:w="http://schemas.openxmlformats.org/wordprocessingml/2006/main">
        <w:t xml:space="preserve">L79: truth. individual trials</w:t>
      </w:r>
      <w:r xmlns:w="http://schemas.openxmlformats.org/wordprocessingml/2006/main">
        <w:br xmlns:w="http://schemas.openxmlformats.org/wordprocessingml/2006/main"/>
      </w:r>
    </w:p>
    <w:p>
      <w:r xmlns:w="http://schemas.openxmlformats.org/wordprocessingml/2006/main">
        <w:t xml:space="preserve">L80: Note that the first argument must be the number of failures</w:t>
      </w:r>
      <w:r xmlns:w="http://schemas.openxmlformats.org/wordprocessingml/2006/main">
        <w:br xmlns:w="http://schemas.openxmlformats.org/wordprocessingml/2006/main"/>
      </w:r>
    </w:p>
    <w:p>
      <w:r xmlns:w="http://schemas.openxmlformats.org/wordprocessingml/2006/main">
        <w:t xml:space="preserve">L81: draw a probability function</w:t>
      </w:r>
      <w:r xmlns:w="http://schemas.openxmlformats.org/wordprocessingml/2006/main">
        <w:br xmlns:w="http://schemas.openxmlformats.org/wordprocessingml/2006/main"/>
      </w:r>
    </w:p>
    <w:p>
      <w:r xmlns:w="http://schemas.openxmlformats.org/wordprocessingml/2006/main">
        <w:t xml:space="preserve">L82: minimum k, maximum unlimited</w:t>
      </w:r>
      <w:r xmlns:w="http://schemas.openxmlformats.org/wordprocessingml/2006/main">
        <w:br xmlns:w="http://schemas.openxmlformats.org/wordprocessingml/2006/main"/>
      </w:r>
    </w:p>
    <w:p>
      <w:r xmlns:w="http://schemas.openxmlformats.org/wordprocessingml/2006/main">
        <w:t xml:space="preserve">L83: values 0,1,2,3,4 have P (x) = 0</w:t>
      </w:r>
      <w:r xmlns:w="http://schemas.openxmlformats.org/wordprocessingml/2006/main">
        <w:br xmlns:w="http://schemas.openxmlformats.org/wordprocessingml/2006/main"/>
      </w:r>
    </w:p>
    <w:p>
      <w:r xmlns:w="http://schemas.openxmlformats.org/wordprocessingml/2006/main">
        <w:t xml:space="preserve">L84: Distribution function F (x) = P (X &lt;x)</w:t>
      </w:r>
      <w:r xmlns:w="http://schemas.openxmlformats.org/wordprocessingml/2006/main">
        <w:br xmlns:w="http://schemas.openxmlformats.org/wordprocessingml/2006/main"/>
      </w:r>
    </w:p>
    <w:p>
      <w:r xmlns:w="http://schemas.openxmlformats.org/wordprocessingml/2006/main">
        <w:t xml:space="preserve">L85: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L86: required number of successes</w:t>
      </w:r>
      <w:r xmlns:w="http://schemas.openxmlformats.org/wordprocessingml/2006/main">
        <w:br xmlns:w="http://schemas.openxmlformats.org/wordprocessingml/2006/main"/>
      </w:r>
    </w:p>
    <w:p>
      <w:r xmlns:w="http://schemas.openxmlformats.org/wordprocessingml/2006/main">
        <w:t xml:space="preserve">L87: truth. individual trials</w:t>
      </w:r>
      <w:r xmlns:w="http://schemas.openxmlformats.org/wordprocessingml/2006/main">
        <w:br xmlns:w="http://schemas.openxmlformats.org/wordprocessingml/2006/main"/>
      </w:r>
    </w:p>
    <w:p>
      <w:r xmlns:w="http://schemas.openxmlformats.org/wordprocessingml/2006/main">
        <w:t xml:space="preserve">L88: Note that the first argument must be the number of failures</w:t>
      </w:r>
      <w:r xmlns:w="http://schemas.openxmlformats.org/wordprocessingml/2006/main">
        <w:br xmlns:w="http://schemas.openxmlformats.org/wordprocessingml/2006/main"/>
      </w:r>
    </w:p>
    <w:p>
      <w:r xmlns:w="http://schemas.openxmlformats.org/wordprocessingml/2006/main">
        <w:t xml:space="preserve">L89: let's draw the Distribution function</w:t>
      </w:r>
      <w:r xmlns:w="http://schemas.openxmlformats.org/wordprocessingml/2006/main">
        <w:br xmlns:w="http://schemas.openxmlformats.org/wordprocessingml/2006/main"/>
      </w:r>
    </w:p>
    <w:p>
      <w:r xmlns:w="http://schemas.openxmlformats.org/wordprocessingml/2006/main">
        <w:t xml:space="preserve">L90: minimum 0, maximum n or M has a positive truth.</w:t>
      </w:r>
      <w:r xmlns:w="http://schemas.openxmlformats.org/wordprocessingml/2006/main">
        <w:br xmlns:w="http://schemas.openxmlformats.org/wordprocessingml/2006/main"/>
      </w:r>
    </w:p>
    <w:p>
      <w:r xmlns:w="http://schemas.openxmlformats.org/wordprocessingml/2006/main">
        <w:t xml:space="preserve">L91: Quantile function (inversion of dist. Function): q = P (X &lt;x)</w:t>
      </w:r>
      <w:r xmlns:w="http://schemas.openxmlformats.org/wordprocessingml/2006/main">
        <w:br xmlns:w="http://schemas.openxmlformats.org/wordprocessingml/2006/main"/>
      </w:r>
    </w:p>
    <w:p>
      <w:r xmlns:w="http://schemas.openxmlformats.org/wordprocessingml/2006/main">
        <w:t xml:space="preserve">L92: truth. for quantile</w:t>
      </w:r>
      <w:r xmlns:w="http://schemas.openxmlformats.org/wordprocessingml/2006/main">
        <w:br xmlns:w="http://schemas.openxmlformats.org/wordprocessingml/2006/main"/>
      </w:r>
    </w:p>
    <w:p>
      <w:r xmlns:w="http://schemas.openxmlformats.org/wordprocessingml/2006/main">
        <w:t xml:space="preserve">L93: required number of successes</w:t>
      </w:r>
      <w:r xmlns:w="http://schemas.openxmlformats.org/wordprocessingml/2006/main">
        <w:br xmlns:w="http://schemas.openxmlformats.org/wordprocessingml/2006/main"/>
      </w:r>
    </w:p>
    <w:p>
      <w:r xmlns:w="http://schemas.openxmlformats.org/wordprocessingml/2006/main">
        <w:t xml:space="preserve">L94: true individual trials</w:t>
      </w:r>
      <w:r xmlns:w="http://schemas.openxmlformats.org/wordprocessingml/2006/main">
        <w:br xmlns:w="http://schemas.openxmlformats.org/wordprocessingml/2006/main"/>
      </w:r>
    </w:p>
    <w:p>
      <w:r xmlns:w="http://schemas.openxmlformats.org/wordprocessingml/2006/main">
        <w:t xml:space="preserve">L95: ## Poisson: $ X \ sim Po (λt) $</w:t>
      </w:r>
      <w:r xmlns:w="http://schemas.openxmlformats.org/wordprocessingml/2006/main">
        <w:br xmlns:w="http://schemas.openxmlformats.org/wordprocessingml/2006/main"/>
      </w:r>
    </w:p>
    <w:p>
      <w:r xmlns:w="http://schemas.openxmlformats.org/wordprocessingml/2006/main">
        <w:t xml:space="preserve">L96: - number of events in the Poisson process in a closed area (in time, on area, in volume) - with occurrence density $ λ $ - in time / area / volume of size $ t $</w:t>
      </w:r>
      <w:r xmlns:w="http://schemas.openxmlformats.org/wordprocessingml/2006/main">
        <w:br xmlns:w="http://schemas.openxmlformats.org/wordprocessingml/2006/main"/>
      </w:r>
    </w:p>
    <w:p>
      <w:r xmlns:w="http://schemas.openxmlformats.org/wordprocessingml/2006/main">
        <w:t xml:space="preserve">L97: Probability function P (X = x)</w:t>
      </w:r>
      <w:r xmlns:w="http://schemas.openxmlformats.org/wordprocessingml/2006/main">
        <w:br xmlns:w="http://schemas.openxmlformats.org/wordprocessingml/2006/main"/>
      </w:r>
    </w:p>
    <w:p>
      <w:r xmlns:w="http://schemas.openxmlformats.org/wordprocessingml/2006/main">
        <w:t xml:space="preserve">L98: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L99: occurrence density</w:t>
      </w:r>
      <w:r xmlns:w="http://schemas.openxmlformats.org/wordprocessingml/2006/main">
        <w:br xmlns:w="http://schemas.openxmlformats.org/wordprocessingml/2006/main"/>
      </w:r>
    </w:p>
    <w:p>
      <w:r xmlns:w="http://schemas.openxmlformats.org/wordprocessingml/2006/main">
        <w:t xml:space="preserve">L100: true individual trials</w:t>
      </w:r>
      <w:r xmlns:w="http://schemas.openxmlformats.org/wordprocessingml/2006/main">
        <w:br xmlns:w="http://schemas.openxmlformats.org/wordprocessingml/2006/main"/>
      </w:r>
    </w:p>
    <w:p>
      <w:r xmlns:w="http://schemas.openxmlformats.org/wordprocessingml/2006/main">
        <w:t xml:space="preserve">L101: draw a probability function</w:t>
      </w:r>
      <w:r xmlns:w="http://schemas.openxmlformats.org/wordprocessingml/2006/main">
        <w:br xmlns:w="http://schemas.openxmlformats.org/wordprocessingml/2006/main"/>
      </w:r>
    </w:p>
    <w:p>
      <w:r xmlns:w="http://schemas.openxmlformats.org/wordprocessingml/2006/main">
        <w:t xml:space="preserve">L102: minimum 0, maximum unlimited</w:t>
      </w:r>
      <w:r xmlns:w="http://schemas.openxmlformats.org/wordprocessingml/2006/main">
        <w:br xmlns:w="http://schemas.openxmlformats.org/wordprocessingml/2006/main"/>
      </w:r>
    </w:p>
    <w:p>
      <w:r xmlns:w="http://schemas.openxmlformats.org/wordprocessingml/2006/main">
        <w:t xml:space="preserve">L103: Distribution function F (x) = P (X &lt;x)</w:t>
      </w:r>
      <w:r xmlns:w="http://schemas.openxmlformats.org/wordprocessingml/2006/main">
        <w:br xmlns:w="http://schemas.openxmlformats.org/wordprocessingml/2006/main"/>
      </w:r>
    </w:p>
    <w:p>
      <w:r xmlns:w="http://schemas.openxmlformats.org/wordprocessingml/2006/main">
        <w:t xml:space="preserve">L104: number of attempts for which we are looking for truth. fci</w:t>
      </w:r>
      <w:r xmlns:w="http://schemas.openxmlformats.org/wordprocessingml/2006/main">
        <w:br xmlns:w="http://schemas.openxmlformats.org/wordprocessingml/2006/main"/>
      </w:r>
    </w:p>
    <w:p>
      <w:r xmlns:w="http://schemas.openxmlformats.org/wordprocessingml/2006/main">
        <w:t xml:space="preserve">L105: density of occurrence</w:t>
      </w:r>
      <w:r xmlns:w="http://schemas.openxmlformats.org/wordprocessingml/2006/main">
        <w:br xmlns:w="http://schemas.openxmlformats.org/wordprocessingml/2006/main"/>
      </w:r>
    </w:p>
    <w:p>
      <w:r xmlns:w="http://schemas.openxmlformats.org/wordprocessingml/2006/main">
        <w:t xml:space="preserve">L106: true individual trials</w:t>
      </w:r>
      <w:r xmlns:w="http://schemas.openxmlformats.org/wordprocessingml/2006/main">
        <w:br xmlns:w="http://schemas.openxmlformats.org/wordprocessingml/2006/main"/>
      </w:r>
    </w:p>
    <w:p>
      <w:r xmlns:w="http://schemas.openxmlformats.org/wordprocessingml/2006/main">
        <w:t xml:space="preserve">L107: let's draw the Distribution function</w:t>
      </w:r>
      <w:r xmlns:w="http://schemas.openxmlformats.org/wordprocessingml/2006/main">
        <w:br xmlns:w="http://schemas.openxmlformats.org/wordprocessingml/2006/main"/>
      </w:r>
    </w:p>
    <w:p>
      <w:r xmlns:w="http://schemas.openxmlformats.org/wordprocessingml/2006/main">
        <w:t xml:space="preserve">L108: minimum 0, maximum n or M has a positive truth.</w:t>
      </w:r>
      <w:r xmlns:w="http://schemas.openxmlformats.org/wordprocessingml/2006/main">
        <w:br xmlns:w="http://schemas.openxmlformats.org/wordprocessingml/2006/main"/>
      </w:r>
    </w:p>
    <w:p>
      <w:r xmlns:w="http://schemas.openxmlformats.org/wordprocessingml/2006/main">
        <w:t xml:space="preserve">L109: Quantile function (inversion of dist. Function): q = P (X &lt;x)</w:t>
      </w:r>
      <w:r xmlns:w="http://schemas.openxmlformats.org/wordprocessingml/2006/main">
        <w:br xmlns:w="http://schemas.openxmlformats.org/wordprocessingml/2006/main"/>
      </w:r>
    </w:p>
    <w:p>
      <w:r xmlns:w="http://schemas.openxmlformats.org/wordprocessingml/2006/main">
        <w:t xml:space="preserve">L110: true for quantile</w:t>
      </w:r>
      <w:r xmlns:w="http://schemas.openxmlformats.org/wordprocessingml/2006/main">
        <w:br xmlns:w="http://schemas.openxmlformats.org/wordprocessingml/2006/main"/>
      </w:r>
    </w:p>
    <w:p>
      <w:r xmlns:w="http://schemas.openxmlformats.org/wordprocessingml/2006/main">
        <w:t xml:space="preserve">L111: density of occurrence</w:t>
      </w:r>
      <w:r xmlns:w="http://schemas.openxmlformats.org/wordprocessingml/2006/main">
        <w:br xmlns:w="http://schemas.openxmlformats.org/wordprocessingml/2006/main"/>
      </w:r>
    </w:p>
    <w:p>
      <w:r xmlns:w="http://schemas.openxmlformats.org/wordprocessingml/2006/main">
        <w:t xml:space="preserve">L112: true individual trials</w:t>
      </w:r>
      <w:r xmlns:w="http://schemas.openxmlformats.org/wordprocessingml/2006/main">
        <w:br xmlns:w="http://schemas.openxmlformats.org/wordprocessingml/2006/main"/>
      </w:r>
    </w:p>
    <w:p>
      <w:r xmlns:w="http://schemas.openxmlformats.org/wordprocessingml/2006/main">
        <w:t xml:space="preserve">L113: # Examples</w:t>
      </w:r>
      <w:r xmlns:w="http://schemas.openxmlformats.org/wordprocessingml/2006/main">
        <w:br xmlns:w="http://schemas.openxmlformats.org/wordprocessingml/2006/main"/>
      </w:r>
    </w:p>
    <w:p>
      <w:r xmlns:w="http://schemas.openxmlformats.org/wordprocessingml/2006/main">
        <w:t xml:space="preserve">L114: ## Example 1.</w:t>
      </w:r>
      <w:r xmlns:w="http://schemas.openxmlformats.org/wordprocessingml/2006/main">
        <w:br xmlns:w="http://schemas.openxmlformats.org/wordprocessingml/2006/main"/>
      </w:r>
    </w:p>
    <w:p>
      <w:r xmlns:w="http://schemas.openxmlformats.org/wordprocessingml/2006/main">
        <w:t xml:space="preserve">L115: Bridge is played with 52 bridge cards, which are dealt among 4 players. There are always 2 players playing together. When dealing (13 cards) you received 2 aces. What is the probability that your partner will have the remaining two aces?</w:t>
      </w:r>
      <w:r xmlns:w="http://schemas.openxmlformats.org/wordprocessingml/2006/main">
        <w:br xmlns:w="http://schemas.openxmlformats.org/wordprocessingml/2006/main"/>
      </w:r>
    </w:p>
    <w:p>
      <w:r xmlns:w="http://schemas.openxmlformats.org/wordprocessingml/2006/main">
        <w:t xml:space="preserve">L116: X ... number of aces among 13 cards</w:t>
      </w:r>
      <w:r xmlns:w="http://schemas.openxmlformats.org/wordprocessingml/2006/main">
        <w:br xmlns:w="http://schemas.openxmlformats.org/wordprocessingml/2006/main"/>
      </w:r>
    </w:p>
    <w:p>
      <w:r xmlns:w="http://schemas.openxmlformats.org/wordprocessingml/2006/main">
        <w:t xml:space="preserve">L117: X ~ H (N = 39, M = 2, n = 13)</w:t>
      </w:r>
      <w:r xmlns:w="http://schemas.openxmlformats.org/wordprocessingml/2006/main">
        <w:br xmlns:w="http://schemas.openxmlformats.org/wordprocessingml/2006/main"/>
      </w:r>
    </w:p>
    <w:p>
      <w:r xmlns:w="http://schemas.openxmlformats.org/wordprocessingml/2006/main">
        <w:t xml:space="preserve">L118: P (X = 2)</w:t>
      </w:r>
      <w:r xmlns:w="http://schemas.openxmlformats.org/wordprocessingml/2006/main">
        <w:br xmlns:w="http://schemas.openxmlformats.org/wordprocessingml/2006/main"/>
      </w:r>
    </w:p>
    <w:p>
      <w:r xmlns:w="http://schemas.openxmlformats.org/wordprocessingml/2006/main">
        <w:t xml:space="preserve">L119: 52-13</w:t>
      </w:r>
      <w:r xmlns:w="http://schemas.openxmlformats.org/wordprocessingml/2006/main">
        <w:br xmlns:w="http://schemas.openxmlformats.org/wordprocessingml/2006/main"/>
      </w:r>
    </w:p>
    <w:p>
      <w:r xmlns:w="http://schemas.openxmlformats.org/wordprocessingml/2006/main">
        <w:t xml:space="preserve">L120: calculation</w:t>
      </w:r>
      <w:r xmlns:w="http://schemas.openxmlformats.org/wordprocessingml/2006/main">
        <w:br xmlns:w="http://schemas.openxmlformats.org/wordprocessingml/2006/main"/>
      </w:r>
    </w:p>
    <w:p>
      <w:r xmlns:w="http://schemas.openxmlformats.org/wordprocessingml/2006/main">
        <w:t xml:space="preserve">L121: which is dhyper (2,2,37,13)</w:t>
      </w:r>
      <w:r xmlns:w="http://schemas.openxmlformats.org/wordprocessingml/2006/main">
        <w:br xmlns:w="http://schemas.openxmlformats.org/wordprocessingml/2006/main"/>
      </w:r>
    </w:p>
    <w:p>
      <w:r xmlns:w="http://schemas.openxmlformats.org/wordprocessingml/2006/main">
        <w:t xml:space="preserve">L122: graph of probability function</w:t>
      </w:r>
      <w:r xmlns:w="http://schemas.openxmlformats.org/wordprocessingml/2006/main">
        <w:br xmlns:w="http://schemas.openxmlformats.org/wordprocessingml/2006/main"/>
      </w:r>
    </w:p>
    <w:p>
      <w:r xmlns:w="http://schemas.openxmlformats.org/wordprocessingml/2006/main">
        <w:t xml:space="preserve">L123: all possible implementations of NV X.</w:t>
      </w:r>
      <w:r xmlns:w="http://schemas.openxmlformats.org/wordprocessingml/2006/main">
        <w:br xmlns:w="http://schemas.openxmlformats.org/wordprocessingml/2006/main"/>
      </w:r>
    </w:p>
    <w:p>
      <w:r xmlns:w="http://schemas.openxmlformats.org/wordprocessingml/2006/main">
        <w:t xml:space="preserve">L124: values of the probability function for x</w:t>
      </w:r>
      <w:r xmlns:w="http://schemas.openxmlformats.org/wordprocessingml/2006/main">
        <w:br xmlns:w="http://schemas.openxmlformats.org/wordprocessingml/2006/main"/>
      </w:r>
    </w:p>
    <w:p>
      <w:r xmlns:w="http://schemas.openxmlformats.org/wordprocessingml/2006/main">
        <w:t xml:space="preserve">L125: ## Example 2.</w:t>
      </w:r>
      <w:r xmlns:w="http://schemas.openxmlformats.org/wordprocessingml/2006/main">
        <w:br xmlns:w="http://schemas.openxmlformats.org/wordprocessingml/2006/main"/>
      </w:r>
    </w:p>
    <w:p>
      <w:r xmlns:w="http://schemas.openxmlformats.org/wordprocessingml/2006/main">
        <w:t xml:space="preserve">L126: Experiments have shown that a radioactive substance emits within 7.5 s an average of 3.87 α-particles. Determine the probability that this substance will emit at least one α-particle in 1 second.</w:t>
      </w:r>
      <w:r xmlns:w="http://schemas.openxmlformats.org/wordprocessingml/2006/main">
        <w:br xmlns:w="http://schemas.openxmlformats.org/wordprocessingml/2006/main"/>
      </w:r>
    </w:p>
    <w:p>
      <w:r xmlns:w="http://schemas.openxmlformats.org/wordprocessingml/2006/main">
        <w:t xml:space="preserve">L127: X ... number of radiated alpha particles during 1 s</w:t>
      </w:r>
      <w:r xmlns:w="http://schemas.openxmlformats.org/wordprocessingml/2006/main">
        <w:br xmlns:w="http://schemas.openxmlformats.org/wordprocessingml/2006/main"/>
      </w:r>
    </w:p>
    <w:p>
      <w:r xmlns:w="http://schemas.openxmlformats.org/wordprocessingml/2006/main">
        <w:t xml:space="preserve">L128: X ~ Po (lt = 3.87 / 7.5)</w:t>
      </w:r>
      <w:r xmlns:w="http://schemas.openxmlformats.org/wordprocessingml/2006/main">
        <w:br xmlns:w="http://schemas.openxmlformats.org/wordprocessingml/2006/main"/>
      </w:r>
    </w:p>
    <w:p>
      <w:r xmlns:w="http://schemas.openxmlformats.org/wordprocessingml/2006/main">
        <w:t xml:space="preserve">L129: frequency of occurrence</w:t>
      </w:r>
      <w:r xmlns:w="http://schemas.openxmlformats.org/wordprocessingml/2006/main">
        <w:br xmlns:w="http://schemas.openxmlformats.org/wordprocessingml/2006/main"/>
      </w:r>
    </w:p>
    <w:p>
      <w:r xmlns:w="http://schemas.openxmlformats.org/wordprocessingml/2006/main">
        <w:t xml:space="preserve">L130: in 1 second</w:t>
      </w:r>
      <w:r xmlns:w="http://schemas.openxmlformats.org/wordprocessingml/2006/main">
        <w:br xmlns:w="http://schemas.openxmlformats.org/wordprocessingml/2006/main"/>
      </w:r>
    </w:p>
    <w:p>
      <w:r xmlns:w="http://schemas.openxmlformats.org/wordprocessingml/2006/main">
        <w:t xml:space="preserve">L131: Poisson distribution parameter</w:t>
      </w:r>
      <w:r xmlns:w="http://schemas.openxmlformats.org/wordprocessingml/2006/main">
        <w:br xmlns:w="http://schemas.openxmlformats.org/wordprocessingml/2006/main"/>
      </w:r>
    </w:p>
    <w:p>
      <w:r xmlns:w="http://schemas.openxmlformats.org/wordprocessingml/2006/main">
        <w:t xml:space="preserve">L132: P (X&gt; = 1) = P (X&gt; 0) = 1 - P (X &lt;= 0)</w:t>
      </w:r>
      <w:r xmlns:w="http://schemas.openxmlformats.org/wordprocessingml/2006/main">
        <w:br xmlns:w="http://schemas.openxmlformats.org/wordprocessingml/2006/main"/>
      </w:r>
    </w:p>
    <w:p>
      <w:r xmlns:w="http://schemas.openxmlformats.org/wordprocessingml/2006/main">
        <w:t xml:space="preserve">L133: graph of probability function</w:t>
      </w:r>
      <w:r xmlns:w="http://schemas.openxmlformats.org/wordprocessingml/2006/main">
        <w:br xmlns:w="http://schemas.openxmlformats.org/wordprocessingml/2006/main"/>
      </w:r>
    </w:p>
    <w:p>
      <w:r xmlns:w="http://schemas.openxmlformats.org/wordprocessingml/2006/main">
        <w:t xml:space="preserve">L134: theoretically up to an infinite number of particles can be emitted,</w:t>
      </w:r>
      <w:r xmlns:w="http://schemas.openxmlformats.org/wordprocessingml/2006/main">
        <w:br xmlns:w="http://schemas.openxmlformats.org/wordprocessingml/2006/main"/>
      </w:r>
    </w:p>
    <w:p>
      <w:r xmlns:w="http://schemas.openxmlformats.org/wordprocessingml/2006/main">
        <w:t xml:space="preserve">L135: from a certain value the probability is negligible</w:t>
      </w:r>
      <w:r xmlns:w="http://schemas.openxmlformats.org/wordprocessingml/2006/main">
        <w:br xmlns:w="http://schemas.openxmlformats.org/wordprocessingml/2006/main"/>
      </w:r>
    </w:p>
    <w:p>
      <w:r xmlns:w="http://schemas.openxmlformats.org/wordprocessingml/2006/main">
        <w:t xml:space="preserve">L136: values of the probability function for x</w:t>
      </w:r>
      <w:r xmlns:w="http://schemas.openxmlformats.org/wordprocessingml/2006/main">
        <w:br xmlns:w="http://schemas.openxmlformats.org/wordprocessingml/2006/main"/>
      </w:r>
    </w:p>
    <w:p>
      <w:r xmlns:w="http://schemas.openxmlformats.org/wordprocessingml/2006/main">
        <w:t xml:space="preserve">L137: ## Example 3.</w:t>
      </w:r>
      <w:r xmlns:w="http://schemas.openxmlformats.org/wordprocessingml/2006/main">
        <w:br xmlns:w="http://schemas.openxmlformats.org/wordprocessingml/2006/main"/>
      </w:r>
    </w:p>
    <w:p>
      <w:r xmlns:w="http://schemas.openxmlformats.org/wordprocessingml/2006/main">
        <w:t xml:space="preserve">L138: A friend sends you to the cellar to bring 4 bottled beers - two dozen and two twelve. You don't know where to light it, so you take 4 bottles blindly from the bass. How likely were you to comply if you knew that there were a total of 10 tens and 6 twelve in the base?</w:t>
      </w:r>
      <w:r xmlns:w="http://schemas.openxmlformats.org/wordprocessingml/2006/main">
        <w:br xmlns:w="http://schemas.openxmlformats.org/wordprocessingml/2006/main"/>
      </w:r>
    </w:p>
    <w:p>
      <w:r xmlns:w="http://schemas.openxmlformats.org/wordprocessingml/2006/main">
        <w:t xml:space="preserve">L139: X ... number of 10 ° beers among 4 selected</w:t>
      </w:r>
      <w:r xmlns:w="http://schemas.openxmlformats.org/wordprocessingml/2006/main">
        <w:br xmlns:w="http://schemas.openxmlformats.org/wordprocessingml/2006/main"/>
      </w:r>
    </w:p>
    <w:p>
      <w:r xmlns:w="http://schemas.openxmlformats.org/wordprocessingml/2006/main">
        <w:t xml:space="preserve">L140: X ~ H (N = 16, M = 10, n = 4)</w:t>
      </w:r>
      <w:r xmlns:w="http://schemas.openxmlformats.org/wordprocessingml/2006/main">
        <w:br xmlns:w="http://schemas.openxmlformats.org/wordprocessingml/2006/main"/>
      </w:r>
    </w:p>
    <w:p>
      <w:r xmlns:w="http://schemas.openxmlformats.org/wordprocessingml/2006/main">
        <w:t xml:space="preserve">L141: P (X = 2)</w:t>
      </w:r>
      <w:r xmlns:w="http://schemas.openxmlformats.org/wordprocessingml/2006/main">
        <w:br xmlns:w="http://schemas.openxmlformats.org/wordprocessingml/2006/main"/>
      </w:r>
    </w:p>
    <w:p>
      <w:r xmlns:w="http://schemas.openxmlformats.org/wordprocessingml/2006/main">
        <w:t xml:space="preserve">L142: probability function graph</w:t>
      </w:r>
      <w:r xmlns:w="http://schemas.openxmlformats.org/wordprocessingml/2006/main">
        <w:br xmlns:w="http://schemas.openxmlformats.org/wordprocessingml/2006/main"/>
      </w:r>
    </w:p>
    <w:p>
      <w:r xmlns:w="http://schemas.openxmlformats.org/wordprocessingml/2006/main">
        <w:t xml:space="preserve">L143: all possible implementations of NV X.</w:t>
      </w:r>
      <w:r xmlns:w="http://schemas.openxmlformats.org/wordprocessingml/2006/main">
        <w:br xmlns:w="http://schemas.openxmlformats.org/wordprocessingml/2006/main"/>
      </w:r>
    </w:p>
    <w:p>
      <w:r xmlns:w="http://schemas.openxmlformats.org/wordprocessingml/2006/main">
        <w:t xml:space="preserve">L144: values of the probability function for x</w:t>
      </w:r>
      <w:r xmlns:w="http://schemas.openxmlformats.org/wordprocessingml/2006/main">
        <w:br xmlns:w="http://schemas.openxmlformats.org/wordprocessingml/2006/main"/>
      </w:r>
    </w:p>
    <w:p>
      <w:r xmlns:w="http://schemas.openxmlformats.org/wordprocessingml/2006/main">
        <w:t xml:space="preserve">L145: ## Example 4.</w:t>
      </w:r>
      <w:r xmlns:w="http://schemas.openxmlformats.org/wordprocessingml/2006/main">
        <w:br xmlns:w="http://schemas.openxmlformats.org/wordprocessingml/2006/main"/>
      </w:r>
    </w:p>
    <w:p>
      <w:r xmlns:w="http://schemas.openxmlformats.org/wordprocessingml/2006/main">
        <w:t xml:space="preserve">L146: On average, there are 15 certain microorganisms in one milliliter of a perfectly mixed solution. Determine the probability that there will be less than 5 of these micro-organisms in a test tube if a sample of 1/2 milliliter is randomly selected.</w:t>
      </w:r>
      <w:r xmlns:w="http://schemas.openxmlformats.org/wordprocessingml/2006/main">
        <w:br xmlns:w="http://schemas.openxmlformats.org/wordprocessingml/2006/main"/>
      </w:r>
    </w:p>
    <w:p>
      <w:r xmlns:w="http://schemas.openxmlformats.org/wordprocessingml/2006/main">
        <w:t xml:space="preserve">L147: X ... number of microorganisms in 0.5 ml of solution</w:t>
      </w:r>
      <w:r xmlns:w="http://schemas.openxmlformats.org/wordprocessingml/2006/main">
        <w:br xmlns:w="http://schemas.openxmlformats.org/wordprocessingml/2006/main"/>
      </w:r>
    </w:p>
    <w:p>
      <w:r xmlns:w="http://schemas.openxmlformats.org/wordprocessingml/2006/main">
        <w:t xml:space="preserve">L148: X ~ Po (lt = 15/2)</w:t>
      </w:r>
      <w:r xmlns:w="http://schemas.openxmlformats.org/wordprocessingml/2006/main">
        <w:br xmlns:w="http://schemas.openxmlformats.org/wordprocessingml/2006/main"/>
      </w:r>
    </w:p>
    <w:p>
      <w:r xmlns:w="http://schemas.openxmlformats.org/wordprocessingml/2006/main">
        <w:t xml:space="preserve">L149: Poisson distribution parameter</w:t>
      </w:r>
      <w:r xmlns:w="http://schemas.openxmlformats.org/wordprocessingml/2006/main">
        <w:br xmlns:w="http://schemas.openxmlformats.org/wordprocessingml/2006/main"/>
      </w:r>
    </w:p>
    <w:p>
      <w:r xmlns:w="http://schemas.openxmlformats.org/wordprocessingml/2006/main">
        <w:t xml:space="preserve">L150: P (X &lt;5) = P (X &lt;= 4)</w:t>
      </w:r>
      <w:r xmlns:w="http://schemas.openxmlformats.org/wordprocessingml/2006/main">
        <w:br xmlns:w="http://schemas.openxmlformats.org/wordprocessingml/2006/main"/>
      </w:r>
    </w:p>
    <w:p>
      <w:r xmlns:w="http://schemas.openxmlformats.org/wordprocessingml/2006/main">
        <w:t xml:space="preserve">L151: or</w:t>
      </w:r>
      <w:r xmlns:w="http://schemas.openxmlformats.org/wordprocessingml/2006/main">
        <w:br xmlns:w="http://schemas.openxmlformats.org/wordprocessingml/2006/main"/>
      </w:r>
    </w:p>
    <w:p>
      <w:r xmlns:w="http://schemas.openxmlformats.org/wordprocessingml/2006/main">
        <w:t xml:space="preserve">L152: graph of probability function</w:t>
      </w:r>
      <w:r xmlns:w="http://schemas.openxmlformats.org/wordprocessingml/2006/main">
        <w:br xmlns:w="http://schemas.openxmlformats.org/wordprocessingml/2006/main"/>
      </w:r>
    </w:p>
    <w:p>
      <w:r xmlns:w="http://schemas.openxmlformats.org/wordprocessingml/2006/main">
        <w:t xml:space="preserve">L153: theoretically there can be up to an infinite number of microorganisms in solution,</w:t>
      </w:r>
      <w:r xmlns:w="http://schemas.openxmlformats.org/wordprocessingml/2006/main">
        <w:br xmlns:w="http://schemas.openxmlformats.org/wordprocessingml/2006/main"/>
      </w:r>
    </w:p>
    <w:p>
      <w:r xmlns:w="http://schemas.openxmlformats.org/wordprocessingml/2006/main">
        <w:t xml:space="preserve">L154: from a certain value the probability is negligible</w:t>
      </w:r>
      <w:r xmlns:w="http://schemas.openxmlformats.org/wordprocessingml/2006/main">
        <w:br xmlns:w="http://schemas.openxmlformats.org/wordprocessingml/2006/main"/>
      </w:r>
    </w:p>
    <w:p>
      <w:r xmlns:w="http://schemas.openxmlformats.org/wordprocessingml/2006/main">
        <w:t xml:space="preserve">L155: values of the probability function for x</w:t>
      </w:r>
      <w:r xmlns:w="http://schemas.openxmlformats.org/wordprocessingml/2006/main">
        <w:br xmlns:w="http://schemas.openxmlformats.org/wordprocessingml/2006/main"/>
      </w:r>
    </w:p>
    <w:p>
      <w:r xmlns:w="http://schemas.openxmlformats.org/wordprocessingml/2006/main">
        <w:t xml:space="preserve">L156: ## Example 5.</w:t>
      </w:r>
      <w:r xmlns:w="http://schemas.openxmlformats.org/wordprocessingml/2006/main">
        <w:br xmlns:w="http://schemas.openxmlformats.org/wordprocessingml/2006/main"/>
      </w:r>
    </w:p>
    <w:p>
      <w:r xmlns:w="http://schemas.openxmlformats.org/wordprocessingml/2006/main">
        <w:t xml:space="preserve">L157: Pour 15 coins on the table. What is the probability that the number of coins lying face up is from 8 to 15?</w:t>
      </w:r>
      <w:r xmlns:w="http://schemas.openxmlformats.org/wordprocessingml/2006/main">
        <w:br xmlns:w="http://schemas.openxmlformats.org/wordprocessingml/2006/main"/>
      </w:r>
    </w:p>
    <w:p>
      <w:r xmlns:w="http://schemas.openxmlformats.org/wordprocessingml/2006/main">
        <w:t xml:space="preserve">L158: X ... number of coins that fall face up out of a total of 15 coins</w:t>
      </w:r>
      <w:r xmlns:w="http://schemas.openxmlformats.org/wordprocessingml/2006/main">
        <w:br xmlns:w="http://schemas.openxmlformats.org/wordprocessingml/2006/main"/>
      </w:r>
    </w:p>
    <w:p>
      <w:r xmlns:w="http://schemas.openxmlformats.org/wordprocessingml/2006/main">
        <w:t xml:space="preserve">L159: X ~ Bi (n = 15, p = 0.5)</w:t>
      </w:r>
      <w:r xmlns:w="http://schemas.openxmlformats.org/wordprocessingml/2006/main">
        <w:br xmlns:w="http://schemas.openxmlformats.org/wordprocessingml/2006/main"/>
      </w:r>
    </w:p>
    <w:p>
      <w:r xmlns:w="http://schemas.openxmlformats.org/wordprocessingml/2006/main">
        <w:t xml:space="preserve">L160: P (8 &lt;= X &lt;= 15) = P (X &lt;= 15) - P (X &lt;8) = P (X &lt;= 15) - P (X &lt;= 7)</w:t>
      </w:r>
      <w:r xmlns:w="http://schemas.openxmlformats.org/wordprocessingml/2006/main">
        <w:br xmlns:w="http://schemas.openxmlformats.org/wordprocessingml/2006/main"/>
      </w:r>
    </w:p>
    <w:p>
      <w:r xmlns:w="http://schemas.openxmlformats.org/wordprocessingml/2006/main">
        <w:t xml:space="preserve">L161: otherwise: P (8 &lt;= X &lt;= 15) = P (X&gt; 7) = 1-P (X &lt;= 7)</w:t>
      </w:r>
      <w:r xmlns:w="http://schemas.openxmlformats.org/wordprocessingml/2006/main">
        <w:br xmlns:w="http://schemas.openxmlformats.org/wordprocessingml/2006/main"/>
      </w:r>
    </w:p>
    <w:p>
      <w:r xmlns:w="http://schemas.openxmlformats.org/wordprocessingml/2006/main">
        <w:t xml:space="preserve">L162: graph of probability function</w:t>
      </w:r>
      <w:r xmlns:w="http://schemas.openxmlformats.org/wordprocessingml/2006/main">
        <w:br xmlns:w="http://schemas.openxmlformats.org/wordprocessingml/2006/main"/>
      </w:r>
    </w:p>
    <w:p>
      <w:r xmlns:w="http://schemas.openxmlformats.org/wordprocessingml/2006/main">
        <w:t xml:space="preserve">L163: all possible implementations of NV X</w:t>
      </w:r>
      <w:r xmlns:w="http://schemas.openxmlformats.org/wordprocessingml/2006/main">
        <w:br xmlns:w="http://schemas.openxmlformats.org/wordprocessingml/2006/main"/>
      </w:r>
    </w:p>
    <w:p>
      <w:r xmlns:w="http://schemas.openxmlformats.org/wordprocessingml/2006/main">
        <w:t xml:space="preserve">L164: values of the probability function for x</w:t>
      </w:r>
      <w:r xmlns:w="http://schemas.openxmlformats.org/wordprocessingml/2006/main">
        <w:br xmlns:w="http://schemas.openxmlformats.org/wordprocessingml/2006/main"/>
      </w:r>
    </w:p>
    <w:p>
      <w:r xmlns:w="http://schemas.openxmlformats.org/wordprocessingml/2006/main">
        <w:t xml:space="preserve">L165: ## Example 6.</w:t>
      </w:r>
      <w:r xmlns:w="http://schemas.openxmlformats.org/wordprocessingml/2006/main">
        <w:br xmlns:w="http://schemas.openxmlformats.org/wordprocessingml/2006/main"/>
      </w:r>
    </w:p>
    <w:p>
      <w:r xmlns:w="http://schemas.openxmlformats.org/wordprocessingml/2006/main">
        <w:t xml:space="preserve">L166: The probability that we will call the studio of the radio station that has just announced a telephone competition is 0.08. What is the probability that we will appeal on the 4th attempt at the most?</w:t>
      </w:r>
      <w:r xmlns:w="http://schemas.openxmlformats.org/wordprocessingml/2006/main">
        <w:br xmlns:w="http://schemas.openxmlformats.org/wordprocessingml/2006/main"/>
      </w:r>
    </w:p>
    <w:p>
      <w:r xmlns:w="http://schemas.openxmlformats.org/wordprocessingml/2006/main">
        <w:t xml:space="preserve">L167: X ... number of attempts before we call the radio studio</w:t>
      </w:r>
      <w:r xmlns:w="http://schemas.openxmlformats.org/wordprocessingml/2006/main">
        <w:br xmlns:w="http://schemas.openxmlformats.org/wordprocessingml/2006/main"/>
      </w:r>
    </w:p>
    <w:p>
      <w:r xmlns:w="http://schemas.openxmlformats.org/wordprocessingml/2006/main">
        <w:t xml:space="preserve">L168: X ~ NB (k = 1, p = 0.08) or G (0.08)</w:t>
      </w:r>
      <w:r xmlns:w="http://schemas.openxmlformats.org/wordprocessingml/2006/main">
        <w:br xmlns:w="http://schemas.openxmlformats.org/wordprocessingml/2006/main"/>
      </w:r>
    </w:p>
    <w:p>
      <w:r xmlns:w="http://schemas.openxmlformats.org/wordprocessingml/2006/main">
        <w:t xml:space="preserve">L169: P (X &lt;= 4)</w:t>
      </w:r>
      <w:r xmlns:w="http://schemas.openxmlformats.org/wordprocessingml/2006/main">
        <w:br xmlns:w="http://schemas.openxmlformats.org/wordprocessingml/2006/main"/>
      </w:r>
    </w:p>
    <w:p>
      <w:r xmlns:w="http://schemas.openxmlformats.org/wordprocessingml/2006/main">
        <w:t xml:space="preserve">L170: probability function graph</w:t>
      </w:r>
      <w:r xmlns:w="http://schemas.openxmlformats.org/wordprocessingml/2006/main">
        <w:br xmlns:w="http://schemas.openxmlformats.org/wordprocessingml/2006/main"/>
      </w:r>
    </w:p>
    <w:p>
      <w:r xmlns:w="http://schemas.openxmlformats.org/wordprocessingml/2006/main">
        <w:t xml:space="preserve">L171: theoretically we can make infinitely many attempts,</w:t>
      </w:r>
      <w:r xmlns:w="http://schemas.openxmlformats.org/wordprocessingml/2006/main">
        <w:br xmlns:w="http://schemas.openxmlformats.org/wordprocessingml/2006/main"/>
      </w:r>
    </w:p>
    <w:p>
      <w:r xmlns:w="http://schemas.openxmlformats.org/wordprocessingml/2006/main">
        <w:t xml:space="preserve">L172: from a certain value the probability is negligible</w:t>
      </w:r>
      <w:r xmlns:w="http://schemas.openxmlformats.org/wordprocessingml/2006/main">
        <w:br xmlns:w="http://schemas.openxmlformats.org/wordprocessingml/2006/main"/>
      </w:r>
    </w:p>
    <w:p>
      <w:r xmlns:w="http://schemas.openxmlformats.org/wordprocessingml/2006/main">
        <w:t xml:space="preserve">L173: values of the probability function for x</w:t>
      </w:r>
      <w:r xmlns:w="http://schemas.openxmlformats.org/wordprocessingml/2006/main">
        <w:br xmlns:w="http://schemas.openxmlformats.org/wordprocessingml/2006/main"/>
      </w:r>
    </w:p>
    <w:p>
      <w:r xmlns:w="http://schemas.openxmlformats.org/wordprocessingml/2006/main">
        <w:t xml:space="preserve">L174: ## Example 7.</w:t>
      </w:r>
      <w:r xmlns:w="http://schemas.openxmlformats.org/wordprocessingml/2006/main">
        <w:br xmlns:w="http://schemas.openxmlformats.org/wordprocessingml/2006/main"/>
      </w:r>
    </w:p>
    <w:p>
      <w:r xmlns:w="http://schemas.openxmlformats.org/wordprocessingml/2006/main">
        <w:t xml:space="preserve">L175: The factory produces 10% of defective parts per day. What is the probability that if we remove thirty components from the daily production, at least two will be defective?</w:t>
      </w:r>
      <w:r xmlns:w="http://schemas.openxmlformats.org/wordprocessingml/2006/main">
        <w:br xmlns:w="http://schemas.openxmlformats.org/wordprocessingml/2006/main"/>
      </w:r>
    </w:p>
    <w:p>
      <w:r xmlns:w="http://schemas.openxmlformats.org/wordprocessingml/2006/main">
        <w:t xml:space="preserve">L176: X ... number of defective parts out of 30 selected</w:t>
      </w:r>
      <w:r xmlns:w="http://schemas.openxmlformats.org/wordprocessingml/2006/main">
        <w:br xmlns:w="http://schemas.openxmlformats.org/wordprocessingml/2006/main"/>
      </w:r>
    </w:p>
    <w:p>
      <w:r xmlns:w="http://schemas.openxmlformats.org/wordprocessingml/2006/main">
        <w:t xml:space="preserve">L177: X ~ Bi (n = 30, p = 0.1)</w:t>
      </w:r>
      <w:r xmlns:w="http://schemas.openxmlformats.org/wordprocessingml/2006/main">
        <w:br xmlns:w="http://schemas.openxmlformats.org/wordprocessingml/2006/main"/>
      </w:r>
    </w:p>
    <w:p>
      <w:r xmlns:w="http://schemas.openxmlformats.org/wordprocessingml/2006/main">
        <w:t xml:space="preserve">L178: P (X&gt; = 2) = 1 - P (X &lt;2) = 1 - P (X &lt;= 1)</w:t>
      </w:r>
      <w:r xmlns:w="http://schemas.openxmlformats.org/wordprocessingml/2006/main">
        <w:br xmlns:w="http://schemas.openxmlformats.org/wordprocessingml/2006/main"/>
      </w:r>
    </w:p>
    <w:p>
      <w:r xmlns:w="http://schemas.openxmlformats.org/wordprocessingml/2006/main">
        <w:t xml:space="preserve">L179: or P (X&gt; = 2) all except 0 and 1</w:t>
      </w:r>
      <w:r xmlns:w="http://schemas.openxmlformats.org/wordprocessingml/2006/main">
        <w:br xmlns:w="http://schemas.openxmlformats.org/wordprocessingml/2006/main"/>
      </w:r>
    </w:p>
    <w:p>
      <w:r xmlns:w="http://schemas.openxmlformats.org/wordprocessingml/2006/main">
        <w:t xml:space="preserve">L180: graph of probability function</w:t>
      </w:r>
      <w:r xmlns:w="http://schemas.openxmlformats.org/wordprocessingml/2006/main">
        <w:br xmlns:w="http://schemas.openxmlformats.org/wordprocessingml/2006/main"/>
      </w:r>
    </w:p>
    <w:p>
      <w:r xmlns:w="http://schemas.openxmlformats.org/wordprocessingml/2006/main">
        <w:t xml:space="preserve">L181: all possible implementations of NV X</w:t>
      </w:r>
      <w:r xmlns:w="http://schemas.openxmlformats.org/wordprocessingml/2006/main">
        <w:br xmlns:w="http://schemas.openxmlformats.org/wordprocessingml/2006/main"/>
      </w:r>
    </w:p>
    <w:p>
      <w:r xmlns:w="http://schemas.openxmlformats.org/wordprocessingml/2006/main">
        <w:t xml:space="preserve">L182: probability function values for x</w:t>
      </w:r>
      <w:r xmlns:w="http://schemas.openxmlformats.org/wordprocessingml/2006/main">
        <w:br xmlns:w="http://schemas.openxmlformats.org/wordprocessingml/2006/main"/>
      </w:r>
    </w:p>
    <w:p>
      <w:r xmlns:w="http://schemas.openxmlformats.org/wordprocessingml/2006/main">
        <w:t xml:space="preserve">L183: ## Example 8.</w:t>
      </w:r>
      <w:r xmlns:w="http://schemas.openxmlformats.org/wordprocessingml/2006/main">
        <w:br xmlns:w="http://schemas.openxmlformats.org/wordprocessingml/2006/main"/>
      </w:r>
    </w:p>
    <w:p>
      <w:r xmlns:w="http://schemas.openxmlformats.org/wordprocessingml/2006/main">
        <w:t xml:space="preserve">L184: There are 200 parts in stock. 10% of them are defective. What is the probability that if we remove thirty parts from the warehouse, at least two will be defective?</w:t>
      </w:r>
      <w:r xmlns:w="http://schemas.openxmlformats.org/wordprocessingml/2006/main">
        <w:br xmlns:w="http://schemas.openxmlformats.org/wordprocessingml/2006/main"/>
      </w:r>
    </w:p>
    <w:p>
      <w:r xmlns:w="http://schemas.openxmlformats.org/wordprocessingml/2006/main">
        <w:t xml:space="preserve">L185: X ... number of defective parts out of 30 selected from 200</w:t>
      </w:r>
      <w:r xmlns:w="http://schemas.openxmlformats.org/wordprocessingml/2006/main">
        <w:br xmlns:w="http://schemas.openxmlformats.org/wordprocessingml/2006/main"/>
      </w:r>
    </w:p>
    <w:p>
      <w:r xmlns:w="http://schemas.openxmlformats.org/wordprocessingml/2006/main">
        <w:t xml:space="preserve">L186: X ~ H (N = 200, M = 20, n = 30)</w:t>
      </w:r>
      <w:r xmlns:w="http://schemas.openxmlformats.org/wordprocessingml/2006/main">
        <w:br xmlns:w="http://schemas.openxmlformats.org/wordprocessingml/2006/main"/>
      </w:r>
    </w:p>
    <w:p>
      <w:r xmlns:w="http://schemas.openxmlformats.org/wordprocessingml/2006/main">
        <w:t xml:space="preserve">L187: P (X&gt; = 2) = 1 - P (X &lt;2) = 1 - P (X &lt;= 1)</w:t>
      </w:r>
      <w:r xmlns:w="http://schemas.openxmlformats.org/wordprocessingml/2006/main">
        <w:br xmlns:w="http://schemas.openxmlformats.org/wordprocessingml/2006/main"/>
      </w:r>
    </w:p>
    <w:p>
      <w:r xmlns:w="http://schemas.openxmlformats.org/wordprocessingml/2006/main">
        <w:t xml:space="preserve">L188: graph of probability function</w:t>
      </w:r>
      <w:r xmlns:w="http://schemas.openxmlformats.org/wordprocessingml/2006/main">
        <w:br xmlns:w="http://schemas.openxmlformats.org/wordprocessingml/2006/main"/>
      </w:r>
    </w:p>
    <w:p>
      <w:r xmlns:w="http://schemas.openxmlformats.org/wordprocessingml/2006/main">
        <w:t xml:space="preserve">L189: all possible implementations of NV X</w:t>
      </w:r>
      <w:r xmlns:w="http://schemas.openxmlformats.org/wordprocessingml/2006/main">
        <w:br xmlns:w="http://schemas.openxmlformats.org/wordprocessingml/2006/main"/>
      </w:r>
    </w:p>
    <w:p>
      <w:r xmlns:w="http://schemas.openxmlformats.org/wordprocessingml/2006/main">
        <w:t xml:space="preserve">L190: probability function values for x</w:t>
      </w:r>
      <w:r xmlns:w="http://schemas.openxmlformats.org/wordprocessingml/2006/main">
        <w:br xmlns:w="http://schemas.openxmlformats.org/wordprocessingml/2006/main"/>
      </w:r>
    </w:p>
    <w:p>
      <w:r xmlns:w="http://schemas.openxmlformats.org/wordprocessingml/2006/main">
        <w:t xml:space="preserve">L191: ## Example 9.</w:t>
      </w:r>
      <w:r xmlns:w="http://schemas.openxmlformats.org/wordprocessingml/2006/main">
        <w:br xmlns:w="http://schemas.openxmlformats.org/wordprocessingml/2006/main"/>
      </w:r>
    </w:p>
    <w:p>
      <w:r xmlns:w="http://schemas.openxmlformats.org/wordprocessingml/2006/main">
        <w:t xml:space="preserve">L192: A company found that some illegal software was installed on 33% of computers. Determine the probability and distribution function of the number of computers with illegal software among the three computers inspected.</w:t>
      </w:r>
      <w:r xmlns:w="http://schemas.openxmlformats.org/wordprocessingml/2006/main">
        <w:br xmlns:w="http://schemas.openxmlformats.org/wordprocessingml/2006/main"/>
      </w:r>
    </w:p>
    <w:p>
      <w:r xmlns:w="http://schemas.openxmlformats.org/wordprocessingml/2006/main">
        <w:t xml:space="preserve">L193: X ... number of computers with illegal software out of 3 checked</w:t>
      </w:r>
      <w:r xmlns:w="http://schemas.openxmlformats.org/wordprocessingml/2006/main">
        <w:br xmlns:w="http://schemas.openxmlformats.org/wordprocessingml/2006/main"/>
      </w:r>
    </w:p>
    <w:p>
      <w:r xmlns:w="http://schemas.openxmlformats.org/wordprocessingml/2006/main">
        <w:t xml:space="preserve">L194: X ~ Bi (n = 3, p = 0.33)</w:t>
      </w:r>
      <w:r xmlns:w="http://schemas.openxmlformats.org/wordprocessingml/2006/main">
        <w:br xmlns:w="http://schemas.openxmlformats.org/wordprocessingml/2006/main"/>
      </w:r>
    </w:p>
    <w:p>
      <w:r xmlns:w="http://schemas.openxmlformats.org/wordprocessingml/2006/main">
        <w:t xml:space="preserve">L195: probabilistic function</w:t>
      </w:r>
      <w:r xmlns:w="http://schemas.openxmlformats.org/wordprocessingml/2006/main">
        <w:br xmlns:w="http://schemas.openxmlformats.org/wordprocessingml/2006/main"/>
      </w:r>
    </w:p>
    <w:p>
      <w:r xmlns:w="http://schemas.openxmlformats.org/wordprocessingml/2006/main">
        <w:t xml:space="preserve">L196: all possible implementations of NV X.</w:t>
      </w:r>
      <w:r xmlns:w="http://schemas.openxmlformats.org/wordprocessingml/2006/main">
        <w:br xmlns:w="http://schemas.openxmlformats.org/wordprocessingml/2006/main"/>
      </w:r>
    </w:p>
    <w:p>
      <w:r xmlns:w="http://schemas.openxmlformats.org/wordprocessingml/2006/main">
        <w:t xml:space="preserve">L197: values of the probability function for x</w:t>
      </w:r>
      <w:r xmlns:w="http://schemas.openxmlformats.org/wordprocessingml/2006/main">
        <w:br xmlns:w="http://schemas.openxmlformats.org/wordprocessingml/2006/main"/>
      </w:r>
    </w:p>
    <w:p>
      <w:r xmlns:w="http://schemas.openxmlformats.org/wordprocessingml/2006/main">
        <w:t xml:space="preserve">L198: rounding probabilities to 3 des. places</w:t>
      </w:r>
      <w:r xmlns:w="http://schemas.openxmlformats.org/wordprocessingml/2006/main">
        <w:br xmlns:w="http://schemas.openxmlformats.org/wordprocessingml/2006/main"/>
      </w:r>
    </w:p>
    <w:p>
      <w:r xmlns:w="http://schemas.openxmlformats.org/wordprocessingml/2006/main">
        <w:t xml:space="preserve">L199: completion of the last value by 1</w:t>
      </w:r>
      <w:r xmlns:w="http://schemas.openxmlformats.org/wordprocessingml/2006/main">
        <w:br xmlns:w="http://schemas.openxmlformats.org/wordprocessingml/2006/main"/>
      </w:r>
    </w:p>
    <w:p>
      <w:r xmlns:w="http://schemas.openxmlformats.org/wordprocessingml/2006/main">
        <w:t xml:space="preserve">L200: Create a table of probability functions</w:t>
      </w:r>
      <w:r xmlns:w="http://schemas.openxmlformats.org/wordprocessingml/2006/main">
        <w:br xmlns:w="http://schemas.openxmlformats.org/wordprocessingml/2006/main"/>
      </w:r>
    </w:p>
    <w:p>
      <w:r xmlns:w="http://schemas.openxmlformats.org/wordprocessingml/2006/main">
        <w:t xml:space="preserve">L201: graph of probability function</w:t>
      </w:r>
      <w:r xmlns:w="http://schemas.openxmlformats.org/wordprocessingml/2006/main">
        <w:br xmlns:w="http://schemas.openxmlformats.org/wordprocessingml/2006/main"/>
      </w:r>
    </w:p>
    <w:p>
      <w:r xmlns:w="http://schemas.openxmlformats.org/wordprocessingml/2006/main">
        <w:t xml:space="preserve">L202: distribution function</w:t>
      </w:r>
      <w:r xmlns:w="http://schemas.openxmlformats.org/wordprocessingml/2006/main">
        <w:br xmlns:w="http://schemas.openxmlformats.org/wordprocessingml/2006/main"/>
      </w:r>
    </w:p>
    <w:p>
      <w:r xmlns:w="http://schemas.openxmlformats.org/wordprocessingml/2006/main">
        <w:t xml:space="preserve">L203: simplified distribution function listing</w:t>
      </w:r>
      <w:r xmlns:w="http://schemas.openxmlformats.org/wordprocessingml/2006/main">
        <w:br xmlns:w="http://schemas.openxmlformats.org/wordprocessingml/2006/main"/>
      </w:r>
    </w:p>
    <w:p>
      <w:r xmlns:w="http://schemas.openxmlformats.org/wordprocessingml/2006/main">
        <w:t xml:space="preserve">L204: ## Example 10.</w:t>
      </w:r>
      <w:r xmlns:w="http://schemas.openxmlformats.org/wordprocessingml/2006/main">
        <w:br xmlns:w="http://schemas.openxmlformats.org/wordprocessingml/2006/main"/>
      </w:r>
    </w:p>
    <w:p>
      <w:r xmlns:w="http://schemas.openxmlformats.org/wordprocessingml/2006/main">
        <w:t xml:space="preserve">L205: Sports is a lottery game in which the bettor bets six numbers out of forty-nine, which he expects to fall in a future draw. To participate in the game, it is necessary to choose at least one combination of 6 numbers (always 6 numbers per column) and use these crosses to mark these numbers in the columns on Sazka as in the columns, starting with the first column. The bettor wins if he guesses at least three numbers from the drawn six numbers. What is the probability that in order for the bettor to win, he will have to fill in:</w:t>
      </w:r>
      <w:r xmlns:w="http://schemas.openxmlformats.org/wordprocessingml/2006/main">
        <w:br xmlns:w="http://schemas.openxmlformats.org/wordprocessingml/2006/main"/>
      </w:r>
    </w:p>
    <w:p>
      <w:r xmlns:w="http://schemas.openxmlformats.org/wordprocessingml/2006/main">
        <w:t xml:space="preserve">L206: First the probability that we get in one column</w:t>
      </w:r>
      <w:r xmlns:w="http://schemas.openxmlformats.org/wordprocessingml/2006/main">
        <w:br xmlns:w="http://schemas.openxmlformats.org/wordprocessingml/2006/main"/>
      </w:r>
    </w:p>
    <w:p>
      <w:r xmlns:w="http://schemas.openxmlformats.org/wordprocessingml/2006/main">
        <w:t xml:space="preserve">L207: Y ... number of guessed numbers in 6 drawn from 49</w:t>
      </w:r>
      <w:r xmlns:w="http://schemas.openxmlformats.org/wordprocessingml/2006/main">
        <w:br xmlns:w="http://schemas.openxmlformats.org/wordprocessingml/2006/main"/>
      </w:r>
    </w:p>
    <w:p>
      <w:r xmlns:w="http://schemas.openxmlformats.org/wordprocessingml/2006/main">
        <w:t xml:space="preserve">L208: Y ~ H (N = 49, M = 6, n = 6)</w:t>
      </w:r>
      <w:r xmlns:w="http://schemas.openxmlformats.org/wordprocessingml/2006/main">
        <w:br xmlns:w="http://schemas.openxmlformats.org/wordprocessingml/2006/main"/>
      </w:r>
    </w:p>
    <w:p>
      <w:r xmlns:w="http://schemas.openxmlformats.org/wordprocessingml/2006/main">
        <w:t xml:space="preserve">L209: P-st guess at least 3 numbers in one column</w:t>
      </w:r>
      <w:r xmlns:w="http://schemas.openxmlformats.org/wordprocessingml/2006/main">
        <w:br xmlns:w="http://schemas.openxmlformats.org/wordprocessingml/2006/main"/>
      </w:r>
    </w:p>
    <w:p>
      <w:r xmlns:w="http://schemas.openxmlformats.org/wordprocessingml/2006/main">
        <w:t xml:space="preserve">L210: P (Y&gt; = 3) = 1 - P (Y &lt;3) = 1 - P (Y &lt;= 2)</w:t>
      </w:r>
      <w:r xmlns:w="http://schemas.openxmlformats.org/wordprocessingml/2006/main">
        <w:br xmlns:w="http://schemas.openxmlformats.org/wordprocessingml/2006/main"/>
      </w:r>
    </w:p>
    <w:p>
      <w:r xmlns:w="http://schemas.openxmlformats.org/wordprocessingml/2006/main">
        <w:t xml:space="preserve">L211: ### a)</w:t>
      </w:r>
      <w:r xmlns:w="http://schemas.openxmlformats.org/wordprocessingml/2006/main">
        <w:br xmlns:w="http://schemas.openxmlformats.org/wordprocessingml/2006/main"/>
      </w:r>
    </w:p>
    <w:p>
      <w:r xmlns:w="http://schemas.openxmlformats.org/wordprocessingml/2006/main">
        <w:t xml:space="preserve">L212: just three columns,</w:t>
      </w:r>
      <w:r xmlns:w="http://schemas.openxmlformats.org/wordprocessingml/2006/main">
        <w:br xmlns:w="http://schemas.openxmlformats.org/wordprocessingml/2006/main"/>
      </w:r>
    </w:p>
    <w:p>
      <w:r xmlns:w="http://schemas.openxmlformats.org/wordprocessingml/2006/main">
        <w:t xml:space="preserve">L213: X… the number of columns the bettor will have to fill in order to win</w:t>
      </w:r>
      <w:r xmlns:w="http://schemas.openxmlformats.org/wordprocessingml/2006/main">
        <w:br xmlns:w="http://schemas.openxmlformats.org/wordprocessingml/2006/main"/>
      </w:r>
    </w:p>
    <w:p>
      <w:r xmlns:w="http://schemas.openxmlformats.org/wordprocessingml/2006/main">
        <w:t xml:space="preserve">L214: X ~ NB (k = 1, p = pp)</w:t>
      </w:r>
      <w:r xmlns:w="http://schemas.openxmlformats.org/wordprocessingml/2006/main">
        <w:br xmlns:w="http://schemas.openxmlformats.org/wordprocessingml/2006/main"/>
      </w:r>
    </w:p>
    <w:p>
      <w:r xmlns:w="http://schemas.openxmlformats.org/wordprocessingml/2006/main">
        <w:t xml:space="preserve">L215: a) P (X = 3)</w:t>
      </w:r>
      <w:r xmlns:w="http://schemas.openxmlformats.org/wordprocessingml/2006/main">
        <w:br xmlns:w="http://schemas.openxmlformats.org/wordprocessingml/2006/main"/>
      </w:r>
    </w:p>
    <w:p>
      <w:r xmlns:w="http://schemas.openxmlformats.org/wordprocessingml/2006/main">
        <w:t xml:space="preserve">L216: ### b)</w:t>
      </w:r>
      <w:r xmlns:w="http://schemas.openxmlformats.org/wordprocessingml/2006/main">
        <w:br xmlns:w="http://schemas.openxmlformats.org/wordprocessingml/2006/main"/>
      </w:r>
    </w:p>
    <w:p>
      <w:r xmlns:w="http://schemas.openxmlformats.org/wordprocessingml/2006/main">
        <w:t xml:space="preserve">L217: at least 5 columns,</w:t>
      </w:r>
      <w:r xmlns:w="http://schemas.openxmlformats.org/wordprocessingml/2006/main">
        <w:br xmlns:w="http://schemas.openxmlformats.org/wordprocessingml/2006/main"/>
      </w:r>
    </w:p>
    <w:p>
      <w:r xmlns:w="http://schemas.openxmlformats.org/wordprocessingml/2006/main">
        <w:t xml:space="preserve">L218: b) P (X&gt; = 5) = 1 - P (X &lt;5) = 1 - P (X &lt;= 4)</w:t>
      </w:r>
      <w:r xmlns:w="http://schemas.openxmlformats.org/wordprocessingml/2006/main">
        <w:br xmlns:w="http://schemas.openxmlformats.org/wordprocessingml/2006/main"/>
      </w:r>
    </w:p>
    <w:p>
      <w:r xmlns:w="http://schemas.openxmlformats.org/wordprocessingml/2006/main">
        <w:t xml:space="preserve">L219: ### c)</w:t>
      </w:r>
      <w:r xmlns:w="http://schemas.openxmlformats.org/wordprocessingml/2006/main">
        <w:br xmlns:w="http://schemas.openxmlformats.org/wordprocessingml/2006/main"/>
      </w:r>
    </w:p>
    <w:p>
      <w:r xmlns:w="http://schemas.openxmlformats.org/wordprocessingml/2006/main">
        <w:t xml:space="preserve">L220: less than 10 columns,</w:t>
      </w:r>
      <w:r xmlns:w="http://schemas.openxmlformats.org/wordprocessingml/2006/main">
        <w:br xmlns:w="http://schemas.openxmlformats.org/wordprocessingml/2006/main"/>
      </w:r>
    </w:p>
    <w:p>
      <w:r xmlns:w="http://schemas.openxmlformats.org/wordprocessingml/2006/main">
        <w:t xml:space="preserve">L221: c) P (X &lt;10) = P (X &lt;= 9)</w:t>
      </w:r>
      <w:r xmlns:w="http://schemas.openxmlformats.org/wordprocessingml/2006/main">
        <w:br xmlns:w="http://schemas.openxmlformats.org/wordprocessingml/2006/main"/>
      </w:r>
    </w:p>
    <w:p>
      <w:r xmlns:w="http://schemas.openxmlformats.org/wordprocessingml/2006/main">
        <w:t xml:space="preserve">L222:</w:t>
      </w:r>
      <w:r xmlns:w="http://schemas.openxmlformats.org/wordprocessingml/2006/main">
        <w:br xmlns:w="http://schemas.openxmlformats.org/wordprocessingml/2006/main"/>
      </w:r>
    </w:p>
    <w:p>
      <w:r xmlns:w="http://schemas.openxmlformats.org/wordprocessingml/2006/main">
        <w:t xml:space="preserve">L223: more than 5 and at most 10 columns?</w:t>
      </w:r>
      <w:r xmlns:w="http://schemas.openxmlformats.org/wordprocessingml/2006/main">
        <w:br xmlns:w="http://schemas.openxmlformats.org/wordprocessingml/2006/main"/>
      </w:r>
    </w:p>
    <w:p>
      <w:r xmlns:w="http://schemas.openxmlformats.org/wordprocessingml/2006/main">
        <w:t xml:space="preserve">L224: P (5 &lt;X &lt;= 10) = P (X &lt;= 10) - P (X &lt;= 5)</w:t>
      </w:r>
      <w:r xmlns:w="http://schemas.openxmlformats.org/wordprocessingml/2006/main">
        <w:br xmlns:w="http://schemas.openxmlformats.org/wordprocessingml/2006/main"/>
      </w:r>
    </w:p>
    <w:p>
      <w:r xmlns:w="http://schemas.openxmlformats.org/wordprocessingml/2006/main">
        <w:t xml:space="preserve">L225: or P (X &lt;11) - P (X &lt;6)</w:t>
      </w:r>
      <w:r xmlns:w="http://schemas.openxmlformats.org/wordprocessingml/2006/main">
        <w:br xmlns:w="http://schemas.openxmlformats.org/wordprocessingml/2006/main"/>
      </w:r>
    </w:p>
    <w:p>
      <w:r xmlns:w="http://schemas.openxmlformats.org/wordprocessingml/2006/main">
        <w:t xml:space="preserve">L226: ## Example 11.</w:t>
      </w:r>
      <w:r xmlns:w="http://schemas.openxmlformats.org/wordprocessingml/2006/main">
        <w:br xmlns:w="http://schemas.openxmlformats.org/wordprocessingml/2006/main"/>
      </w:r>
    </w:p>
    <w:p>
      <w:r xmlns:w="http://schemas.openxmlformats.org/wordprocessingml/2006/main">
        <w:t xml:space="preserve">L227: The probability of throwing 6 on a 6-wall cube is 1/6. We roll until we roll six times 10 times.</w:t>
      </w:r>
      <w:r xmlns:w="http://schemas.openxmlformats.org/wordprocessingml/2006/main">
        <w:br xmlns:w="http://schemas.openxmlformats.org/wordprocessingml/2006/main"/>
      </w:r>
    </w:p>
    <w:p>
      <w:r xmlns:w="http://schemas.openxmlformats.org/wordprocessingml/2006/main">
        <w:t xml:space="preserve">L228: ### a)</w:t>
      </w:r>
      <w:r xmlns:w="http://schemas.openxmlformats.org/wordprocessingml/2006/main">
        <w:br xmlns:w="http://schemas.openxmlformats.org/wordprocessingml/2006/main"/>
      </w:r>
    </w:p>
    <w:p>
      <w:r xmlns:w="http://schemas.openxmlformats.org/wordprocessingml/2006/main">
        <w:t xml:space="preserve">L229: What is the mean value of the number of throws.</w:t>
      </w:r>
      <w:r xmlns:w="http://schemas.openxmlformats.org/wordprocessingml/2006/main">
        <w:br xmlns:w="http://schemas.openxmlformats.org/wordprocessingml/2006/main"/>
      </w:r>
    </w:p>
    <w:p>
      <w:r xmlns:w="http://schemas.openxmlformats.org/wordprocessingml/2006/main">
        <w:t xml:space="preserve">L230: X… rolls the dice before we roll 10 sixes</w:t>
      </w:r>
      <w:r xmlns:w="http://schemas.openxmlformats.org/wordprocessingml/2006/main">
        <w:br xmlns:w="http://schemas.openxmlformats.org/wordprocessingml/2006/main"/>
      </w:r>
    </w:p>
    <w:p>
      <w:r xmlns:w="http://schemas.openxmlformats.org/wordprocessingml/2006/main">
        <w:t xml:space="preserve">L231: X ~ NB (k = 10, p = 1/6)</w:t>
      </w:r>
      <w:r xmlns:w="http://schemas.openxmlformats.org/wordprocessingml/2006/main">
        <w:br xmlns:w="http://schemas.openxmlformats.org/wordprocessingml/2006/main"/>
      </w:r>
    </w:p>
    <w:p>
      <w:r xmlns:w="http://schemas.openxmlformats.org/wordprocessingml/2006/main">
        <w:t xml:space="preserve">L232: ### b)</w:t>
      </w:r>
      <w:r xmlns:w="http://schemas.openxmlformats.org/wordprocessingml/2006/main">
        <w:br xmlns:w="http://schemas.openxmlformats.org/wordprocessingml/2006/main"/>
      </w:r>
    </w:p>
    <w:p>
      <w:r xmlns:w="http://schemas.openxmlformats.org/wordprocessingml/2006/main">
        <w:t xml:space="preserve">L233: How many throws do we have to count on if we want the probability of throwing 10 sixes to be at least 70%.</w:t>
      </w:r>
      <w:r xmlns:w="http://schemas.openxmlformats.org/wordprocessingml/2006/main">
        <w:br xmlns:w="http://schemas.openxmlformats.org/wordprocessingml/2006/main"/>
      </w:r>
    </w:p>
    <w:p>
      <w:r xmlns:w="http://schemas.openxmlformats.org/wordprocessingml/2006/main">
        <w:t xml:space="preserve">L234: P (X &lt;= k)&gt; = 0.7</w:t>
      </w:r>
      <w:r xmlns:w="http://schemas.openxmlformats.org/wordprocessingml/2006/main">
        <w:br xmlns:w="http://schemas.openxmlformats.org/wordprocessingml/2006/main"/>
      </w:r>
    </w:p>
    <w:p>
      <w:r xmlns:w="http://schemas.openxmlformats.org/wordprocessingml/2006/main">
        <w:t xml:space="preserve">%%%%%%%%%% cv4_SNV</w:t>
      </w:r>
      <w:r xmlns:w="http://schemas.openxmlformats.org/wordprocessingml/2006/main">
        <w:br xmlns:w="http://schemas.openxmlformats.org/wordprocessingml/2006/main"/>
      </w:r>
    </w:p>
    <w:p>
      <w:r xmlns:w="http://schemas.openxmlformats.org/wordprocessingml/2006/main">
        <w:t xml:space="preserve">L0: # Exercise 4 - Continuous random variable</w:t>
      </w:r>
      <w:r xmlns:w="http://schemas.openxmlformats.org/wordprocessingml/2006/main">
        <w:br xmlns:w="http://schemas.openxmlformats.org/wordprocessingml/2006/main"/>
      </w:r>
    </w:p>
    <w:p>
      <w:r xmlns:w="http://schemas.openxmlformats.org/wordprocessingml/2006/main">
        <w:t xml:space="preserve">L1: ## Martina Litschmannová, Adéla Vrtková, Michal Béreš</w:t>
      </w:r>
      <w:r xmlns:w="http://schemas.openxmlformats.org/wordprocessingml/2006/main">
        <w:br xmlns:w="http://schemas.openxmlformats.org/wordprocessingml/2006/main"/>
      </w:r>
    </w:p>
    <w:p>
      <w:r xmlns:w="http://schemas.openxmlformats.org/wordprocessingml/2006/main">
        <w:t xml:space="preserve">L2: ** The content of this script is only as a supplementary illustration to the exercise, it is not necessary to know the exam. It is important to be able to calculate manually. **</w:t>
      </w:r>
      <w:r xmlns:w="http://schemas.openxmlformats.org/wordprocessingml/2006/main">
        <w:br xmlns:w="http://schemas.openxmlformats.org/wordprocessingml/2006/main"/>
      </w:r>
    </w:p>
    <w:p>
      <w:r xmlns:w="http://schemas.openxmlformats.org/wordprocessingml/2006/main">
        <w:t xml:space="preserve">L3: ## Numerical integration in Rku</w:t>
      </w:r>
      <w:r xmlns:w="http://schemas.openxmlformats.org/wordprocessingml/2006/main">
        <w:br xmlns:w="http://schemas.openxmlformats.org/wordprocessingml/2006/main"/>
      </w:r>
    </w:p>
    <w:p>
      <w:r xmlns:w="http://schemas.openxmlformats.org/wordprocessingml/2006/main">
        <w:t xml:space="preserve">L4: Rkov function ** integrate ** &lt;br&gt; integrate (f, a, b) = $ \ int_ {a} ^ {b} f (x) dx $ - ** f ** is Rková function (defined by us) which has one input argument - a vector of values in which to return its values - ** a ** lower integration limit - ** b ** upper integration limit</w:t>
      </w:r>
      <w:r xmlns:w="http://schemas.openxmlformats.org/wordprocessingml/2006/main">
        <w:br xmlns:w="http://schemas.openxmlformats.org/wordprocessingml/2006/main"/>
      </w:r>
    </w:p>
    <w:p>
      <w:r xmlns:w="http://schemas.openxmlformats.org/wordprocessingml/2006/main">
        <w:t xml:space="preserve">L5: x ^ 2</w:t>
      </w:r>
      <w:r xmlns:w="http://schemas.openxmlformats.org/wordprocessingml/2006/main">
        <w:br xmlns:w="http://schemas.openxmlformats.org/wordprocessingml/2006/main"/>
      </w:r>
    </w:p>
    <w:p>
      <w:r xmlns:w="http://schemas.openxmlformats.org/wordprocessingml/2006/main">
        <w:t xml:space="preserve">L6: # Examples</w:t>
      </w:r>
      <w:r xmlns:w="http://schemas.openxmlformats.org/wordprocessingml/2006/main">
        <w:br xmlns:w="http://schemas.openxmlformats.org/wordprocessingml/2006/main"/>
      </w:r>
    </w:p>
    <w:p>
      <w:r xmlns:w="http://schemas.openxmlformats.org/wordprocessingml/2006/main">
        <w:t xml:space="preserve">L7: ## Example 1.</w:t>
      </w:r>
      <w:r xmlns:w="http://schemas.openxmlformats.org/wordprocessingml/2006/main">
        <w:br xmlns:w="http://schemas.openxmlformats.org/wordprocessingml/2006/main"/>
      </w:r>
    </w:p>
    <w:p>
      <w:r xmlns:w="http://schemas.openxmlformats.org/wordprocessingml/2006/main">
        <w:t xml:space="preserve">L8: Random variable X has distribution function &lt;br&gt; $ F (x) = \ begin {cases} 0 &amp; x \ leq 0 \\ cx ^ 2 &amp; 0 &lt;x \ leq 1 \\ 1 &amp; 1 &lt;x \ end { cases} $ &lt;br&gt; What values can the constant c take?</w:t>
      </w:r>
      <w:r xmlns:w="http://schemas.openxmlformats.org/wordprocessingml/2006/main">
        <w:br xmlns:w="http://schemas.openxmlformats.org/wordprocessingml/2006/main"/>
      </w:r>
    </w:p>
    <w:p>
      <w:r xmlns:w="http://schemas.openxmlformats.org/wordprocessingml/2006/main">
        <w:t xml:space="preserve">L9: deriving F (x) we get the density of truths. f (x)</w:t>
      </w:r>
      <w:r xmlns:w="http://schemas.openxmlformats.org/wordprocessingml/2006/main">
        <w:br xmlns:w="http://schemas.openxmlformats.org/wordprocessingml/2006/main"/>
      </w:r>
    </w:p>
    <w:p>
      <w:r xmlns:w="http://schemas.openxmlformats.org/wordprocessingml/2006/main">
        <w:t xml:space="preserve">L10: corresponding probability density on the interval &lt;0.1&gt;</w:t>
      </w:r>
      <w:r xmlns:w="http://schemas.openxmlformats.org/wordprocessingml/2006/main">
        <w:br xmlns:w="http://schemas.openxmlformats.org/wordprocessingml/2006/main"/>
      </w:r>
    </w:p>
    <w:p>
      <w:r xmlns:w="http://schemas.openxmlformats.org/wordprocessingml/2006/main">
        <w:t xml:space="preserve">L11: f (x) = 2x</w:t>
      </w:r>
      <w:r xmlns:w="http://schemas.openxmlformats.org/wordprocessingml/2006/main">
        <w:br xmlns:w="http://schemas.openxmlformats.org/wordprocessingml/2006/main"/>
      </w:r>
    </w:p>
    <w:p>
      <w:r xmlns:w="http://schemas.openxmlformats.org/wordprocessingml/2006/main">
        <w:t xml:space="preserve">L12: c = 1, so the distribution function looks like this:</w:t>
      </w:r>
      <w:r xmlns:w="http://schemas.openxmlformats.org/wordprocessingml/2006/main">
        <w:br xmlns:w="http://schemas.openxmlformats.org/wordprocessingml/2006/main"/>
      </w:r>
    </w:p>
    <w:p>
      <w:r xmlns:w="http://schemas.openxmlformats.org/wordprocessingml/2006/main">
        <w:t xml:space="preserve">L13: x ^ 2</w:t>
      </w:r>
      <w:r xmlns:w="http://schemas.openxmlformats.org/wordprocessingml/2006/main">
        <w:br xmlns:w="http://schemas.openxmlformats.org/wordprocessingml/2006/main"/>
      </w:r>
    </w:p>
    <w:p>
      <w:r xmlns:w="http://schemas.openxmlformats.org/wordprocessingml/2006/main">
        <w:t xml:space="preserve">L14: 0 for x &lt;= 0</w:t>
      </w:r>
      <w:r xmlns:w="http://schemas.openxmlformats.org/wordprocessingml/2006/main">
        <w:br xmlns:w="http://schemas.openxmlformats.org/wordprocessingml/2006/main"/>
      </w:r>
    </w:p>
    <w:p>
      <w:r xmlns:w="http://schemas.openxmlformats.org/wordprocessingml/2006/main">
        <w:t xml:space="preserve">L15: 1 for x&gt; 1</w:t>
      </w:r>
      <w:r xmlns:w="http://schemas.openxmlformats.org/wordprocessingml/2006/main">
        <w:br xmlns:w="http://schemas.openxmlformats.org/wordprocessingml/2006/main"/>
      </w:r>
    </w:p>
    <w:p>
      <w:r xmlns:w="http://schemas.openxmlformats.org/wordprocessingml/2006/main">
        <w:t xml:space="preserve">L16: points on the x-axis</w:t>
      </w:r>
      <w:r xmlns:w="http://schemas.openxmlformats.org/wordprocessingml/2006/main">
        <w:br xmlns:w="http://schemas.openxmlformats.org/wordprocessingml/2006/main"/>
      </w:r>
    </w:p>
    <w:p>
      <w:r xmlns:w="http://schemas.openxmlformats.org/wordprocessingml/2006/main">
        <w:t xml:space="preserve">L17: values of F (x)</w:t>
      </w:r>
      <w:r xmlns:w="http://schemas.openxmlformats.org/wordprocessingml/2006/main">
        <w:br xmlns:w="http://schemas.openxmlformats.org/wordprocessingml/2006/main"/>
      </w:r>
    </w:p>
    <w:p>
      <w:r xmlns:w="http://schemas.openxmlformats.org/wordprocessingml/2006/main">
        <w:t xml:space="preserve">L18: Draw as line</w:t>
      </w:r>
      <w:r xmlns:w="http://schemas.openxmlformats.org/wordprocessingml/2006/main">
        <w:br xmlns:w="http://schemas.openxmlformats.org/wordprocessingml/2006/main"/>
      </w:r>
    </w:p>
    <w:p>
      <w:r xmlns:w="http://schemas.openxmlformats.org/wordprocessingml/2006/main">
        <w:t xml:space="preserve">L19: ## Example 2.</w:t>
      </w:r>
      <w:r xmlns:w="http://schemas.openxmlformats.org/wordprocessingml/2006/main">
        <w:br xmlns:w="http://schemas.openxmlformats.org/wordprocessingml/2006/main"/>
      </w:r>
    </w:p>
    <w:p>
      <w:r xmlns:w="http://schemas.openxmlformats.org/wordprocessingml/2006/main">
        <w:t xml:space="preserve">L20: The distribution of the random variable X is given by the density &lt;br&gt; $ f (x) = \ begin {cases} 2x + 2 &amp; x \ in &lt;-1; 0&gt; \\ 0 &amp; x \ notin &lt;-1; 0&gt; \ end {cases} $ &lt;br&gt; Specify:</w:t>
      </w:r>
      <w:r xmlns:w="http://schemas.openxmlformats.org/wordprocessingml/2006/main">
        <w:br xmlns:w="http://schemas.openxmlformats.org/wordprocessingml/2006/main"/>
      </w:r>
    </w:p>
    <w:p>
      <w:r xmlns:w="http://schemas.openxmlformats.org/wordprocessingml/2006/main">
        <w:t xml:space="preserve">L21: ### 2. a)</w:t>
      </w:r>
      <w:r xmlns:w="http://schemas.openxmlformats.org/wordprocessingml/2006/main">
        <w:br xmlns:w="http://schemas.openxmlformats.org/wordprocessingml/2006/main"/>
      </w:r>
    </w:p>
    <w:p>
      <w:r xmlns:w="http://schemas.openxmlformats.org/wordprocessingml/2006/main">
        <w:t xml:space="preserve">L22: $ F (x) $,</w:t>
      </w:r>
      <w:r xmlns:w="http://schemas.openxmlformats.org/wordprocessingml/2006/main">
        <w:br xmlns:w="http://schemas.openxmlformats.org/wordprocessingml/2006/main"/>
      </w:r>
    </w:p>
    <w:p>
      <w:r xmlns:w="http://schemas.openxmlformats.org/wordprocessingml/2006/main">
        <w:t xml:space="preserve">L23: watch out for x &lt;-1 because '&lt;-' is in the assignment line</w:t>
      </w:r>
      <w:r xmlns:w="http://schemas.openxmlformats.org/wordprocessingml/2006/main">
        <w:br xmlns:w="http://schemas.openxmlformats.org/wordprocessingml/2006/main"/>
      </w:r>
    </w:p>
    <w:p>
      <w:r xmlns:w="http://schemas.openxmlformats.org/wordprocessingml/2006/main">
        <w:t xml:space="preserve">L24: 0 for x &lt;= 0</w:t>
      </w:r>
      <w:r xmlns:w="http://schemas.openxmlformats.org/wordprocessingml/2006/main">
        <w:br xmlns:w="http://schemas.openxmlformats.org/wordprocessingml/2006/main"/>
      </w:r>
    </w:p>
    <w:p>
      <w:r xmlns:w="http://schemas.openxmlformats.org/wordprocessingml/2006/main">
        <w:t xml:space="preserve">L25: 1 for x&gt; 1</w:t>
      </w:r>
      <w:r xmlns:w="http://schemas.openxmlformats.org/wordprocessingml/2006/main">
        <w:br xmlns:w="http://schemas.openxmlformats.org/wordprocessingml/2006/main"/>
      </w:r>
    </w:p>
    <w:p>
      <w:r xmlns:w="http://schemas.openxmlformats.org/wordprocessingml/2006/main">
        <w:t xml:space="preserve">L26: points on the x-axis</w:t>
      </w:r>
      <w:r xmlns:w="http://schemas.openxmlformats.org/wordprocessingml/2006/main">
        <w:br xmlns:w="http://schemas.openxmlformats.org/wordprocessingml/2006/main"/>
      </w:r>
    </w:p>
    <w:p>
      <w:r xmlns:w="http://schemas.openxmlformats.org/wordprocessingml/2006/main">
        <w:t xml:space="preserve">L27: values of f (x)</w:t>
      </w:r>
      <w:r xmlns:w="http://schemas.openxmlformats.org/wordprocessingml/2006/main">
        <w:br xmlns:w="http://schemas.openxmlformats.org/wordprocessingml/2006/main"/>
      </w:r>
    </w:p>
    <w:p>
      <w:r xmlns:w="http://schemas.openxmlformats.org/wordprocessingml/2006/main">
        <w:t xml:space="preserve">L28: draw dots (cex is the size)</w:t>
      </w:r>
      <w:r xmlns:w="http://schemas.openxmlformats.org/wordprocessingml/2006/main">
        <w:br xmlns:w="http://schemas.openxmlformats.org/wordprocessingml/2006/main"/>
      </w:r>
    </w:p>
    <w:p>
      <w:r xmlns:w="http://schemas.openxmlformats.org/wordprocessingml/2006/main">
        <w:t xml:space="preserve">L29: x ^ 2 + 2x + 1</w:t>
      </w:r>
      <w:r xmlns:w="http://schemas.openxmlformats.org/wordprocessingml/2006/main">
        <w:br xmlns:w="http://schemas.openxmlformats.org/wordprocessingml/2006/main"/>
      </w:r>
    </w:p>
    <w:p>
      <w:r xmlns:w="http://schemas.openxmlformats.org/wordprocessingml/2006/main">
        <w:t xml:space="preserve">L30: 0 for x &lt;= 0</w:t>
      </w:r>
      <w:r xmlns:w="http://schemas.openxmlformats.org/wordprocessingml/2006/main">
        <w:br xmlns:w="http://schemas.openxmlformats.org/wordprocessingml/2006/main"/>
      </w:r>
    </w:p>
    <w:p>
      <w:r xmlns:w="http://schemas.openxmlformats.org/wordprocessingml/2006/main">
        <w:t xml:space="preserve">L31: 1 for x&gt; 1</w:t>
      </w:r>
      <w:r xmlns:w="http://schemas.openxmlformats.org/wordprocessingml/2006/main">
        <w:br xmlns:w="http://schemas.openxmlformats.org/wordprocessingml/2006/main"/>
      </w:r>
    </w:p>
    <w:p>
      <w:r xmlns:w="http://schemas.openxmlformats.org/wordprocessingml/2006/main">
        <w:t xml:space="preserve">L32: points on the x-axis</w:t>
      </w:r>
      <w:r xmlns:w="http://schemas.openxmlformats.org/wordprocessingml/2006/main">
        <w:br xmlns:w="http://schemas.openxmlformats.org/wordprocessingml/2006/main"/>
      </w:r>
    </w:p>
    <w:p>
      <w:r xmlns:w="http://schemas.openxmlformats.org/wordprocessingml/2006/main">
        <w:t xml:space="preserve">L33: values of f (x)</w:t>
      </w:r>
      <w:r xmlns:w="http://schemas.openxmlformats.org/wordprocessingml/2006/main">
        <w:br xmlns:w="http://schemas.openxmlformats.org/wordprocessingml/2006/main"/>
      </w:r>
    </w:p>
    <w:p>
      <w:r xmlns:w="http://schemas.openxmlformats.org/wordprocessingml/2006/main">
        <w:t xml:space="preserve">L34: draw dots (cex is the size)</w:t>
      </w:r>
      <w:r xmlns:w="http://schemas.openxmlformats.org/wordprocessingml/2006/main">
        <w:br xmlns:w="http://schemas.openxmlformats.org/wordprocessingml/2006/main"/>
      </w:r>
    </w:p>
    <w:p>
      <w:r xmlns:w="http://schemas.openxmlformats.org/wordprocessingml/2006/main">
        <w:t xml:space="preserve">L35: ### 2. b)</w:t>
      </w:r>
      <w:r xmlns:w="http://schemas.openxmlformats.org/wordprocessingml/2006/main">
        <w:br xmlns:w="http://schemas.openxmlformats.org/wordprocessingml/2006/main"/>
      </w:r>
    </w:p>
    <w:p>
      <w:r xmlns:w="http://schemas.openxmlformats.org/wordprocessingml/2006/main">
        <w:t xml:space="preserve">L36: P (−2 ≤ X ≤ .50.5), P (−2 ≤ X ≤ −1), P (X&gt; 0.5), P (X = 0.3)</w:t>
      </w:r>
      <w:r xmlns:w="http://schemas.openxmlformats.org/wordprocessingml/2006/main">
        <w:br xmlns:w="http://schemas.openxmlformats.org/wordprocessingml/2006/main"/>
      </w:r>
    </w:p>
    <w:p>
      <w:r xmlns:w="http://schemas.openxmlformats.org/wordprocessingml/2006/main">
        <w:t xml:space="preserve">L37: P (−2 ≤ X ≤ .50.5)</w:t>
      </w:r>
      <w:r xmlns:w="http://schemas.openxmlformats.org/wordprocessingml/2006/main">
        <w:br xmlns:w="http://schemas.openxmlformats.org/wordprocessingml/2006/main"/>
      </w:r>
    </w:p>
    <w:p>
      <w:r xmlns:w="http://schemas.openxmlformats.org/wordprocessingml/2006/main">
        <w:t xml:space="preserve">L38: P (−2 ≤ X − −1)</w:t>
      </w:r>
      <w:r xmlns:w="http://schemas.openxmlformats.org/wordprocessingml/2006/main">
        <w:br xmlns:w="http://schemas.openxmlformats.org/wordprocessingml/2006/main"/>
      </w:r>
    </w:p>
    <w:p>
      <w:r xmlns:w="http://schemas.openxmlformats.org/wordprocessingml/2006/main">
        <w:t xml:space="preserve">L39: P (X&gt; 0.5)</w:t>
      </w:r>
      <w:r xmlns:w="http://schemas.openxmlformats.org/wordprocessingml/2006/main">
        <w:br xmlns:w="http://schemas.openxmlformats.org/wordprocessingml/2006/main"/>
      </w:r>
    </w:p>
    <w:p>
      <w:r xmlns:w="http://schemas.openxmlformats.org/wordprocessingml/2006/main">
        <w:t xml:space="preserve">L40: This will not always work</w:t>
      </w:r>
      <w:r xmlns:w="http://schemas.openxmlformats.org/wordprocessingml/2006/main">
        <w:br xmlns:w="http://schemas.openxmlformats.org/wordprocessingml/2006/main"/>
      </w:r>
    </w:p>
    <w:p>
      <w:r xmlns:w="http://schemas.openxmlformats.org/wordprocessingml/2006/main">
        <w:t xml:space="preserve">L41: P (X = 0.3)</w:t>
      </w:r>
      <w:r xmlns:w="http://schemas.openxmlformats.org/wordprocessingml/2006/main">
        <w:br xmlns:w="http://schemas.openxmlformats.org/wordprocessingml/2006/main"/>
      </w:r>
    </w:p>
    <w:p>
      <w:r xmlns:w="http://schemas.openxmlformats.org/wordprocessingml/2006/main">
        <w:t xml:space="preserve">L42: it is clear that this probability is 0</w:t>
      </w:r>
      <w:r xmlns:w="http://schemas.openxmlformats.org/wordprocessingml/2006/main">
        <w:br xmlns:w="http://schemas.openxmlformats.org/wordprocessingml/2006/main"/>
      </w:r>
    </w:p>
    <w:p>
      <w:r xmlns:w="http://schemas.openxmlformats.org/wordprocessingml/2006/main">
        <w:t xml:space="preserve">L43: corresponds to the integral sa = b, ie with zero size on the x-axis</w:t>
      </w:r>
      <w:r xmlns:w="http://schemas.openxmlformats.org/wordprocessingml/2006/main">
        <w:br xmlns:w="http://schemas.openxmlformats.org/wordprocessingml/2006/main"/>
      </w:r>
    </w:p>
    <w:p>
      <w:r xmlns:w="http://schemas.openxmlformats.org/wordprocessingml/2006/main">
        <w:t xml:space="preserve">L44: ### 2. c)</w:t>
      </w:r>
      <w:r xmlns:w="http://schemas.openxmlformats.org/wordprocessingml/2006/main">
        <w:br xmlns:w="http://schemas.openxmlformats.org/wordprocessingml/2006/main"/>
      </w:r>
    </w:p>
    <w:p>
      <w:r xmlns:w="http://schemas.openxmlformats.org/wordprocessingml/2006/main">
        <w:t xml:space="preserve">L45: mean, variance and standard deviation of the random variable X.</w:t>
      </w:r>
      <w:r xmlns:w="http://schemas.openxmlformats.org/wordprocessingml/2006/main">
        <w:br xmlns:w="http://schemas.openxmlformats.org/wordprocessingml/2006/main"/>
      </w:r>
    </w:p>
    <w:p>
      <w:r xmlns:w="http://schemas.openxmlformats.org/wordprocessingml/2006/main">
        <w:t xml:space="preserve">L46: E (X)</w:t>
      </w:r>
      <w:r xmlns:w="http://schemas.openxmlformats.org/wordprocessingml/2006/main">
        <w:br xmlns:w="http://schemas.openxmlformats.org/wordprocessingml/2006/main"/>
      </w:r>
    </w:p>
    <w:p>
      <w:r xmlns:w="http://schemas.openxmlformats.org/wordprocessingml/2006/main">
        <w:t xml:space="preserve">L47: we integrate only where we know that f (x) is nonzero</w:t>
      </w:r>
      <w:r xmlns:w="http://schemas.openxmlformats.org/wordprocessingml/2006/main">
        <w:br xmlns:w="http://schemas.openxmlformats.org/wordprocessingml/2006/main"/>
      </w:r>
    </w:p>
    <w:p>
      <w:r xmlns:w="http://schemas.openxmlformats.org/wordprocessingml/2006/main">
        <w:t xml:space="preserve">L48: E (X ^ 2)</w:t>
      </w:r>
      <w:r xmlns:w="http://schemas.openxmlformats.org/wordprocessingml/2006/main">
        <w:br xmlns:w="http://schemas.openxmlformats.org/wordprocessingml/2006/main"/>
      </w:r>
    </w:p>
    <w:p>
      <w:r xmlns:w="http://schemas.openxmlformats.org/wordprocessingml/2006/main">
        <w:t xml:space="preserve">L49: we integrate only where we know that f (x) is nonzero</w:t>
      </w:r>
      <w:r xmlns:w="http://schemas.openxmlformats.org/wordprocessingml/2006/main">
        <w:br xmlns:w="http://schemas.openxmlformats.org/wordprocessingml/2006/main"/>
      </w:r>
    </w:p>
    <w:p>
      <w:r xmlns:w="http://schemas.openxmlformats.org/wordprocessingml/2006/main">
        <w:t xml:space="preserve">L50: D (X)</w:t>
      </w:r>
      <w:r xmlns:w="http://schemas.openxmlformats.org/wordprocessingml/2006/main">
        <w:br xmlns:w="http://schemas.openxmlformats.org/wordprocessingml/2006/main"/>
      </w:r>
    </w:p>
    <w:p>
      <w:r xmlns:w="http://schemas.openxmlformats.org/wordprocessingml/2006/main">
        <w:t xml:space="preserve">L51: sigma (x)</w:t>
      </w:r>
      <w:r xmlns:w="http://schemas.openxmlformats.org/wordprocessingml/2006/main">
        <w:br xmlns:w="http://schemas.openxmlformats.org/wordprocessingml/2006/main"/>
      </w:r>
    </w:p>
    <w:p>
      <w:r xmlns:w="http://schemas.openxmlformats.org/wordprocessingml/2006/main">
        <w:t xml:space="preserve">L52: ### 2. d)</w:t>
      </w:r>
      <w:r xmlns:w="http://schemas.openxmlformats.org/wordprocessingml/2006/main">
        <w:br xmlns:w="http://schemas.openxmlformats.org/wordprocessingml/2006/main"/>
      </w:r>
    </w:p>
    <w:p>
      <w:r xmlns:w="http://schemas.openxmlformats.org/wordprocessingml/2006/main">
        <w:t xml:space="preserve">L53: mode $ \ hat {x} $</w:t>
      </w:r>
      <w:r xmlns:w="http://schemas.openxmlformats.org/wordprocessingml/2006/main">
        <w:br xmlns:w="http://schemas.openxmlformats.org/wordprocessingml/2006/main"/>
      </w:r>
    </w:p>
    <w:p>
      <w:r xmlns:w="http://schemas.openxmlformats.org/wordprocessingml/2006/main">
        <w:t xml:space="preserve">L54: mode = 0</w:t>
      </w:r>
      <w:r xmlns:w="http://schemas.openxmlformats.org/wordprocessingml/2006/main">
        <w:br xmlns:w="http://schemas.openxmlformats.org/wordprocessingml/2006/main"/>
      </w:r>
    </w:p>
    <w:p>
      <w:r xmlns:w="http://schemas.openxmlformats.org/wordprocessingml/2006/main">
        <w:t xml:space="preserve">L55: ### 2. e)</w:t>
      </w:r>
      <w:r xmlns:w="http://schemas.openxmlformats.org/wordprocessingml/2006/main">
        <w:br xmlns:w="http://schemas.openxmlformats.org/wordprocessingml/2006/main"/>
      </w:r>
    </w:p>
    <w:p>
      <w:r xmlns:w="http://schemas.openxmlformats.org/wordprocessingml/2006/main">
        <w:t xml:space="preserve">L56: median $ x_ {0.5} $</w:t>
      </w:r>
      <w:r xmlns:w="http://schemas.openxmlformats.org/wordprocessingml/2006/main">
        <w:br xmlns:w="http://schemas.openxmlformats.org/wordprocessingml/2006/main"/>
      </w:r>
    </w:p>
    <w:p>
      <w:r xmlns:w="http://schemas.openxmlformats.org/wordprocessingml/2006/main">
        <w:t xml:space="preserve">L57: points on the x-axis</w:t>
      </w:r>
      <w:r xmlns:w="http://schemas.openxmlformats.org/wordprocessingml/2006/main">
        <w:br xmlns:w="http://schemas.openxmlformats.org/wordprocessingml/2006/main"/>
      </w:r>
    </w:p>
    <w:p>
      <w:r xmlns:w="http://schemas.openxmlformats.org/wordprocessingml/2006/main">
        <w:t xml:space="preserve">L58: first element zx for which F (x)&gt; = 0.5</w:t>
      </w:r>
      <w:r xmlns:w="http://schemas.openxmlformats.org/wordprocessingml/2006/main">
        <w:br xmlns:w="http://schemas.openxmlformats.org/wordprocessingml/2006/main"/>
      </w:r>
    </w:p>
    <w:p>
      <w:r xmlns:w="http://schemas.openxmlformats.org/wordprocessingml/2006/main">
        <w:t xml:space="preserve">L59: ## Example 3.</w:t>
      </w:r>
      <w:r xmlns:w="http://schemas.openxmlformats.org/wordprocessingml/2006/main">
        <w:br xmlns:w="http://schemas.openxmlformats.org/wordprocessingml/2006/main"/>
      </w:r>
    </w:p>
    <w:p>
      <w:r xmlns:w="http://schemas.openxmlformats.org/wordprocessingml/2006/main">
        <w:t xml:space="preserve">L60: The random variable Y is defined as: Y = 3X + 1, where X is the random variable from the previous example. Specify:</w:t>
      </w:r>
      <w:r xmlns:w="http://schemas.openxmlformats.org/wordprocessingml/2006/main">
        <w:br xmlns:w="http://schemas.openxmlformats.org/wordprocessingml/2006/main"/>
      </w:r>
    </w:p>
    <w:p>
      <w:r xmlns:w="http://schemas.openxmlformats.org/wordprocessingml/2006/main">
        <w:t xml:space="preserve">L61: ### 3. a)</w:t>
      </w:r>
      <w:r xmlns:w="http://schemas.openxmlformats.org/wordprocessingml/2006/main">
        <w:br xmlns:w="http://schemas.openxmlformats.org/wordprocessingml/2006/main"/>
      </w:r>
    </w:p>
    <w:p>
      <w:r xmlns:w="http://schemas.openxmlformats.org/wordprocessingml/2006/main">
        <w:t xml:space="preserve">L62: $ F_Y (y) $</w:t>
      </w:r>
      <w:r xmlns:w="http://schemas.openxmlformats.org/wordprocessingml/2006/main">
        <w:br xmlns:w="http://schemas.openxmlformats.org/wordprocessingml/2006/main"/>
      </w:r>
    </w:p>
    <w:p>
      <w:r xmlns:w="http://schemas.openxmlformats.org/wordprocessingml/2006/main">
        <w:t xml:space="preserve">L63: calculated from the relation FY (y) = P (Y &lt;y) = P (3X + 1 &lt;y) = ...</w:t>
      </w:r>
      <w:r xmlns:w="http://schemas.openxmlformats.org/wordprocessingml/2006/main">
        <w:br xmlns:w="http://schemas.openxmlformats.org/wordprocessingml/2006/main"/>
      </w:r>
    </w:p>
    <w:p>
      <w:r xmlns:w="http://schemas.openxmlformats.org/wordprocessingml/2006/main">
        <w:t xml:space="preserve">L64: points on the x-axis</w:t>
      </w:r>
      <w:r xmlns:w="http://schemas.openxmlformats.org/wordprocessingml/2006/main">
        <w:br xmlns:w="http://schemas.openxmlformats.org/wordprocessingml/2006/main"/>
      </w:r>
    </w:p>
    <w:p>
      <w:r xmlns:w="http://schemas.openxmlformats.org/wordprocessingml/2006/main">
        <w:t xml:space="preserve">L65: ### 3. b)</w:t>
      </w:r>
      <w:r xmlns:w="http://schemas.openxmlformats.org/wordprocessingml/2006/main">
        <w:br xmlns:w="http://schemas.openxmlformats.org/wordprocessingml/2006/main"/>
      </w:r>
    </w:p>
    <w:p>
      <w:r xmlns:w="http://schemas.openxmlformats.org/wordprocessingml/2006/main">
        <w:t xml:space="preserve">L66: $ f_Y (y) $</w:t>
      </w:r>
      <w:r xmlns:w="http://schemas.openxmlformats.org/wordprocessingml/2006/main">
        <w:br xmlns:w="http://schemas.openxmlformats.org/wordprocessingml/2006/main"/>
      </w:r>
    </w:p>
    <w:p>
      <w:r xmlns:w="http://schemas.openxmlformats.org/wordprocessingml/2006/main">
        <w:t xml:space="preserve">L67: derivation of F_Y</w:t>
      </w:r>
      <w:r xmlns:w="http://schemas.openxmlformats.org/wordprocessingml/2006/main">
        <w:br xmlns:w="http://schemas.openxmlformats.org/wordprocessingml/2006/main"/>
      </w:r>
    </w:p>
    <w:p>
      <w:r xmlns:w="http://schemas.openxmlformats.org/wordprocessingml/2006/main">
        <w:t xml:space="preserve">L68: 0 for x &lt;-2</w:t>
      </w:r>
      <w:r xmlns:w="http://schemas.openxmlformats.org/wordprocessingml/2006/main">
        <w:br xmlns:w="http://schemas.openxmlformats.org/wordprocessingml/2006/main"/>
      </w:r>
    </w:p>
    <w:p>
      <w:r xmlns:w="http://schemas.openxmlformats.org/wordprocessingml/2006/main">
        <w:t xml:space="preserve">L69: 1 for x&gt; 1</w:t>
      </w:r>
      <w:r xmlns:w="http://schemas.openxmlformats.org/wordprocessingml/2006/main">
        <w:br xmlns:w="http://schemas.openxmlformats.org/wordprocessingml/2006/main"/>
      </w:r>
    </w:p>
    <w:p>
      <w:r xmlns:w="http://schemas.openxmlformats.org/wordprocessingml/2006/main">
        <w:t xml:space="preserve">L70: total integral check</w:t>
      </w:r>
      <w:r xmlns:w="http://schemas.openxmlformats.org/wordprocessingml/2006/main">
        <w:br xmlns:w="http://schemas.openxmlformats.org/wordprocessingml/2006/main"/>
      </w:r>
    </w:p>
    <w:p>
      <w:r xmlns:w="http://schemas.openxmlformats.org/wordprocessingml/2006/main">
        <w:t xml:space="preserve">L71: points on the x-axis</w:t>
      </w:r>
      <w:r xmlns:w="http://schemas.openxmlformats.org/wordprocessingml/2006/main">
        <w:br xmlns:w="http://schemas.openxmlformats.org/wordprocessingml/2006/main"/>
      </w:r>
    </w:p>
    <w:p>
      <w:r xmlns:w="http://schemas.openxmlformats.org/wordprocessingml/2006/main">
        <w:t xml:space="preserve">L72: ### 3. c)</w:t>
      </w:r>
      <w:r xmlns:w="http://schemas.openxmlformats.org/wordprocessingml/2006/main">
        <w:br xmlns:w="http://schemas.openxmlformats.org/wordprocessingml/2006/main"/>
      </w:r>
    </w:p>
    <w:p>
      <w:r xmlns:w="http://schemas.openxmlformats.org/wordprocessingml/2006/main">
        <w:t xml:space="preserve">L73: E (Y), D (Y), σ (Y)</w:t>
      </w:r>
      <w:r xmlns:w="http://schemas.openxmlformats.org/wordprocessingml/2006/main">
        <w:br xmlns:w="http://schemas.openxmlformats.org/wordprocessingml/2006/main"/>
      </w:r>
    </w:p>
    <w:p>
      <w:r xmlns:w="http://schemas.openxmlformats.org/wordprocessingml/2006/main">
        <w:t xml:space="preserve">L74: E (Y)</w:t>
      </w:r>
      <w:r xmlns:w="http://schemas.openxmlformats.org/wordprocessingml/2006/main">
        <w:br xmlns:w="http://schemas.openxmlformats.org/wordprocessingml/2006/main"/>
      </w:r>
    </w:p>
    <w:p>
      <w:r xmlns:w="http://schemas.openxmlformats.org/wordprocessingml/2006/main">
        <w:t xml:space="preserve">L75: we integrate only where we know that f (y) is nonzero</w:t>
      </w:r>
      <w:r xmlns:w="http://schemas.openxmlformats.org/wordprocessingml/2006/main">
        <w:br xmlns:w="http://schemas.openxmlformats.org/wordprocessingml/2006/main"/>
      </w:r>
    </w:p>
    <w:p>
      <w:r xmlns:w="http://schemas.openxmlformats.org/wordprocessingml/2006/main">
        <w:t xml:space="preserve">L76: alternatively</w:t>
      </w:r>
      <w:r xmlns:w="http://schemas.openxmlformats.org/wordprocessingml/2006/main">
        <w:br xmlns:w="http://schemas.openxmlformats.org/wordprocessingml/2006/main"/>
      </w:r>
    </w:p>
    <w:p>
      <w:r xmlns:w="http://schemas.openxmlformats.org/wordprocessingml/2006/main">
        <w:t xml:space="preserve">L77: E (Y ^ 2)</w:t>
      </w:r>
      <w:r xmlns:w="http://schemas.openxmlformats.org/wordprocessingml/2006/main">
        <w:br xmlns:w="http://schemas.openxmlformats.org/wordprocessingml/2006/main"/>
      </w:r>
    </w:p>
    <w:p>
      <w:r xmlns:w="http://schemas.openxmlformats.org/wordprocessingml/2006/main">
        <w:t xml:space="preserve">L78: we integrate only where we know that f (y) is nonzero</w:t>
      </w:r>
      <w:r xmlns:w="http://schemas.openxmlformats.org/wordprocessingml/2006/main">
        <w:br xmlns:w="http://schemas.openxmlformats.org/wordprocessingml/2006/main"/>
      </w:r>
    </w:p>
    <w:p>
      <w:r xmlns:w="http://schemas.openxmlformats.org/wordprocessingml/2006/main">
        <w:t xml:space="preserve">L79: D (Y)</w:t>
      </w:r>
      <w:r xmlns:w="http://schemas.openxmlformats.org/wordprocessingml/2006/main">
        <w:br xmlns:w="http://schemas.openxmlformats.org/wordprocessingml/2006/main"/>
      </w:r>
    </w:p>
    <w:p>
      <w:r xmlns:w="http://schemas.openxmlformats.org/wordprocessingml/2006/main">
        <w:t xml:space="preserve">L80: alternatively</w:t>
      </w:r>
      <w:r xmlns:w="http://schemas.openxmlformats.org/wordprocessingml/2006/main">
        <w:br xmlns:w="http://schemas.openxmlformats.org/wordprocessingml/2006/main"/>
      </w:r>
    </w:p>
    <w:p>
      <w:r xmlns:w="http://schemas.openxmlformats.org/wordprocessingml/2006/main">
        <w:t xml:space="preserve">L81: sigma (Y)</w:t>
      </w:r>
      <w:r xmlns:w="http://schemas.openxmlformats.org/wordprocessingml/2006/main">
        <w:br xmlns:w="http://schemas.openxmlformats.org/wordprocessingml/2006/main"/>
      </w:r>
    </w:p>
    <w:p>
      <w:r xmlns:w="http://schemas.openxmlformats.org/wordprocessingml/2006/main">
        <w:t xml:space="preserve">L82: ## Example 4. (not from collection)</w:t>
      </w:r>
      <w:r xmlns:w="http://schemas.openxmlformats.org/wordprocessingml/2006/main">
        <w:br xmlns:w="http://schemas.openxmlformats.org/wordprocessingml/2006/main"/>
      </w:r>
    </w:p>
    <w:p>
      <w:r xmlns:w="http://schemas.openxmlformats.org/wordprocessingml/2006/main">
        <w:t xml:space="preserve">L83: Calculate $ \ omega $ such that the random variable X with probability density: &lt;br&gt; $ f (x) = \ begin {cases} 0 &amp; x &lt;0 \\ 3e ^ {- 3x} &amp; x \ geq 0 \ end {cases} $ &lt;br&gt; was 0.3 greater than $ \ omega $</w:t>
      </w:r>
      <w:r xmlns:w="http://schemas.openxmlformats.org/wordprocessingml/2006/main">
        <w:br xmlns:w="http://schemas.openxmlformats.org/wordprocessingml/2006/main"/>
      </w:r>
    </w:p>
    <w:p>
      <w:r xmlns:w="http://schemas.openxmlformats.org/wordprocessingml/2006/main">
        <w:t xml:space="preserve">L84: 0 for x &lt;= 0</w:t>
      </w:r>
      <w:r xmlns:w="http://schemas.openxmlformats.org/wordprocessingml/2006/main">
        <w:br xmlns:w="http://schemas.openxmlformats.org/wordprocessingml/2006/main"/>
      </w:r>
    </w:p>
    <w:p>
      <w:r xmlns:w="http://schemas.openxmlformats.org/wordprocessingml/2006/main">
        <w:t xml:space="preserve">L85: points on the x-axis</w:t>
      </w:r>
      <w:r xmlns:w="http://schemas.openxmlformats.org/wordprocessingml/2006/main">
        <w:br xmlns:w="http://schemas.openxmlformats.org/wordprocessingml/2006/main"/>
      </w:r>
    </w:p>
    <w:p>
      <w:r xmlns:w="http://schemas.openxmlformats.org/wordprocessingml/2006/main">
        <w:t xml:space="preserve">%%%%%%%%%% cv10</w:t>
      </w:r>
      <w:r xmlns:w="http://schemas.openxmlformats.org/wordprocessingml/2006/main">
        <w:br xmlns:w="http://schemas.openxmlformats.org/wordprocessingml/2006/main"/>
      </w:r>
    </w:p>
    <w:p>
      <w:r xmlns:w="http://schemas.openxmlformats.org/wordprocessingml/2006/main">
        <w:t xml:space="preserve">L0: # Exercise 10. Introduction to hypothesis testing, one-sample tests ## Michal Béreš, Martina Litschmannová</w:t>
      </w:r>
      <w:r xmlns:w="http://schemas.openxmlformats.org/wordprocessingml/2006/main">
        <w:br xmlns:w="http://schemas.openxmlformats.org/wordprocessingml/2006/main"/>
      </w:r>
    </w:p>
    <w:p>
      <w:r xmlns:w="http://schemas.openxmlformats.org/wordprocessingml/2006/main">
        <w:t xml:space="preserve">L1: # From interval estimates to hypothesis tests</w:t>
      </w:r>
      <w:r xmlns:w="http://schemas.openxmlformats.org/wordprocessingml/2006/main">
        <w:br xmlns:w="http://schemas.openxmlformats.org/wordprocessingml/2006/main"/>
      </w:r>
    </w:p>
    <w:p>
      <w:r xmlns:w="http://schemas.openxmlformats.org/wordprocessingml/2006/main">
        <w:t xml:space="preserve">L2: ## What is a statistical hypothesis test?</w:t>
      </w:r>
      <w:r xmlns:w="http://schemas.openxmlformats.org/wordprocessingml/2006/main">
        <w:br xmlns:w="http://schemas.openxmlformats.org/wordprocessingml/2006/main"/>
      </w:r>
    </w:p>
    <w:p>
      <w:r xmlns:w="http://schemas.openxmlformats.org/wordprocessingml/2006/main">
        <w:t xml:space="preserve">L3: Consider the following: - random variable X (for example, height of men) - selection from a random variable (measuring the height of 30 men) - alternative hypotheses For example: &lt;br&gt; $ H_0 $: $ \ mu_X = 175 $ &lt;br&gt; $ H_A $: $ \ mu_X&gt; 175 $ &lt;br&gt; Since this is a statistical decision, it will always be tied to some level of significance $ \ alpha $. We can always reach only 2 different decisions: - I reject $ H_0 $ in favor of $ H_A $ - that is, I say that $ H_0 $ does not apply - this decision is with the maximum error $ \ alpha $ (level of significance, type I error ) - this means that we are able to influence the size of this error - I do not reject $ H_0 $ - this means that I claim that due to the obtained data (selection) $ H_0 $ cannot be refuted - this decision is with error $ \ beta $ (error II This type is not directly controllable and depends on the type of test used. How hypothesis tests are related to interval estimates and how the level of significance enters them will be shown in the next section.</w:t>
      </w:r>
      <w:r xmlns:w="http://schemas.openxmlformats.org/wordprocessingml/2006/main">
        <w:br xmlns:w="http://schemas.openxmlformats.org/wordprocessingml/2006/main"/>
      </w:r>
    </w:p>
    <w:p>
      <w:r xmlns:w="http://schemas.openxmlformats.org/wordprocessingml/2006/main">
        <w:t xml:space="preserve">L4: ## Interval estimation and significance level</w:t>
      </w:r>
      <w:r xmlns:w="http://schemas.openxmlformats.org/wordprocessingml/2006/main">
        <w:br xmlns:w="http://schemas.openxmlformats.org/wordprocessingml/2006/main"/>
      </w:r>
    </w:p>
    <w:p>
      <w:r xmlns:w="http://schemas.openxmlformats.org/wordprocessingml/2006/main">
        <w:t xml:space="preserve">L5: width of graphs in Jupyter</w:t>
      </w:r>
      <w:r xmlns:w="http://schemas.openxmlformats.org/wordprocessingml/2006/main">
        <w:br xmlns:w="http://schemas.openxmlformats.org/wordprocessingml/2006/main"/>
      </w:r>
    </w:p>
    <w:p>
      <w:r xmlns:w="http://schemas.openxmlformats.org/wordprocessingml/2006/main">
        <w:t xml:space="preserve">L6: graph matrix 1x2</w:t>
      </w:r>
      <w:r xmlns:w="http://schemas.openxmlformats.org/wordprocessingml/2006/main">
        <w:br xmlns:w="http://schemas.openxmlformats.org/wordprocessingml/2006/main"/>
      </w:r>
    </w:p>
    <w:p>
      <w:r xmlns:w="http://schemas.openxmlformats.org/wordprocessingml/2006/main">
        <w:t xml:space="preserve">L7: oblique</w:t>
      </w:r>
      <w:r xmlns:w="http://schemas.openxmlformats.org/wordprocessingml/2006/main">
        <w:br xmlns:w="http://schemas.openxmlformats.org/wordprocessingml/2006/main"/>
      </w:r>
    </w:p>
    <w:p>
      <w:r xmlns:w="http://schemas.openxmlformats.org/wordprocessingml/2006/main">
        <w:t xml:space="preserve">L8: sharpness</w:t>
      </w:r>
      <w:r xmlns:w="http://schemas.openxmlformats.org/wordprocessingml/2006/main">
        <w:br xmlns:w="http://schemas.openxmlformats.org/wordprocessingml/2006/main"/>
      </w:r>
    </w:p>
    <w:p>
      <w:r xmlns:w="http://schemas.openxmlformats.org/wordprocessingml/2006/main">
        <w:t xml:space="preserve">L9: normality test</w:t>
      </w:r>
      <w:r xmlns:w="http://schemas.openxmlformats.org/wordprocessingml/2006/main">
        <w:br xmlns:w="http://schemas.openxmlformats.org/wordprocessingml/2006/main"/>
      </w:r>
    </w:p>
    <w:p>
      <w:r xmlns:w="http://schemas.openxmlformats.org/wordprocessingml/2006/main">
        <w:t xml:space="preserve">L10: We make a 95% interval estimate of the mean using a t-test:</w:t>
      </w:r>
      <w:r xmlns:w="http://schemas.openxmlformats.org/wordprocessingml/2006/main">
        <w:br xmlns:w="http://schemas.openxmlformats.org/wordprocessingml/2006/main"/>
      </w:r>
    </w:p>
    <w:p>
      <w:r xmlns:w="http://schemas.openxmlformats.org/wordprocessingml/2006/main">
        <w:t xml:space="preserve">L11: Now imagine that we want to test the hypothesis: &lt;br&gt; $ H_0 $: $ \ mu = 100 $ &lt;br&gt; $ H_A $: $ \ mu \ neq 100 $ &lt;br&gt; What would be the decision with respect to the calculated IO and so the significance level $ \ alpha = 0.05 $?</w:t>
      </w:r>
      <w:r xmlns:w="http://schemas.openxmlformats.org/wordprocessingml/2006/main">
        <w:br xmlns:w="http://schemas.openxmlformats.org/wordprocessingml/2006/main"/>
      </w:r>
    </w:p>
    <w:p>
      <w:r xmlns:w="http://schemas.openxmlformats.org/wordprocessingml/2006/main">
        <w:t xml:space="preserve">L12: Let's further imagine that we want to test the hypothesis: &lt;br&gt; $ H_0 $: $ \ mu = 105 $ &lt;br&gt; $ H_A $: $ \ mu \ neq 105 $ &lt;br&gt; What would be the decision with respect to the calculated IO and so the significance level $ \ alpha = 0.05 $?</w:t>
      </w:r>
      <w:r xmlns:w="http://schemas.openxmlformats.org/wordprocessingml/2006/main">
        <w:br xmlns:w="http://schemas.openxmlformats.org/wordprocessingml/2006/main"/>
      </w:r>
    </w:p>
    <w:p>
      <w:r xmlns:w="http://schemas.openxmlformats.org/wordprocessingml/2006/main">
        <w:t xml:space="preserve">L13: ** What we just did is called the classic test. ** &lt;br&gt; We'll show you the classic tests for one-sided alternatives. &lt;br&gt; $ H_0 $: $ \ mu = 105 $ &lt;br&gt; $ H_A $: $ \ mu&gt; 105 $ &lt;br&gt;</w:t>
      </w:r>
      <w:r xmlns:w="http://schemas.openxmlformats.org/wordprocessingml/2006/main">
        <w:br xmlns:w="http://schemas.openxmlformats.org/wordprocessingml/2006/main"/>
      </w:r>
    </w:p>
    <w:p>
      <w:r xmlns:w="http://schemas.openxmlformats.org/wordprocessingml/2006/main">
        <w:t xml:space="preserve">L14: $ H_0 $: $ \ mu = 105 $ &lt;br&gt; $ H_A $: $ \ mu &lt;105 $ &lt;br&gt;</w:t>
      </w:r>
      <w:r xmlns:w="http://schemas.openxmlformats.org/wordprocessingml/2006/main">
        <w:br xmlns:w="http://schemas.openxmlformats.org/wordprocessingml/2006/main"/>
      </w:r>
    </w:p>
    <w:p>
      <w:r xmlns:w="http://schemas.openxmlformats.org/wordprocessingml/2006/main">
        <w:t xml:space="preserve">L15: Note that the first of these one-sided alternatives led to a "rejection" of $ H_0 $. This is because of the comparison of the unlikely $ H_0 $ with the even less likely $ H_A $.</w:t>
      </w:r>
      <w:r xmlns:w="http://schemas.openxmlformats.org/wordprocessingml/2006/main">
        <w:br xmlns:w="http://schemas.openxmlformats.org/wordprocessingml/2006/main"/>
      </w:r>
    </w:p>
    <w:p>
      <w:r xmlns:w="http://schemas.openxmlformats.org/wordprocessingml/2006/main">
        <w:t xml:space="preserve">L16: #### Net significance test and connection with IC</w:t>
      </w:r>
      <w:r xmlns:w="http://schemas.openxmlformats.org/wordprocessingml/2006/main">
        <w:br xmlns:w="http://schemas.openxmlformats.org/wordprocessingml/2006/main"/>
      </w:r>
    </w:p>
    <w:p>
      <w:r xmlns:w="http://schemas.openxmlformats.org/wordprocessingml/2006/main">
        <w:t xml:space="preserve">L17: An alternative to the classical test (where we create IO - in the terminology of classical tests the so-called field of admission and its addition to the R critical field) is the so-called pure significance test:</w:t>
      </w:r>
      <w:r xmlns:w="http://schemas.openxmlformats.org/wordprocessingml/2006/main">
        <w:br xmlns:w="http://schemas.openxmlformats.org/wordprocessingml/2006/main"/>
      </w:r>
    </w:p>
    <w:p>
      <w:r xmlns:w="http://schemas.openxmlformats.org/wordprocessingml/2006/main">
        <w:t xml:space="preserve">L18: H_0: mu = 105</w:t>
      </w:r>
      <w:r xmlns:w="http://schemas.openxmlformats.org/wordprocessingml/2006/main">
        <w:br xmlns:w="http://schemas.openxmlformats.org/wordprocessingml/2006/main"/>
      </w:r>
    </w:p>
    <w:p>
      <w:r xmlns:w="http://schemas.openxmlformats.org/wordprocessingml/2006/main">
        <w:t xml:space="preserve">L19: H_A: mu &lt;&gt; 105</w:t>
      </w:r>
      <w:r xmlns:w="http://schemas.openxmlformats.org/wordprocessingml/2006/main">
        <w:br xmlns:w="http://schemas.openxmlformats.org/wordprocessingml/2006/main"/>
      </w:r>
    </w:p>
    <w:p>
      <w:r xmlns:w="http://schemas.openxmlformats.org/wordprocessingml/2006/main">
        <w:t xml:space="preserve">L20: The net significance test results in a p-value. Based on it, we decide whether or not to reject $ H_0 $. &lt;br&gt; p-value can be understood as the highest possible level of record, such that our decision is - I do not reject. Thus, the IO / field of acceptance would contain the examined value:</w:t>
      </w:r>
      <w:r xmlns:w="http://schemas.openxmlformats.org/wordprocessingml/2006/main">
        <w:br xmlns:w="http://schemas.openxmlformats.org/wordprocessingml/2006/main"/>
      </w:r>
    </w:p>
    <w:p>
      <w:r xmlns:w="http://schemas.openxmlformats.org/wordprocessingml/2006/main">
        <w:t xml:space="preserve">L21: H_0: mu = 105</w:t>
      </w:r>
      <w:r xmlns:w="http://schemas.openxmlformats.org/wordprocessingml/2006/main">
        <w:br xmlns:w="http://schemas.openxmlformats.org/wordprocessingml/2006/main"/>
      </w:r>
    </w:p>
    <w:p>
      <w:r xmlns:w="http://schemas.openxmlformats.org/wordprocessingml/2006/main">
        <w:t xml:space="preserve">L22: H_A: mu &lt;&gt; 105</w:t>
      </w:r>
      <w:r xmlns:w="http://schemas.openxmlformats.org/wordprocessingml/2006/main">
        <w:br xmlns:w="http://schemas.openxmlformats.org/wordprocessingml/2006/main"/>
      </w:r>
    </w:p>
    <w:p>
      <w:r xmlns:w="http://schemas.openxmlformats.org/wordprocessingml/2006/main">
        <w:t xml:space="preserve">L23: H_0: mu = 105</w:t>
      </w:r>
      <w:r xmlns:w="http://schemas.openxmlformats.org/wordprocessingml/2006/main">
        <w:br xmlns:w="http://schemas.openxmlformats.org/wordprocessingml/2006/main"/>
      </w:r>
    </w:p>
    <w:p>
      <w:r xmlns:w="http://schemas.openxmlformats.org/wordprocessingml/2006/main">
        <w:t xml:space="preserve">L24: H_A: mu&gt; 105</w:t>
      </w:r>
      <w:r xmlns:w="http://schemas.openxmlformats.org/wordprocessingml/2006/main">
        <w:br xmlns:w="http://schemas.openxmlformats.org/wordprocessingml/2006/main"/>
      </w:r>
    </w:p>
    <w:p>
      <w:r xmlns:w="http://schemas.openxmlformats.org/wordprocessingml/2006/main">
        <w:t xml:space="preserve">L25: H_0: mu = 105</w:t>
      </w:r>
      <w:r xmlns:w="http://schemas.openxmlformats.org/wordprocessingml/2006/main">
        <w:br xmlns:w="http://schemas.openxmlformats.org/wordprocessingml/2006/main"/>
      </w:r>
    </w:p>
    <w:p>
      <w:r xmlns:w="http://schemas.openxmlformats.org/wordprocessingml/2006/main">
        <w:t xml:space="preserve">L26: H_A: mu &lt;105</w:t>
      </w:r>
      <w:r xmlns:w="http://schemas.openxmlformats.org/wordprocessingml/2006/main">
        <w:br xmlns:w="http://schemas.openxmlformats.org/wordprocessingml/2006/main"/>
      </w:r>
    </w:p>
    <w:p>
      <w:r xmlns:w="http://schemas.openxmlformats.org/wordprocessingml/2006/main">
        <w:t xml:space="preserve">L27: ## Test overview</w:t>
      </w:r>
      <w:r xmlns:w="http://schemas.openxmlformats.org/wordprocessingml/2006/main">
        <w:br xmlns:w="http://schemas.openxmlformats.org/wordprocessingml/2006/main"/>
      </w:r>
    </w:p>
    <w:p>
      <w:r xmlns:w="http://schemas.openxmlformats.org/wordprocessingml/2006/main">
        <w:t xml:space="preserve">L28: ### Position measures</w:t>
      </w:r>
      <w:r xmlns:w="http://schemas.openxmlformats.org/wordprocessingml/2006/main">
        <w:br xmlns:w="http://schemas.openxmlformats.org/wordprocessingml/2006/main"/>
      </w:r>
    </w:p>
    <w:p>
      <w:r xmlns:w="http://schemas.openxmlformats.org/wordprocessingml/2006/main">
        <w:t xml:space="preserve">L29: By position measures we mean the data that determines the position of the data, no matter how scattered. For data from the normal distribution we can estimate the mean value, for others the median.</w:t>
      </w:r>
      <w:r xmlns:w="http://schemas.openxmlformats.org/wordprocessingml/2006/main">
        <w:br xmlns:w="http://schemas.openxmlformats.org/wordprocessingml/2006/main"/>
      </w:r>
    </w:p>
    <w:p>
      <w:r xmlns:w="http://schemas.openxmlformats.org/wordprocessingml/2006/main">
        <w:t xml:space="preserve">L30: #### a) student's t-test</w:t>
      </w:r>
      <w:r xmlns:w="http://schemas.openxmlformats.org/wordprocessingml/2006/main">
        <w:br xmlns:w="http://schemas.openxmlformats.org/wordprocessingml/2006/main"/>
      </w:r>
    </w:p>
    <w:p>
      <w:r xmlns:w="http://schemas.openxmlformats.org/wordprocessingml/2006/main">
        <w:t xml:space="preserve">L31: - we test the mean value - the data must come from a normal distribution - exploratory: skewness and sharpness lie in (-2,2) - exploratory: QQ graph has points approximately on the line - exactly: using a statistical test, eg Shapiro-Wilk test (shapiro.test (data))</w:t>
      </w:r>
      <w:r xmlns:w="http://schemas.openxmlformats.org/wordprocessingml/2006/main">
        <w:br xmlns:w="http://schemas.openxmlformats.org/wordprocessingml/2006/main"/>
      </w:r>
    </w:p>
    <w:p>
      <w:r xmlns:w="http://schemas.openxmlformats.org/wordprocessingml/2006/main">
        <w:t xml:space="preserve">L32: H_0: mu = 100</w:t>
      </w:r>
      <w:r xmlns:w="http://schemas.openxmlformats.org/wordprocessingml/2006/main">
        <w:br xmlns:w="http://schemas.openxmlformats.org/wordprocessingml/2006/main"/>
      </w:r>
    </w:p>
    <w:p>
      <w:r xmlns:w="http://schemas.openxmlformats.org/wordprocessingml/2006/main">
        <w:t xml:space="preserve">L33: H_A: mu &lt;&gt; 100</w:t>
      </w:r>
      <w:r xmlns:w="http://schemas.openxmlformats.org/wordprocessingml/2006/main">
        <w:br xmlns:w="http://schemas.openxmlformats.org/wordprocessingml/2006/main"/>
      </w:r>
    </w:p>
    <w:p>
      <w:r xmlns:w="http://schemas.openxmlformats.org/wordprocessingml/2006/main">
        <w:t xml:space="preserve">L34: H_0: mu = 100</w:t>
      </w:r>
      <w:r xmlns:w="http://schemas.openxmlformats.org/wordprocessingml/2006/main">
        <w:br xmlns:w="http://schemas.openxmlformats.org/wordprocessingml/2006/main"/>
      </w:r>
    </w:p>
    <w:p>
      <w:r xmlns:w="http://schemas.openxmlformats.org/wordprocessingml/2006/main">
        <w:t xml:space="preserve">L35: H_A: mu&gt; 100</w:t>
      </w:r>
      <w:r xmlns:w="http://schemas.openxmlformats.org/wordprocessingml/2006/main">
        <w:br xmlns:w="http://schemas.openxmlformats.org/wordprocessingml/2006/main"/>
      </w:r>
    </w:p>
    <w:p>
      <w:r xmlns:w="http://schemas.openxmlformats.org/wordprocessingml/2006/main">
        <w:t xml:space="preserve">L36: H_0: mu = 100</w:t>
      </w:r>
      <w:r xmlns:w="http://schemas.openxmlformats.org/wordprocessingml/2006/main">
        <w:br xmlns:w="http://schemas.openxmlformats.org/wordprocessingml/2006/main"/>
      </w:r>
    </w:p>
    <w:p>
      <w:r xmlns:w="http://schemas.openxmlformats.org/wordprocessingml/2006/main">
        <w:t xml:space="preserve">L37: H_A: mu &lt;100</w:t>
      </w:r>
      <w:r xmlns:w="http://schemas.openxmlformats.org/wordprocessingml/2006/main">
        <w:br xmlns:w="http://schemas.openxmlformats.org/wordprocessingml/2006/main"/>
      </w:r>
    </w:p>
    <w:p>
      <w:r xmlns:w="http://schemas.openxmlformats.org/wordprocessingml/2006/main">
        <w:t xml:space="preserve">L38: #### b) Wilcoxn test</w:t>
      </w:r>
      <w:r xmlns:w="http://schemas.openxmlformats.org/wordprocessingml/2006/main">
        <w:br xmlns:w="http://schemas.openxmlformats.org/wordprocessingml/2006/main"/>
      </w:r>
    </w:p>
    <w:p>
      <w:r xmlns:w="http://schemas.openxmlformats.org/wordprocessingml/2006/main">
        <w:t xml:space="preserve">L39: - we test the median - the data must come from a symmetric distribution - exploratory: the skewn lies in (-2,2) - exploratory: the histogram looks approximately symmetrical - exact: using a statistical test, eg the "lawstat" package, the "symmetry.test function" (data, boot = FALSE) "</w:t>
      </w:r>
      <w:r xmlns:w="http://schemas.openxmlformats.org/wordprocessingml/2006/main">
        <w:br xmlns:w="http://schemas.openxmlformats.org/wordprocessingml/2006/main"/>
      </w:r>
    </w:p>
    <w:p>
      <w:r xmlns:w="http://schemas.openxmlformats.org/wordprocessingml/2006/main">
        <w:t xml:space="preserve">L40: H_0: X_0.5 = 100</w:t>
      </w:r>
      <w:r xmlns:w="http://schemas.openxmlformats.org/wordprocessingml/2006/main">
        <w:br xmlns:w="http://schemas.openxmlformats.org/wordprocessingml/2006/main"/>
      </w:r>
    </w:p>
    <w:p>
      <w:r xmlns:w="http://schemas.openxmlformats.org/wordprocessingml/2006/main">
        <w:t xml:space="preserve">L41: H_A: X_0.5 &lt;&gt; 100</w:t>
      </w:r>
      <w:r xmlns:w="http://schemas.openxmlformats.org/wordprocessingml/2006/main">
        <w:br xmlns:w="http://schemas.openxmlformats.org/wordprocessingml/2006/main"/>
      </w:r>
    </w:p>
    <w:p>
      <w:r xmlns:w="http://schemas.openxmlformats.org/wordprocessingml/2006/main">
        <w:t xml:space="preserve">L42: H_0: X_0.5 = 100</w:t>
      </w:r>
      <w:r xmlns:w="http://schemas.openxmlformats.org/wordprocessingml/2006/main">
        <w:br xmlns:w="http://schemas.openxmlformats.org/wordprocessingml/2006/main"/>
      </w:r>
    </w:p>
    <w:p>
      <w:r xmlns:w="http://schemas.openxmlformats.org/wordprocessingml/2006/main">
        <w:t xml:space="preserve">L43: H_A: X_0.5&gt; 100</w:t>
      </w:r>
      <w:r xmlns:w="http://schemas.openxmlformats.org/wordprocessingml/2006/main">
        <w:br xmlns:w="http://schemas.openxmlformats.org/wordprocessingml/2006/main"/>
      </w:r>
    </w:p>
    <w:p>
      <w:r xmlns:w="http://schemas.openxmlformats.org/wordprocessingml/2006/main">
        <w:t xml:space="preserve">L44: H_0: X_0.5 = 100</w:t>
      </w:r>
      <w:r xmlns:w="http://schemas.openxmlformats.org/wordprocessingml/2006/main">
        <w:br xmlns:w="http://schemas.openxmlformats.org/wordprocessingml/2006/main"/>
      </w:r>
    </w:p>
    <w:p>
      <w:r xmlns:w="http://schemas.openxmlformats.org/wordprocessingml/2006/main">
        <w:t xml:space="preserve">L45: H_A: X_0.5 &lt;100</w:t>
      </w:r>
      <w:r xmlns:w="http://schemas.openxmlformats.org/wordprocessingml/2006/main">
        <w:br xmlns:w="http://schemas.openxmlformats.org/wordprocessingml/2006/main"/>
      </w:r>
    </w:p>
    <w:p>
      <w:r xmlns:w="http://schemas.openxmlformats.org/wordprocessingml/2006/main">
        <w:t xml:space="preserve">L46: #### c) sign test test</w:t>
      </w:r>
      <w:r xmlns:w="http://schemas.openxmlformats.org/wordprocessingml/2006/main">
        <w:br xmlns:w="http://schemas.openxmlformats.org/wordprocessingml/2006/main"/>
      </w:r>
    </w:p>
    <w:p>
      <w:r xmlns:w="http://schemas.openxmlformats.org/wordprocessingml/2006/main">
        <w:t xml:space="preserve">L47: - we test the median - select a larger range (&gt; 10) - requires the "BSDA" library - as the most robust test, it can also be used for discontinuous data - eg order in a list</w:t>
      </w:r>
      <w:r xmlns:w="http://schemas.openxmlformats.org/wordprocessingml/2006/main">
        <w:br xmlns:w="http://schemas.openxmlformats.org/wordprocessingml/2006/main"/>
      </w:r>
    </w:p>
    <w:p>
      <w:r xmlns:w="http://schemas.openxmlformats.org/wordprocessingml/2006/main">
        <w:t xml:space="preserve">L48: H_0: X_0.5 = 100</w:t>
      </w:r>
      <w:r xmlns:w="http://schemas.openxmlformats.org/wordprocessingml/2006/main">
        <w:br xmlns:w="http://schemas.openxmlformats.org/wordprocessingml/2006/main"/>
      </w:r>
    </w:p>
    <w:p>
      <w:r xmlns:w="http://schemas.openxmlformats.org/wordprocessingml/2006/main">
        <w:t xml:space="preserve">L49: H_A: X_0.5 &lt;&gt; 100</w:t>
      </w:r>
      <w:r xmlns:w="http://schemas.openxmlformats.org/wordprocessingml/2006/main">
        <w:br xmlns:w="http://schemas.openxmlformats.org/wordprocessingml/2006/main"/>
      </w:r>
    </w:p>
    <w:p>
      <w:r xmlns:w="http://schemas.openxmlformats.org/wordprocessingml/2006/main">
        <w:t xml:space="preserve">L50: H_0: X_0.5 = 100</w:t>
      </w:r>
      <w:r xmlns:w="http://schemas.openxmlformats.org/wordprocessingml/2006/main">
        <w:br xmlns:w="http://schemas.openxmlformats.org/wordprocessingml/2006/main"/>
      </w:r>
    </w:p>
    <w:p>
      <w:r xmlns:w="http://schemas.openxmlformats.org/wordprocessingml/2006/main">
        <w:t xml:space="preserve">L51: H_A: X_0.5&gt; 100</w:t>
      </w:r>
      <w:r xmlns:w="http://schemas.openxmlformats.org/wordprocessingml/2006/main">
        <w:br xmlns:w="http://schemas.openxmlformats.org/wordprocessingml/2006/main"/>
      </w:r>
    </w:p>
    <w:p>
      <w:r xmlns:w="http://schemas.openxmlformats.org/wordprocessingml/2006/main">
        <w:t xml:space="preserve">L52: H_0: X_0.5 = 100</w:t>
      </w:r>
      <w:r xmlns:w="http://schemas.openxmlformats.org/wordprocessingml/2006/main">
        <w:br xmlns:w="http://schemas.openxmlformats.org/wordprocessingml/2006/main"/>
      </w:r>
    </w:p>
    <w:p>
      <w:r xmlns:w="http://schemas.openxmlformats.org/wordprocessingml/2006/main">
        <w:t xml:space="preserve">L53: H_A: X_0.5 &lt;100</w:t>
      </w:r>
      <w:r xmlns:w="http://schemas.openxmlformats.org/wordprocessingml/2006/main">
        <w:br xmlns:w="http://schemas.openxmlformats.org/wordprocessingml/2006/main"/>
      </w:r>
    </w:p>
    <w:p>
      <w:r xmlns:w="http://schemas.openxmlformats.org/wordprocessingml/2006/main">
        <w:t xml:space="preserve">L54: ### Variability measures</w:t>
      </w:r>
      <w:r xmlns:w="http://schemas.openxmlformats.org/wordprocessingml/2006/main">
        <w:br xmlns:w="http://schemas.openxmlformats.org/wordprocessingml/2006/main"/>
      </w:r>
    </w:p>
    <w:p>
      <w:r xmlns:w="http://schemas.openxmlformats.org/wordprocessingml/2006/main">
        <w:t xml:space="preserve">L55: By measures of variability we mean the data determining the scatter / variability of the data, regardless of the total values. For data from the normal distribution, we can estimate the standard deviation.</w:t>
      </w:r>
      <w:r xmlns:w="http://schemas.openxmlformats.org/wordprocessingml/2006/main">
        <w:br xmlns:w="http://schemas.openxmlformats.org/wordprocessingml/2006/main"/>
      </w:r>
    </w:p>
    <w:p>
      <w:r xmlns:w="http://schemas.openxmlformats.org/wordprocessingml/2006/main">
        <w:t xml:space="preserve">L56: #### standard deviation test</w:t>
      </w:r>
      <w:r xmlns:w="http://schemas.openxmlformats.org/wordprocessingml/2006/main">
        <w:br xmlns:w="http://schemas.openxmlformats.org/wordprocessingml/2006/main"/>
      </w:r>
    </w:p>
    <w:p>
      <w:r xmlns:w="http://schemas.openxmlformats.org/wordprocessingml/2006/main">
        <w:t xml:space="preserve">L57: - we test the standard deviation - the data must come from a normal distribution - exploratory: skewness and sharpness lie in (-2,2) - exploratory: QQ graph has points approximately on the line - exactly: using a statistical test, eg Shapiro-Wilk test (shapiro.test (data)) - requires package "EnvStats" - function in Rku, compares variance !!!</w:t>
      </w:r>
      <w:r xmlns:w="http://schemas.openxmlformats.org/wordprocessingml/2006/main">
        <w:br xmlns:w="http://schemas.openxmlformats.org/wordprocessingml/2006/main"/>
      </w:r>
    </w:p>
    <w:p>
      <w:r xmlns:w="http://schemas.openxmlformats.org/wordprocessingml/2006/main">
        <w:t xml:space="preserve">L58: H_0: sigma = 10</w:t>
      </w:r>
      <w:r xmlns:w="http://schemas.openxmlformats.org/wordprocessingml/2006/main">
        <w:br xmlns:w="http://schemas.openxmlformats.org/wordprocessingml/2006/main"/>
      </w:r>
    </w:p>
    <w:p>
      <w:r xmlns:w="http://schemas.openxmlformats.org/wordprocessingml/2006/main">
        <w:t xml:space="preserve">L59: H_A: sigma &lt;&gt; 10</w:t>
      </w:r>
      <w:r xmlns:w="http://schemas.openxmlformats.org/wordprocessingml/2006/main">
        <w:br xmlns:w="http://schemas.openxmlformats.org/wordprocessingml/2006/main"/>
      </w:r>
    </w:p>
    <w:p>
      <w:r xmlns:w="http://schemas.openxmlformats.org/wordprocessingml/2006/main">
        <w:t xml:space="preserve">L60: H_0: sigma = 10</w:t>
      </w:r>
      <w:r xmlns:w="http://schemas.openxmlformats.org/wordprocessingml/2006/main">
        <w:br xmlns:w="http://schemas.openxmlformats.org/wordprocessingml/2006/main"/>
      </w:r>
    </w:p>
    <w:p>
      <w:r xmlns:w="http://schemas.openxmlformats.org/wordprocessingml/2006/main">
        <w:t xml:space="preserve">L61: H_A: sigma&gt; 10</w:t>
      </w:r>
      <w:r xmlns:w="http://schemas.openxmlformats.org/wordprocessingml/2006/main">
        <w:br xmlns:w="http://schemas.openxmlformats.org/wordprocessingml/2006/main"/>
      </w:r>
    </w:p>
    <w:p>
      <w:r xmlns:w="http://schemas.openxmlformats.org/wordprocessingml/2006/main">
        <w:t xml:space="preserve">L62: H_0: sigma = 10</w:t>
      </w:r>
      <w:r xmlns:w="http://schemas.openxmlformats.org/wordprocessingml/2006/main">
        <w:br xmlns:w="http://schemas.openxmlformats.org/wordprocessingml/2006/main"/>
      </w:r>
    </w:p>
    <w:p>
      <w:r xmlns:w="http://schemas.openxmlformats.org/wordprocessingml/2006/main">
        <w:t xml:space="preserve">L63: H_A: sigma &lt;10</w:t>
      </w:r>
      <w:r xmlns:w="http://schemas.openxmlformats.org/wordprocessingml/2006/main">
        <w:br xmlns:w="http://schemas.openxmlformats.org/wordprocessingml/2006/main"/>
      </w:r>
    </w:p>
    <w:p>
      <w:r xmlns:w="http://schemas.openxmlformats.org/wordprocessingml/2006/main">
        <w:t xml:space="preserve">L64: ## Probability of occurrence with one selection</w:t>
      </w:r>
      <w:r xmlns:w="http://schemas.openxmlformats.org/wordprocessingml/2006/main">
        <w:br xmlns:w="http://schemas.openxmlformats.org/wordprocessingml/2006/main"/>
      </w:r>
    </w:p>
    <w:p>
      <w:r xmlns:w="http://schemas.openxmlformats.org/wordprocessingml/2006/main">
        <w:t xml:space="preserve">L65: #### IO probability</w:t>
      </w:r>
      <w:r xmlns:w="http://schemas.openxmlformats.org/wordprocessingml/2006/main">
        <w:br xmlns:w="http://schemas.openxmlformats.org/wordprocessingml/2006/main"/>
      </w:r>
    </w:p>
    <w:p>
      <w:r xmlns:w="http://schemas.openxmlformats.org/wordprocessingml/2006/main">
        <w:t xml:space="preserve">L66: - we test the probability - we require a sufficient number of data: $ n&gt; \ frac {9} {p (1-p)} $ - Clopper - Pearson's estimate (binom.test) - does not take data as a parameter, but the number of successes and the number of observations</w:t>
      </w:r>
      <w:r xmlns:w="http://schemas.openxmlformats.org/wordprocessingml/2006/main">
        <w:br xmlns:w="http://schemas.openxmlformats.org/wordprocessingml/2006/main"/>
      </w:r>
    </w:p>
    <w:p>
      <w:r xmlns:w="http://schemas.openxmlformats.org/wordprocessingml/2006/main">
        <w:t xml:space="preserve">L67: H_0: pi = 0.2</w:t>
      </w:r>
      <w:r xmlns:w="http://schemas.openxmlformats.org/wordprocessingml/2006/main">
        <w:br xmlns:w="http://schemas.openxmlformats.org/wordprocessingml/2006/main"/>
      </w:r>
    </w:p>
    <w:p>
      <w:r xmlns:w="http://schemas.openxmlformats.org/wordprocessingml/2006/main">
        <w:t xml:space="preserve">L68: H_A: pi &lt;&gt; 0.2</w:t>
      </w:r>
      <w:r xmlns:w="http://schemas.openxmlformats.org/wordprocessingml/2006/main">
        <w:br xmlns:w="http://schemas.openxmlformats.org/wordprocessingml/2006/main"/>
      </w:r>
    </w:p>
    <w:p>
      <w:r xmlns:w="http://schemas.openxmlformats.org/wordprocessingml/2006/main">
        <w:t xml:space="preserve">L69: H_0: pi = 0.2</w:t>
      </w:r>
      <w:r xmlns:w="http://schemas.openxmlformats.org/wordprocessingml/2006/main">
        <w:br xmlns:w="http://schemas.openxmlformats.org/wordprocessingml/2006/main"/>
      </w:r>
    </w:p>
    <w:p>
      <w:r xmlns:w="http://schemas.openxmlformats.org/wordprocessingml/2006/main">
        <w:t xml:space="preserve">L70: H_A: pi&gt; 0.2</w:t>
      </w:r>
      <w:r xmlns:w="http://schemas.openxmlformats.org/wordprocessingml/2006/main">
        <w:br xmlns:w="http://schemas.openxmlformats.org/wordprocessingml/2006/main"/>
      </w:r>
    </w:p>
    <w:p>
      <w:r xmlns:w="http://schemas.openxmlformats.org/wordprocessingml/2006/main">
        <w:t xml:space="preserve">L71: H_0: pi = 0.2</w:t>
      </w:r>
      <w:r xmlns:w="http://schemas.openxmlformats.org/wordprocessingml/2006/main">
        <w:br xmlns:w="http://schemas.openxmlformats.org/wordprocessingml/2006/main"/>
      </w:r>
    </w:p>
    <w:p>
      <w:r xmlns:w="http://schemas.openxmlformats.org/wordprocessingml/2006/main">
        <w:t xml:space="preserve">L72: H_A: pi &lt;0.2</w:t>
      </w:r>
      <w:r xmlns:w="http://schemas.openxmlformats.org/wordprocessingml/2006/main">
        <w:br xmlns:w="http://schemas.openxmlformats.org/wordprocessingml/2006/main"/>
      </w:r>
    </w:p>
    <w:p>
      <w:r xmlns:w="http://schemas.openxmlformats.org/wordprocessingml/2006/main">
        <w:t xml:space="preserve">L73: # Examples</w:t>
      </w:r>
      <w:r xmlns:w="http://schemas.openxmlformats.org/wordprocessingml/2006/main">
        <w:br xmlns:w="http://schemas.openxmlformats.org/wordprocessingml/2006/main"/>
      </w:r>
    </w:p>
    <w:p>
      <w:r xmlns:w="http://schemas.openxmlformats.org/wordprocessingml/2006/main">
        <w:t xml:space="preserve">L74: ## Example 1.</w:t>
      </w:r>
      <w:r xmlns:w="http://schemas.openxmlformats.org/wordprocessingml/2006/main">
        <w:br xmlns:w="http://schemas.openxmlformats.org/wordprocessingml/2006/main"/>
      </w:r>
    </w:p>
    <w:p>
      <w:r xmlns:w="http://schemas.openxmlformats.org/wordprocessingml/2006/main">
        <w:t xml:space="preserve">L75: We have a selection of 216 patients and we measured their protein serum (file testy_jednovyberove.xlsx list bilk_serum). Verify that the average protein serum (Albumin) of all patients of this type (population average µ) differs statistically significantly from 35 g / l.</w:t>
      </w:r>
      <w:r xmlns:w="http://schemas.openxmlformats.org/wordprocessingml/2006/main">
        <w:br xmlns:w="http://schemas.openxmlformats.org/wordprocessingml/2006/main"/>
      </w:r>
    </w:p>
    <w:p>
      <w:r xmlns:w="http://schemas.openxmlformats.org/wordprocessingml/2006/main">
        <w:t xml:space="preserve">L76: Read data from xlsx file (using readxl package)</w:t>
      </w:r>
      <w:r xmlns:w="http://schemas.openxmlformats.org/wordprocessingml/2006/main">
        <w:br xmlns:w="http://schemas.openxmlformats.org/wordprocessingml/2006/main"/>
      </w:r>
    </w:p>
    <w:p>
      <w:r xmlns:w="http://schemas.openxmlformats.org/wordprocessingml/2006/main">
        <w:t xml:space="preserve">L77: Exploratory analysis</w:t>
      </w:r>
      <w:r xmlns:w="http://schemas.openxmlformats.org/wordprocessingml/2006/main">
        <w:br xmlns:w="http://schemas.openxmlformats.org/wordprocessingml/2006/main"/>
      </w:r>
    </w:p>
    <w:p>
      <w:r xmlns:w="http://schemas.openxmlformats.org/wordprocessingml/2006/main">
        <w:t xml:space="preserve">L78: sd is rounded to 3 valid digits</w:t>
      </w:r>
      <w:r xmlns:w="http://schemas.openxmlformats.org/wordprocessingml/2006/main">
        <w:br xmlns:w="http://schemas.openxmlformats.org/wordprocessingml/2006/main"/>
      </w:r>
    </w:p>
    <w:p>
      <w:r xmlns:w="http://schemas.openxmlformats.org/wordprocessingml/2006/main">
        <w:t xml:space="preserve">L79: sd and position rates are rounded to the nearest thousandth</w:t>
      </w:r>
      <w:r xmlns:w="http://schemas.openxmlformats.org/wordprocessingml/2006/main">
        <w:br xmlns:w="http://schemas.openxmlformats.org/wordprocessingml/2006/main"/>
      </w:r>
    </w:p>
    <w:p>
      <w:r xmlns:w="http://schemas.openxmlformats.org/wordprocessingml/2006/main">
        <w:t xml:space="preserve">L80: ** Position test **</w:t>
      </w:r>
      <w:r xmlns:w="http://schemas.openxmlformats.org/wordprocessingml/2006/main">
        <w:br xmlns:w="http://schemas.openxmlformats.org/wordprocessingml/2006/main"/>
      </w:r>
    </w:p>
    <w:p>
      <w:r xmlns:w="http://schemas.openxmlformats.org/wordprocessingml/2006/main">
        <w:t xml:space="preserve">L81: Verification of normality - exploratory</w:t>
      </w:r>
      <w:r xmlns:w="http://schemas.openxmlformats.org/wordprocessingml/2006/main">
        <w:br xmlns:w="http://schemas.openxmlformats.org/wordprocessingml/2006/main"/>
      </w:r>
    </w:p>
    <w:p>
      <w:r xmlns:w="http://schemas.openxmlformats.org/wordprocessingml/2006/main">
        <w:t xml:space="preserve">L82: oblique</w:t>
      </w:r>
      <w:r xmlns:w="http://schemas.openxmlformats.org/wordprocessingml/2006/main">
        <w:br xmlns:w="http://schemas.openxmlformats.org/wordprocessingml/2006/main"/>
      </w:r>
    </w:p>
    <w:p>
      <w:r xmlns:w="http://schemas.openxmlformats.org/wordprocessingml/2006/main">
        <w:t xml:space="preserve">L83: sharpness</w:t>
      </w:r>
      <w:r xmlns:w="http://schemas.openxmlformats.org/wordprocessingml/2006/main">
        <w:br xmlns:w="http://schemas.openxmlformats.org/wordprocessingml/2006/main"/>
      </w:r>
    </w:p>
    <w:p>
      <w:r xmlns:w="http://schemas.openxmlformats.org/wordprocessingml/2006/main">
        <w:t xml:space="preserve">L84: width of graphs in Jupyter</w:t>
      </w:r>
      <w:r xmlns:w="http://schemas.openxmlformats.org/wordprocessingml/2006/main">
        <w:br xmlns:w="http://schemas.openxmlformats.org/wordprocessingml/2006/main"/>
      </w:r>
    </w:p>
    <w:p>
      <w:r xmlns:w="http://schemas.openxmlformats.org/wordprocessingml/2006/main">
        <w:t xml:space="preserve">L85: graph matrix 1x2</w:t>
      </w:r>
      <w:r xmlns:w="http://schemas.openxmlformats.org/wordprocessingml/2006/main">
        <w:br xmlns:w="http://schemas.openxmlformats.org/wordprocessingml/2006/main"/>
      </w:r>
    </w:p>
    <w:p>
      <w:r xmlns:w="http://schemas.openxmlformats.org/wordprocessingml/2006/main">
        <w:t xml:space="preserve">L86: We will use the normality test for the final decision on data normality.</w:t>
      </w:r>
      <w:r xmlns:w="http://schemas.openxmlformats.org/wordprocessingml/2006/main">
        <w:br xmlns:w="http://schemas.openxmlformats.org/wordprocessingml/2006/main"/>
      </w:r>
    </w:p>
    <w:p>
      <w:r xmlns:w="http://schemas.openxmlformats.org/wordprocessingml/2006/main">
        <w:t xml:space="preserve">L87: The presumption of normality is verified by the Shapirov-Wilkov test.</w:t>
      </w:r>
      <w:r xmlns:w="http://schemas.openxmlformats.org/wordprocessingml/2006/main">
        <w:br xmlns:w="http://schemas.openxmlformats.org/wordprocessingml/2006/main"/>
      </w:r>
    </w:p>
    <w:p>
      <w:r xmlns:w="http://schemas.openxmlformats.org/wordprocessingml/2006/main">
        <w:t xml:space="preserve">L88: H0: Data is a selection from a normal distribution.</w:t>
      </w:r>
      <w:r xmlns:w="http://schemas.openxmlformats.org/wordprocessingml/2006/main">
        <w:br xmlns:w="http://schemas.openxmlformats.org/wordprocessingml/2006/main"/>
      </w:r>
    </w:p>
    <w:p>
      <w:r xmlns:w="http://schemas.openxmlformats.org/wordprocessingml/2006/main">
        <w:t xml:space="preserve">L89: Ha: Data is not a selection from the normal distribution.</w:t>
      </w:r>
      <w:r xmlns:w="http://schemas.openxmlformats.org/wordprocessingml/2006/main">
        <w:br xmlns:w="http://schemas.openxmlformats.org/wordprocessingml/2006/main"/>
      </w:r>
    </w:p>
    <w:p>
      <w:r xmlns:w="http://schemas.openxmlformats.org/wordprocessingml/2006/main">
        <w:t xml:space="preserve">L90: p-value&gt; 0.05 -&gt; Na hl. significance of 0.05, the assumption of normality cannot be rejected.</w:t>
      </w:r>
      <w:r xmlns:w="http://schemas.openxmlformats.org/wordprocessingml/2006/main">
        <w:br xmlns:w="http://schemas.openxmlformats.org/wordprocessingml/2006/main"/>
      </w:r>
    </w:p>
    <w:p>
      <w:r xmlns:w="http://schemas.openxmlformats.org/wordprocessingml/2006/main">
        <w:t xml:space="preserve">L91: normal OK -&gt; t.test</w:t>
      </w:r>
      <w:r xmlns:w="http://schemas.openxmlformats.org/wordprocessingml/2006/main">
        <w:br xmlns:w="http://schemas.openxmlformats.org/wordprocessingml/2006/main"/>
      </w:r>
    </w:p>
    <w:p>
      <w:r xmlns:w="http://schemas.openxmlformats.org/wordprocessingml/2006/main">
        <w:t xml:space="preserve">L92: H0: mu = 35 g / l</w:t>
      </w:r>
      <w:r xmlns:w="http://schemas.openxmlformats.org/wordprocessingml/2006/main">
        <w:br xmlns:w="http://schemas.openxmlformats.org/wordprocessingml/2006/main"/>
      </w:r>
    </w:p>
    <w:p>
      <w:r xmlns:w="http://schemas.openxmlformats.org/wordprocessingml/2006/main">
        <w:t xml:space="preserve">L93: Ha: mu &lt;&gt; 35 g / l</w:t>
      </w:r>
      <w:r xmlns:w="http://schemas.openxmlformats.org/wordprocessingml/2006/main">
        <w:br xmlns:w="http://schemas.openxmlformats.org/wordprocessingml/2006/main"/>
      </w:r>
    </w:p>
    <w:p>
      <w:r xmlns:w="http://schemas.openxmlformats.org/wordprocessingml/2006/main">
        <w:t xml:space="preserve">L94: p-value &lt;0.05 -&gt; Na hl. significance of 0.05 we reject the null hypothesis</w:t>
      </w:r>
      <w:r xmlns:w="http://schemas.openxmlformats.org/wordprocessingml/2006/main">
        <w:br xmlns:w="http://schemas.openxmlformats.org/wordprocessingml/2006/main"/>
      </w:r>
    </w:p>
    <w:p>
      <w:r xmlns:w="http://schemas.openxmlformats.org/wordprocessingml/2006/main">
        <w:t xml:space="preserve">L95: in favor of the alternative hypothesis</w:t>
      </w:r>
      <w:r xmlns:w="http://schemas.openxmlformats.org/wordprocessingml/2006/main">
        <w:br xmlns:w="http://schemas.openxmlformats.org/wordprocessingml/2006/main"/>
      </w:r>
    </w:p>
    <w:p>
      <w:r xmlns:w="http://schemas.openxmlformats.org/wordprocessingml/2006/main">
        <w:t xml:space="preserve">L96: The mean albumin value differs statistically significantly from 35 g / l.</w:t>
      </w:r>
      <w:r xmlns:w="http://schemas.openxmlformats.org/wordprocessingml/2006/main">
        <w:br xmlns:w="http://schemas.openxmlformats.org/wordprocessingml/2006/main"/>
      </w:r>
    </w:p>
    <w:p>
      <w:r xmlns:w="http://schemas.openxmlformats.org/wordprocessingml/2006/main">
        <w:t xml:space="preserve">L97: ## Example 2.</w:t>
      </w:r>
      <w:r xmlns:w="http://schemas.openxmlformats.org/wordprocessingml/2006/main">
        <w:br xmlns:w="http://schemas.openxmlformats.org/wordprocessingml/2006/main"/>
      </w:r>
    </w:p>
    <w:p>
      <w:r xmlns:w="http://schemas.openxmlformats.org/wordprocessingml/2006/main">
        <w:t xml:space="preserve">L98: Survival times for 100 lung cancer patients treated with the new drug are listed in the test_jednovyberove.xlsx list previti file. It is known from previous studies that the average survival of such patients without the administration of a new drug is 22.2 months. Can these data suggest that the new drug prolongs survival?</w:t>
      </w:r>
      <w:r xmlns:w="http://schemas.openxmlformats.org/wordprocessingml/2006/main">
        <w:br xmlns:w="http://schemas.openxmlformats.org/wordprocessingml/2006/main"/>
      </w:r>
    </w:p>
    <w:p>
      <w:r xmlns:w="http://schemas.openxmlformats.org/wordprocessingml/2006/main">
        <w:t xml:space="preserve">L99: Reading data from an xlsx file (using the readxl package)</w:t>
      </w:r>
      <w:r xmlns:w="http://schemas.openxmlformats.org/wordprocessingml/2006/main">
        <w:br xmlns:w="http://schemas.openxmlformats.org/wordprocessingml/2006/main"/>
      </w:r>
    </w:p>
    <w:p>
      <w:r xmlns:w="http://schemas.openxmlformats.org/wordprocessingml/2006/main">
        <w:t xml:space="preserve">L100: # Exploratory analysis</w:t>
      </w:r>
      <w:r xmlns:w="http://schemas.openxmlformats.org/wordprocessingml/2006/main">
        <w:br xmlns:w="http://schemas.openxmlformats.org/wordprocessingml/2006/main"/>
      </w:r>
    </w:p>
    <w:p>
      <w:r xmlns:w="http://schemas.openxmlformats.org/wordprocessingml/2006/main">
        <w:t xml:space="preserve">L101: matrix of 1x2 graphs</w:t>
      </w:r>
      <w:r xmlns:w="http://schemas.openxmlformats.org/wordprocessingml/2006/main">
        <w:br xmlns:w="http://schemas.openxmlformats.org/wordprocessingml/2006/main"/>
      </w:r>
    </w:p>
    <w:p>
      <w:r xmlns:w="http://schemas.openxmlformats.org/wordprocessingml/2006/main">
        <w:t xml:space="preserve">L102: ** Data contains OP -&gt; we can delete it. Or note that this is probably an exponential distribution and the OPs are not actually there (the division simply behaves this way.) **</w:t>
      </w:r>
      <w:r xmlns:w="http://schemas.openxmlformats.org/wordprocessingml/2006/main">
        <w:br xmlns:w="http://schemas.openxmlformats.org/wordprocessingml/2006/main"/>
      </w:r>
    </w:p>
    <w:p>
      <w:r xmlns:w="http://schemas.openxmlformats.org/wordprocessingml/2006/main">
        <w:t xml:space="preserve">L103: Data contains remote observations. We can list them with the help of f-ce boxplot.</w:t>
      </w:r>
      <w:r xmlns:w="http://schemas.openxmlformats.org/wordprocessingml/2006/main">
        <w:br xmlns:w="http://schemas.openxmlformats.org/wordprocessingml/2006/main"/>
      </w:r>
    </w:p>
    <w:p>
      <w:r xmlns:w="http://schemas.openxmlformats.org/wordprocessingml/2006/main">
        <w:t xml:space="preserve">L104: if we decided to remove outliers, then</w:t>
      </w:r>
      <w:r xmlns:w="http://schemas.openxmlformats.org/wordprocessingml/2006/main">
        <w:br xmlns:w="http://schemas.openxmlformats.org/wordprocessingml/2006/main"/>
      </w:r>
    </w:p>
    <w:p>
      <w:r xmlns:w="http://schemas.openxmlformats.org/wordprocessingml/2006/main">
        <w:t xml:space="preserve">L105: We recommend that you do not overwrite the original data</w:t>
      </w:r>
      <w:r xmlns:w="http://schemas.openxmlformats.org/wordprocessingml/2006/main">
        <w:br xmlns:w="http://schemas.openxmlformats.org/wordprocessingml/2006/main"/>
      </w:r>
    </w:p>
    <w:p>
      <w:r xmlns:w="http://schemas.openxmlformats.org/wordprocessingml/2006/main">
        <w:t xml:space="preserve">L106: # Exploratory analysis for data without remote observations</w:t>
      </w:r>
      <w:r xmlns:w="http://schemas.openxmlformats.org/wordprocessingml/2006/main">
        <w:br xmlns:w="http://schemas.openxmlformats.org/wordprocessingml/2006/main"/>
      </w:r>
    </w:p>
    <w:p>
      <w:r xmlns:w="http://schemas.openxmlformats.org/wordprocessingml/2006/main">
        <w:t xml:space="preserve">L107: sd is rounded to 3 valid digits</w:t>
      </w:r>
      <w:r xmlns:w="http://schemas.openxmlformats.org/wordprocessingml/2006/main">
        <w:br xmlns:w="http://schemas.openxmlformats.org/wordprocessingml/2006/main"/>
      </w:r>
    </w:p>
    <w:p>
      <w:r xmlns:w="http://schemas.openxmlformats.org/wordprocessingml/2006/main">
        <w:t xml:space="preserve">L108: sd and position measures round. to tenths</w:t>
      </w:r>
      <w:r xmlns:w="http://schemas.openxmlformats.org/wordprocessingml/2006/main">
        <w:br xmlns:w="http://schemas.openxmlformats.org/wordprocessingml/2006/main"/>
      </w:r>
    </w:p>
    <w:p>
      <w:r xmlns:w="http://schemas.openxmlformats.org/wordprocessingml/2006/main">
        <w:t xml:space="preserve">L109: ** Position measure (mean / median) test **</w:t>
      </w:r>
      <w:r xmlns:w="http://schemas.openxmlformats.org/wordprocessingml/2006/main">
        <w:br xmlns:w="http://schemas.openxmlformats.org/wordprocessingml/2006/main"/>
      </w:r>
    </w:p>
    <w:p>
      <w:r xmlns:w="http://schemas.openxmlformats.org/wordprocessingml/2006/main">
        <w:t xml:space="preserve">L110: Verification of normality - exploratory</w:t>
      </w:r>
      <w:r xmlns:w="http://schemas.openxmlformats.org/wordprocessingml/2006/main">
        <w:br xmlns:w="http://schemas.openxmlformats.org/wordprocessingml/2006/main"/>
      </w:r>
    </w:p>
    <w:p>
      <w:r xmlns:w="http://schemas.openxmlformats.org/wordprocessingml/2006/main">
        <w:t xml:space="preserve">L111: graph matrix 1x2</w:t>
      </w:r>
      <w:r xmlns:w="http://schemas.openxmlformats.org/wordprocessingml/2006/main">
        <w:br xmlns:w="http://schemas.openxmlformats.org/wordprocessingml/2006/main"/>
      </w:r>
    </w:p>
    <w:p>
      <w:r xmlns:w="http://schemas.openxmlformats.org/wordprocessingml/2006/main">
        <w:t xml:space="preserve">L112: QQ - graph and history show that the choice of truth. is not a choice of standards. distribution.</w:t>
      </w:r>
      <w:r xmlns:w="http://schemas.openxmlformats.org/wordprocessingml/2006/main">
        <w:br xmlns:w="http://schemas.openxmlformats.org/wordprocessingml/2006/main"/>
      </w:r>
    </w:p>
    <w:p>
      <w:r xmlns:w="http://schemas.openxmlformats.org/wordprocessingml/2006/main">
        <w:t xml:space="preserve">L113: Both skew and sharpness comply with standards. distribution.</w:t>
      </w:r>
      <w:r xmlns:w="http://schemas.openxmlformats.org/wordprocessingml/2006/main">
        <w:br xmlns:w="http://schemas.openxmlformats.org/wordprocessingml/2006/main"/>
      </w:r>
    </w:p>
    <w:p>
      <w:r xmlns:w="http://schemas.openxmlformats.org/wordprocessingml/2006/main">
        <w:t xml:space="preserve">L114: we will use the normality test.</w:t>
      </w:r>
      <w:r xmlns:w="http://schemas.openxmlformats.org/wordprocessingml/2006/main">
        <w:br xmlns:w="http://schemas.openxmlformats.org/wordprocessingml/2006/main"/>
      </w:r>
    </w:p>
    <w:p>
      <w:r xmlns:w="http://schemas.openxmlformats.org/wordprocessingml/2006/main">
        <w:t xml:space="preserve">L115: We verify the assumption of normality by the Shapirs. Wilkov's test.</w:t>
      </w:r>
      <w:r xmlns:w="http://schemas.openxmlformats.org/wordprocessingml/2006/main">
        <w:br xmlns:w="http://schemas.openxmlformats.org/wordprocessingml/2006/main"/>
      </w:r>
    </w:p>
    <w:p>
      <w:r xmlns:w="http://schemas.openxmlformats.org/wordprocessingml/2006/main">
        <w:t xml:space="preserve">L116: p-value &lt;0.05 -&gt; Na hl. significance 0.05, we reject the assumption of normality</w:t>
      </w:r>
      <w:r xmlns:w="http://schemas.openxmlformats.org/wordprocessingml/2006/main">
        <w:br xmlns:w="http://schemas.openxmlformats.org/wordprocessingml/2006/main"/>
      </w:r>
    </w:p>
    <w:p>
      <w:r xmlns:w="http://schemas.openxmlformats.org/wordprocessingml/2006/main">
        <w:t xml:space="preserve">L117: exploratory assessment of symmetry - historical height and skewness</w:t>
      </w:r>
      <w:r xmlns:w="http://schemas.openxmlformats.org/wordprocessingml/2006/main">
        <w:br xmlns:w="http://schemas.openxmlformats.org/wordprocessingml/2006/main"/>
      </w:r>
    </w:p>
    <w:p>
      <w:r xmlns:w="http://schemas.openxmlformats.org/wordprocessingml/2006/main">
        <w:t xml:space="preserve">L118: Assumption of symmetry - verification by test</w:t>
      </w:r>
      <w:r xmlns:w="http://schemas.openxmlformats.org/wordprocessingml/2006/main">
        <w:br xmlns:w="http://schemas.openxmlformats.org/wordprocessingml/2006/main"/>
      </w:r>
    </w:p>
    <w:p>
      <w:r xmlns:w="http://schemas.openxmlformats.org/wordprocessingml/2006/main">
        <w:t xml:space="preserve">L119: H0: data comes from symmetric distribution</w:t>
      </w:r>
      <w:r xmlns:w="http://schemas.openxmlformats.org/wordprocessingml/2006/main">
        <w:br xmlns:w="http://schemas.openxmlformats.org/wordprocessingml/2006/main"/>
      </w:r>
    </w:p>
    <w:p>
      <w:r xmlns:w="http://schemas.openxmlformats.org/wordprocessingml/2006/main">
        <w:t xml:space="preserve">L120: HA: ~ H0</w:t>
      </w:r>
      <w:r xmlns:w="http://schemas.openxmlformats.org/wordprocessingml/2006/main">
        <w:br xmlns:w="http://schemas.openxmlformats.org/wordprocessingml/2006/main"/>
      </w:r>
    </w:p>
    <w:p>
      <w:r xmlns:w="http://schemas.openxmlformats.org/wordprocessingml/2006/main">
        <w:t xml:space="preserve">L121: p-value &lt;0.05 -&gt; Na hl. significance 0.05 we reject the assumption of symmetry</w:t>
      </w:r>
      <w:r xmlns:w="http://schemas.openxmlformats.org/wordprocessingml/2006/main">
        <w:br xmlns:w="http://schemas.openxmlformats.org/wordprocessingml/2006/main"/>
      </w:r>
    </w:p>
    <w:p>
      <w:r xmlns:w="http://schemas.openxmlformats.org/wordprocessingml/2006/main">
        <w:t xml:space="preserve">L122: normality rejected -&gt; symmetry rejected -&gt; Sign. test</w:t>
      </w:r>
      <w:r xmlns:w="http://schemas.openxmlformats.org/wordprocessingml/2006/main">
        <w:br xmlns:w="http://schemas.openxmlformats.org/wordprocessingml/2006/main"/>
      </w:r>
    </w:p>
    <w:p>
      <w:r xmlns:w="http://schemas.openxmlformats.org/wordprocessingml/2006/main">
        <w:t xml:space="preserve">L123: H0: median = 22.2 months</w:t>
      </w:r>
      <w:r xmlns:w="http://schemas.openxmlformats.org/wordprocessingml/2006/main">
        <w:br xmlns:w="http://schemas.openxmlformats.org/wordprocessingml/2006/main"/>
      </w:r>
    </w:p>
    <w:p>
      <w:r xmlns:w="http://schemas.openxmlformats.org/wordprocessingml/2006/main">
        <w:t xml:space="preserve">L124: Ha: median&gt; 22.2 months</w:t>
      </w:r>
      <w:r xmlns:w="http://schemas.openxmlformats.org/wordprocessingml/2006/main">
        <w:br xmlns:w="http://schemas.openxmlformats.org/wordprocessingml/2006/main"/>
      </w:r>
    </w:p>
    <w:p>
      <w:r xmlns:w="http://schemas.openxmlformats.org/wordprocessingml/2006/main">
        <w:t xml:space="preserve">L125: p-value&gt; 0.05 -&gt; Na hl. significance of 0.05, the null hypothesis cannot be rejected</w:t>
      </w:r>
      <w:r xmlns:w="http://schemas.openxmlformats.org/wordprocessingml/2006/main">
        <w:br xmlns:w="http://schemas.openxmlformats.org/wordprocessingml/2006/main"/>
      </w:r>
    </w:p>
    <w:p>
      <w:r xmlns:w="http://schemas.openxmlformats.org/wordprocessingml/2006/main">
        <w:t xml:space="preserve">L126: Median survival time is not statistically significantly greater than 22.2 months.</w:t>
      </w:r>
      <w:r xmlns:w="http://schemas.openxmlformats.org/wordprocessingml/2006/main">
        <w:br xmlns:w="http://schemas.openxmlformats.org/wordprocessingml/2006/main"/>
      </w:r>
    </w:p>
    <w:p>
      <w:r xmlns:w="http://schemas.openxmlformats.org/wordprocessingml/2006/main">
        <w:t xml:space="preserve">L127: H0: median = 22.2 months</w:t>
      </w:r>
      <w:r xmlns:w="http://schemas.openxmlformats.org/wordprocessingml/2006/main">
        <w:br xmlns:w="http://schemas.openxmlformats.org/wordprocessingml/2006/main"/>
      </w:r>
    </w:p>
    <w:p>
      <w:r xmlns:w="http://schemas.openxmlformats.org/wordprocessingml/2006/main">
        <w:t xml:space="preserve">L128: Ha: median &lt;22.2 months</w:t>
      </w:r>
      <w:r xmlns:w="http://schemas.openxmlformats.org/wordprocessingml/2006/main">
        <w:br xmlns:w="http://schemas.openxmlformats.org/wordprocessingml/2006/main"/>
      </w:r>
    </w:p>
    <w:p>
      <w:r xmlns:w="http://schemas.openxmlformats.org/wordprocessingml/2006/main">
        <w:t xml:space="preserve">L129: ## Example 3.</w:t>
      </w:r>
      <w:r xmlns:w="http://schemas.openxmlformats.org/wordprocessingml/2006/main">
        <w:br xmlns:w="http://schemas.openxmlformats.org/wordprocessingml/2006/main"/>
      </w:r>
    </w:p>
    <w:p>
      <w:r xmlns:w="http://schemas.openxmlformats.org/wordprocessingml/2006/main">
        <w:t xml:space="preserve">L130: The machine produces piston rings of a given diameter. The manufacturer states that the standard deviation of the ring diameter is 0.05 mm. To verify this information, 80 rings were randomly selected and a standard deviation of 0.04 mm in diameter was calculated. Can this difference be considered statistically significant in terms of improving the quality of production? Verify with a clean significance test. Assume that the diameter of the piston rings has a normal distribution.</w:t>
      </w:r>
      <w:r xmlns:w="http://schemas.openxmlformats.org/wordprocessingml/2006/main">
        <w:br xmlns:w="http://schemas.openxmlformats.org/wordprocessingml/2006/main"/>
      </w:r>
    </w:p>
    <w:p>
      <w:r xmlns:w="http://schemas.openxmlformats.org/wordprocessingml/2006/main">
        <w:t xml:space="preserve">L131: Standard deviation test</w:t>
      </w:r>
      <w:r xmlns:w="http://schemas.openxmlformats.org/wordprocessingml/2006/main">
        <w:br xmlns:w="http://schemas.openxmlformats.org/wordprocessingml/2006/main"/>
      </w:r>
    </w:p>
    <w:p>
      <w:r xmlns:w="http://schemas.openxmlformats.org/wordprocessingml/2006/main">
        <w:t xml:space="preserve">L132: We assume data normality (according to assignment)</w:t>
      </w:r>
      <w:r xmlns:w="http://schemas.openxmlformats.org/wordprocessingml/2006/main">
        <w:br xmlns:w="http://schemas.openxmlformats.org/wordprocessingml/2006/main"/>
      </w:r>
    </w:p>
    <w:p>
      <w:r xmlns:w="http://schemas.openxmlformats.org/wordprocessingml/2006/main">
        <w:t xml:space="preserve">L133: file range</w:t>
      </w:r>
      <w:r xmlns:w="http://schemas.openxmlformats.org/wordprocessingml/2006/main">
        <w:br xmlns:w="http://schemas.openxmlformats.org/wordprocessingml/2006/main"/>
      </w:r>
    </w:p>
    <w:p>
      <w:r xmlns:w="http://schemas.openxmlformats.org/wordprocessingml/2006/main">
        <w:t xml:space="preserve">L134: mm .... sample standard deviation (point estimate of standard deviation)</w:t>
      </w:r>
      <w:r xmlns:w="http://schemas.openxmlformats.org/wordprocessingml/2006/main">
        <w:br xmlns:w="http://schemas.openxmlformats.org/wordprocessingml/2006/main"/>
      </w:r>
    </w:p>
    <w:p>
      <w:r xmlns:w="http://schemas.openxmlformats.org/wordprocessingml/2006/main">
        <w:t xml:space="preserve">L135: H0: sigma = 0.05 mm</w:t>
      </w:r>
      <w:r xmlns:w="http://schemas.openxmlformats.org/wordprocessingml/2006/main">
        <w:br xmlns:w="http://schemas.openxmlformats.org/wordprocessingml/2006/main"/>
      </w:r>
    </w:p>
    <w:p>
      <w:r xmlns:w="http://schemas.openxmlformats.org/wordprocessingml/2006/main">
        <w:t xml:space="preserve">L136: Ha: sigma &lt;0.05 mm</w:t>
      </w:r>
      <w:r xmlns:w="http://schemas.openxmlformats.org/wordprocessingml/2006/main">
        <w:br xmlns:w="http://schemas.openxmlformats.org/wordprocessingml/2006/main"/>
      </w:r>
    </w:p>
    <w:p>
      <w:r xmlns:w="http://schemas.openxmlformats.org/wordprocessingml/2006/main">
        <w:t xml:space="preserve">L137: p.value &lt;0.05 -&gt; At the significance level of 0.05 we reject the null hypothesis</w:t>
      </w:r>
      <w:r xmlns:w="http://schemas.openxmlformats.org/wordprocessingml/2006/main">
        <w:br xmlns:w="http://schemas.openxmlformats.org/wordprocessingml/2006/main"/>
      </w:r>
    </w:p>
    <w:p>
      <w:r xmlns:w="http://schemas.openxmlformats.org/wordprocessingml/2006/main">
        <w:t xml:space="preserve">L138: in favor of an alternative hypothesis</w:t>
      </w:r>
      <w:r xmlns:w="http://schemas.openxmlformats.org/wordprocessingml/2006/main">
        <w:br xmlns:w="http://schemas.openxmlformats.org/wordprocessingml/2006/main"/>
      </w:r>
    </w:p>
    <w:p>
      <w:r xmlns:w="http://schemas.openxmlformats.org/wordprocessingml/2006/main">
        <w:t xml:space="preserve">L139: Direction. the ring diameter deviation is statistically significantly less than 0.05 mm.</w:t>
      </w:r>
      <w:r xmlns:w="http://schemas.openxmlformats.org/wordprocessingml/2006/main">
        <w:br xmlns:w="http://schemas.openxmlformats.org/wordprocessingml/2006/main"/>
      </w:r>
    </w:p>
    <w:p>
      <w:r xmlns:w="http://schemas.openxmlformats.org/wordprocessingml/2006/main">
        <w:t xml:space="preserve">L140: ## Example 4.</w:t>
      </w:r>
      <w:r xmlns:w="http://schemas.openxmlformats.org/wordprocessingml/2006/main">
        <w:br xmlns:w="http://schemas.openxmlformats.org/wordprocessingml/2006/main"/>
      </w:r>
    </w:p>
    <w:p>
      <w:r xmlns:w="http://schemas.openxmlformats.org/wordprocessingml/2006/main">
        <w:t xml:space="preserve">L141: The machine produces piston rings of a given diameter. The manufacturer states that the standard deviation of the ring diameter is 0.05 mm. To verify this information, 80 rings were randomly selected and their diameter was measured (file testy_jednovyberove.xlsx list krouzky). Can the results obtained be considered statistically significant in terms of improving the quality of production? Verify with a clean significance test.</w:t>
      </w:r>
      <w:r xmlns:w="http://schemas.openxmlformats.org/wordprocessingml/2006/main">
        <w:br xmlns:w="http://schemas.openxmlformats.org/wordprocessingml/2006/main"/>
      </w:r>
    </w:p>
    <w:p>
      <w:r xmlns:w="http://schemas.openxmlformats.org/wordprocessingml/2006/main">
        <w:t xml:space="preserve">L142: Reading data from xlsx file (using readxl package)</w:t>
      </w:r>
      <w:r xmlns:w="http://schemas.openxmlformats.org/wordprocessingml/2006/main">
        <w:br xmlns:w="http://schemas.openxmlformats.org/wordprocessingml/2006/main"/>
      </w:r>
    </w:p>
    <w:p>
      <w:r xmlns:w="http://schemas.openxmlformats.org/wordprocessingml/2006/main">
        <w:t xml:space="preserve">L143: # Exploratory analysis</w:t>
      </w:r>
      <w:r xmlns:w="http://schemas.openxmlformats.org/wordprocessingml/2006/main">
        <w:br xmlns:w="http://schemas.openxmlformats.org/wordprocessingml/2006/main"/>
      </w:r>
    </w:p>
    <w:p>
      <w:r xmlns:w="http://schemas.openxmlformats.org/wordprocessingml/2006/main">
        <w:t xml:space="preserve">L144: Data contains remote observations. We can list them with the help of f-ce boxplot.</w:t>
      </w:r>
      <w:r xmlns:w="http://schemas.openxmlformats.org/wordprocessingml/2006/main">
        <w:br xmlns:w="http://schemas.openxmlformats.org/wordprocessingml/2006/main"/>
      </w:r>
    </w:p>
    <w:p>
      <w:r xmlns:w="http://schemas.openxmlformats.org/wordprocessingml/2006/main">
        <w:t xml:space="preserve">L145: if we decided to remove outliers, then</w:t>
      </w:r>
      <w:r xmlns:w="http://schemas.openxmlformats.org/wordprocessingml/2006/main">
        <w:br xmlns:w="http://schemas.openxmlformats.org/wordprocessingml/2006/main"/>
      </w:r>
    </w:p>
    <w:p>
      <w:r xmlns:w="http://schemas.openxmlformats.org/wordprocessingml/2006/main">
        <w:t xml:space="preserve">L146: Exploratory analysis for data without remote observations</w:t>
      </w:r>
      <w:r xmlns:w="http://schemas.openxmlformats.org/wordprocessingml/2006/main">
        <w:br xmlns:w="http://schemas.openxmlformats.org/wordprocessingml/2006/main"/>
      </w:r>
    </w:p>
    <w:p>
      <w:r xmlns:w="http://schemas.openxmlformats.org/wordprocessingml/2006/main">
        <w:t xml:space="preserve">L147: sd is rounded to 3 valid digits</w:t>
      </w:r>
      <w:r xmlns:w="http://schemas.openxmlformats.org/wordprocessingml/2006/main">
        <w:br xmlns:w="http://schemas.openxmlformats.org/wordprocessingml/2006/main"/>
      </w:r>
    </w:p>
    <w:p>
      <w:r xmlns:w="http://schemas.openxmlformats.org/wordprocessingml/2006/main">
        <w:t xml:space="preserve">L148: sd and position measures round. per thousandths</w:t>
      </w:r>
      <w:r xmlns:w="http://schemas.openxmlformats.org/wordprocessingml/2006/main">
        <w:br xmlns:w="http://schemas.openxmlformats.org/wordprocessingml/2006/main"/>
      </w:r>
    </w:p>
    <w:p>
      <w:r xmlns:w="http://schemas.openxmlformats.org/wordprocessingml/2006/main">
        <w:t xml:space="preserve">L149: Verification of normality - exploratory</w:t>
      </w:r>
      <w:r xmlns:w="http://schemas.openxmlformats.org/wordprocessingml/2006/main">
        <w:br xmlns:w="http://schemas.openxmlformats.org/wordprocessingml/2006/main"/>
      </w:r>
    </w:p>
    <w:p>
      <w:r xmlns:w="http://schemas.openxmlformats.org/wordprocessingml/2006/main">
        <w:t xml:space="preserve">L150: graph matrix 1x2</w:t>
      </w:r>
      <w:r xmlns:w="http://schemas.openxmlformats.org/wordprocessingml/2006/main">
        <w:br xmlns:w="http://schemas.openxmlformats.org/wordprocessingml/2006/main"/>
      </w:r>
    </w:p>
    <w:p>
      <w:r xmlns:w="http://schemas.openxmlformats.org/wordprocessingml/2006/main">
        <w:t xml:space="preserve">L151: Both skew and sharpness comply with standards. distribution.</w:t>
      </w:r>
      <w:r xmlns:w="http://schemas.openxmlformats.org/wordprocessingml/2006/main">
        <w:br xmlns:w="http://schemas.openxmlformats.org/wordprocessingml/2006/main"/>
      </w:r>
    </w:p>
    <w:p>
      <w:r xmlns:w="http://schemas.openxmlformats.org/wordprocessingml/2006/main">
        <w:t xml:space="preserve">L152: We will use for the final decision on data normality</w:t>
      </w:r>
      <w:r xmlns:w="http://schemas.openxmlformats.org/wordprocessingml/2006/main">
        <w:br xmlns:w="http://schemas.openxmlformats.org/wordprocessingml/2006/main"/>
      </w:r>
    </w:p>
    <w:p>
      <w:r xmlns:w="http://schemas.openxmlformats.org/wordprocessingml/2006/main">
        <w:t xml:space="preserve">L153: normality test.</w:t>
      </w:r>
      <w:r xmlns:w="http://schemas.openxmlformats.org/wordprocessingml/2006/main">
        <w:br xmlns:w="http://schemas.openxmlformats.org/wordprocessingml/2006/main"/>
      </w:r>
    </w:p>
    <w:p>
      <w:r xmlns:w="http://schemas.openxmlformats.org/wordprocessingml/2006/main">
        <w:t xml:space="preserve">L154: We verify the assumption of normality by the Shapirs. Wilkov's test.</w:t>
      </w:r>
      <w:r xmlns:w="http://schemas.openxmlformats.org/wordprocessingml/2006/main">
        <w:br xmlns:w="http://schemas.openxmlformats.org/wordprocessingml/2006/main"/>
      </w:r>
    </w:p>
    <w:p>
      <w:r xmlns:w="http://schemas.openxmlformats.org/wordprocessingml/2006/main">
        <w:t xml:space="preserve">L155: p-value&gt; 0.05 -&gt; Na hl. significance of 0.05 cannot be assumed norms. reject</w:t>
      </w:r>
      <w:r xmlns:w="http://schemas.openxmlformats.org/wordprocessingml/2006/main">
        <w:br xmlns:w="http://schemas.openxmlformats.org/wordprocessingml/2006/main"/>
      </w:r>
    </w:p>
    <w:p>
      <w:r xmlns:w="http://schemas.openxmlformats.org/wordprocessingml/2006/main">
        <w:t xml:space="preserve">L156: variability test -&gt; variance test</w:t>
      </w:r>
      <w:r xmlns:w="http://schemas.openxmlformats.org/wordprocessingml/2006/main">
        <w:br xmlns:w="http://schemas.openxmlformats.org/wordprocessingml/2006/main"/>
      </w:r>
    </w:p>
    <w:p>
      <w:r xmlns:w="http://schemas.openxmlformats.org/wordprocessingml/2006/main">
        <w:t xml:space="preserve">L157: H0: sigma = 0.05 mm</w:t>
      </w:r>
      <w:r xmlns:w="http://schemas.openxmlformats.org/wordprocessingml/2006/main">
        <w:br xmlns:w="http://schemas.openxmlformats.org/wordprocessingml/2006/main"/>
      </w:r>
    </w:p>
    <w:p>
      <w:r xmlns:w="http://schemas.openxmlformats.org/wordprocessingml/2006/main">
        <w:t xml:space="preserve">L158: Ha: sigma &lt;0.05 mm</w:t>
      </w:r>
      <w:r xmlns:w="http://schemas.openxmlformats.org/wordprocessingml/2006/main">
        <w:br xmlns:w="http://schemas.openxmlformats.org/wordprocessingml/2006/main"/>
      </w:r>
    </w:p>
    <w:p>
      <w:r xmlns:w="http://schemas.openxmlformats.org/wordprocessingml/2006/main">
        <w:t xml:space="preserve">L159: p-value &lt;0.05 -&gt; At the significance level of 0.05, we reject H0 in favor of Ha</w:t>
      </w:r>
      <w:r xmlns:w="http://schemas.openxmlformats.org/wordprocessingml/2006/main">
        <w:br xmlns:w="http://schemas.openxmlformats.org/wordprocessingml/2006/main"/>
      </w:r>
    </w:p>
    <w:p>
      <w:r xmlns:w="http://schemas.openxmlformats.org/wordprocessingml/2006/main">
        <w:t xml:space="preserve">L160: How to find a 95% interval estimate of the standard deviation?</w:t>
      </w:r>
      <w:r xmlns:w="http://schemas.openxmlformats.org/wordprocessingml/2006/main">
        <w:br xmlns:w="http://schemas.openxmlformats.org/wordprocessingml/2006/main"/>
      </w:r>
    </w:p>
    <w:p>
      <w:r xmlns:w="http://schemas.openxmlformats.org/wordprocessingml/2006/main">
        <w:t xml:space="preserve">L161: ## Example 5.</w:t>
      </w:r>
      <w:r xmlns:w="http://schemas.openxmlformats.org/wordprocessingml/2006/main">
        <w:br xmlns:w="http://schemas.openxmlformats.org/wordprocessingml/2006/main"/>
      </w:r>
    </w:p>
    <w:p>
      <w:r xmlns:w="http://schemas.openxmlformats.org/wordprocessingml/2006/main">
        <w:t xml:space="preserve">L162: TT states that 1% of their resistors do not meet the required criteria. 15 unsuitable resistors were found in the tested delivery of 1000 pieces. Does this result confirm TT's assertion? Verify with a clean significance test.</w:t>
      </w:r>
      <w:r xmlns:w="http://schemas.openxmlformats.org/wordprocessingml/2006/main">
        <w:br xmlns:w="http://schemas.openxmlformats.org/wordprocessingml/2006/main"/>
      </w:r>
    </w:p>
    <w:p>
      <w:r xmlns:w="http://schemas.openxmlformats.org/wordprocessingml/2006/main">
        <w:t xml:space="preserve">L163: selection range</w:t>
      </w:r>
      <w:r xmlns:w="http://schemas.openxmlformats.org/wordprocessingml/2006/main">
        <w:br xmlns:w="http://schemas.openxmlformats.org/wordprocessingml/2006/main"/>
      </w:r>
    </w:p>
    <w:p>
      <w:r xmlns:w="http://schemas.openxmlformats.org/wordprocessingml/2006/main">
        <w:t xml:space="preserve">L164: number of "successes"</w:t>
      </w:r>
      <w:r xmlns:w="http://schemas.openxmlformats.org/wordprocessingml/2006/main">
        <w:br xmlns:w="http://schemas.openxmlformats.org/wordprocessingml/2006/main"/>
      </w:r>
    </w:p>
    <w:p>
      <w:r xmlns:w="http://schemas.openxmlformats.org/wordprocessingml/2006/main">
        <w:t xml:space="preserve">L165: relative frequency (probability point estimate)</w:t>
      </w:r>
      <w:r xmlns:w="http://schemas.openxmlformats.org/wordprocessingml/2006/main">
        <w:br xmlns:w="http://schemas.openxmlformats.org/wordprocessingml/2006/main"/>
      </w:r>
    </w:p>
    <w:p>
      <w:r xmlns:w="http://schemas.openxmlformats.org/wordprocessingml/2006/main">
        <w:t xml:space="preserve">L166: Verification of assumptions</w:t>
      </w:r>
      <w:r xmlns:w="http://schemas.openxmlformats.org/wordprocessingml/2006/main">
        <w:br xmlns:w="http://schemas.openxmlformats.org/wordprocessingml/2006/main"/>
      </w:r>
    </w:p>
    <w:p>
      <w:r xmlns:w="http://schemas.openxmlformats.org/wordprocessingml/2006/main">
        <w:t xml:space="preserve">L167: We further assume n / N &lt;0.05, ie that the given population (resistors) has a range</w:t>
      </w:r>
      <w:r xmlns:w="http://schemas.openxmlformats.org/wordprocessingml/2006/main">
        <w:br xmlns:w="http://schemas.openxmlformats.org/wordprocessingml/2006/main"/>
      </w:r>
    </w:p>
    <w:p>
      <w:r xmlns:w="http://schemas.openxmlformats.org/wordprocessingml/2006/main">
        <w:t xml:space="preserve">L168: at least 1000 / 0.05 = 1000 * 20 = 20,000 resistors</w:t>
      </w:r>
      <w:r xmlns:w="http://schemas.openxmlformats.org/wordprocessingml/2006/main">
        <w:br xmlns:w="http://schemas.openxmlformats.org/wordprocessingml/2006/main"/>
      </w:r>
    </w:p>
    <w:p>
      <w:r xmlns:w="http://schemas.openxmlformats.org/wordprocessingml/2006/main">
        <w:t xml:space="preserve">L169: # Clopper - Pearson (exact) test</w:t>
      </w:r>
      <w:r xmlns:w="http://schemas.openxmlformats.org/wordprocessingml/2006/main">
        <w:br xmlns:w="http://schemas.openxmlformats.org/wordprocessingml/2006/main"/>
      </w:r>
    </w:p>
    <w:p>
      <w:r xmlns:w="http://schemas.openxmlformats.org/wordprocessingml/2006/main">
        <w:t xml:space="preserve">L170: # H0: pi = 0.01</w:t>
      </w:r>
      <w:r xmlns:w="http://schemas.openxmlformats.org/wordprocessingml/2006/main">
        <w:br xmlns:w="http://schemas.openxmlformats.org/wordprocessingml/2006/main"/>
      </w:r>
    </w:p>
    <w:p>
      <w:r xmlns:w="http://schemas.openxmlformats.org/wordprocessingml/2006/main">
        <w:t xml:space="preserve">L171: # Ha: pi &lt;&gt; 0.01</w:t>
      </w:r>
      <w:r xmlns:w="http://schemas.openxmlformats.org/wordprocessingml/2006/main">
        <w:br xmlns:w="http://schemas.openxmlformats.org/wordprocessingml/2006/main"/>
      </w:r>
    </w:p>
    <w:p>
      <w:r xmlns:w="http://schemas.openxmlformats.org/wordprocessingml/2006/main">
        <w:t xml:space="preserve">L172: # Clopper - Pearson (exact) test</w:t>
      </w:r>
      <w:r xmlns:w="http://schemas.openxmlformats.org/wordprocessingml/2006/main">
        <w:br xmlns:w="http://schemas.openxmlformats.org/wordprocessingml/2006/main"/>
      </w:r>
    </w:p>
    <w:p>
      <w:r xmlns:w="http://schemas.openxmlformats.org/wordprocessingml/2006/main">
        <w:t xml:space="preserve">L173: # H0: pi = 0.01</w:t>
      </w:r>
      <w:r xmlns:w="http://schemas.openxmlformats.org/wordprocessingml/2006/main">
        <w:br xmlns:w="http://schemas.openxmlformats.org/wordprocessingml/2006/main"/>
      </w:r>
    </w:p>
    <w:p>
      <w:r xmlns:w="http://schemas.openxmlformats.org/wordprocessingml/2006/main">
        <w:t xml:space="preserve">L174: # Ha: pi&gt; 0.01</w:t>
      </w:r>
      <w:r xmlns:w="http://schemas.openxmlformats.org/wordprocessingml/2006/main">
        <w:br xmlns:w="http://schemas.openxmlformats.org/wordprocessingml/2006/main"/>
      </w:r>
    </w:p>
    <w:p>
      <w:r xmlns:w="http://schemas.openxmlformats.org/wordprocessingml/2006/main">
        <w:t xml:space="preserve">L175: At the significance level of 0.05 we do not reject H0</w:t>
      </w:r>
      <w:r xmlns:w="http://schemas.openxmlformats.org/wordprocessingml/2006/main">
        <w:br xmlns:w="http://schemas.openxmlformats.org/wordprocessingml/2006/main"/>
      </w:r>
    </w:p>
    <w:p>
      <w:r xmlns:w="http://schemas.openxmlformats.org/wordprocessingml/2006/main">
        <w:t xml:space="preserve">L176: The share of defective resistors in production cannot be expected to be statistically significant</w:t>
      </w:r>
      <w:r xmlns:w="http://schemas.openxmlformats.org/wordprocessingml/2006/main">
        <w:br xmlns:w="http://schemas.openxmlformats.org/wordprocessingml/2006/main"/>
      </w:r>
    </w:p>
    <w:p>
      <w:r xmlns:w="http://schemas.openxmlformats.org/wordprocessingml/2006/main">
        <w:t xml:space="preserve">L177: exceeds 1%.</w:t>
      </w:r>
      <w:r xmlns:w="http://schemas.openxmlformats.org/wordprocessingml/2006/main">
        <w:br xmlns:w="http://schemas.openxmlformats.org/wordprocessingml/2006/main"/>
      </w:r>
    </w:p>
    <w:p>
      <w:r xmlns:w="http://schemas.openxmlformats.org/wordprocessingml/2006/main">
        <w:t xml:space="preserve">%%%%%%%%%% cv7</w:t>
      </w:r>
      <w:r xmlns:w="http://schemas.openxmlformats.org/wordprocessingml/2006/main">
        <w:br xmlns:w="http://schemas.openxmlformats.org/wordprocessingml/2006/main"/>
      </w:r>
    </w:p>
    <w:p>
      <w:r xmlns:w="http://schemas.openxmlformats.org/wordprocessingml/2006/main">
        <w:t xml:space="preserve">L0: # Exercise 7. Data preprocessing and exploratory analysis ## Adéla Vrtková, Martina Litschmannová, Michal Béreš</w:t>
      </w:r>
      <w:r xmlns:w="http://schemas.openxmlformats.org/wordprocessingml/2006/main">
        <w:br xmlns:w="http://schemas.openxmlformats.org/wordprocessingml/2006/main"/>
      </w:r>
    </w:p>
    <w:p>
      <w:r xmlns:w="http://schemas.openxmlformats.org/wordprocessingml/2006/main">
        <w:t xml:space="preserve">L1: # 1. Expansion feature packs - installation and loading</w:t>
      </w:r>
      <w:r xmlns:w="http://schemas.openxmlformats.org/wordprocessingml/2006/main">
        <w:br xmlns:w="http://schemas.openxmlformats.org/wordprocessingml/2006/main"/>
      </w:r>
    </w:p>
    <w:p>
      <w:r xmlns:w="http://schemas.openxmlformats.org/wordprocessingml/2006/main">
        <w:t xml:space="preserve">L2: You only need to install packages once (if you don't already have them)</w:t>
      </w:r>
      <w:r xmlns:w="http://schemas.openxmlformats.org/wordprocessingml/2006/main">
        <w:br xmlns:w="http://schemas.openxmlformats.org/wordprocessingml/2006/main"/>
      </w:r>
    </w:p>
    <w:p>
      <w:r xmlns:w="http://schemas.openxmlformats.org/wordprocessingml/2006/main">
        <w:t xml:space="preserve">L3: install.packages ("readxl")</w:t>
      </w:r>
      <w:r xmlns:w="http://schemas.openxmlformats.org/wordprocessingml/2006/main">
        <w:br xmlns:w="http://schemas.openxmlformats.org/wordprocessingml/2006/main"/>
      </w:r>
    </w:p>
    <w:p>
      <w:r xmlns:w="http://schemas.openxmlformats.org/wordprocessingml/2006/main">
        <w:t xml:space="preserve">L4: install.packages ("dplyr")</w:t>
      </w:r>
      <w:r xmlns:w="http://schemas.openxmlformats.org/wordprocessingml/2006/main">
        <w:br xmlns:w="http://schemas.openxmlformats.org/wordprocessingml/2006/main"/>
      </w:r>
    </w:p>
    <w:p>
      <w:r xmlns:w="http://schemas.openxmlformats.org/wordprocessingml/2006/main">
        <w:t xml:space="preserve">L5: install.packages ("openxlsx")</w:t>
      </w:r>
      <w:r xmlns:w="http://schemas.openxmlformats.org/wordprocessingml/2006/main">
        <w:br xmlns:w="http://schemas.openxmlformats.org/wordprocessingml/2006/main"/>
      </w:r>
    </w:p>
    <w:p>
      <w:r xmlns:w="http://schemas.openxmlformats.org/wordprocessingml/2006/main">
        <w:t xml:space="preserve">L6: Loading the package (must be repeated every time Rka is run, it is advisable to have it at the beginning of the script)</w:t>
      </w:r>
      <w:r xmlns:w="http://schemas.openxmlformats.org/wordprocessingml/2006/main">
        <w:br xmlns:w="http://schemas.openxmlformats.org/wordprocessingml/2006/main"/>
      </w:r>
    </w:p>
    <w:p>
      <w:r xmlns:w="http://schemas.openxmlformats.org/wordprocessingml/2006/main">
        <w:t xml:space="preserve">L7: contains notifications of overwritten functions or older versions of the package</w:t>
      </w:r>
      <w:r xmlns:w="http://schemas.openxmlformats.org/wordprocessingml/2006/main">
        <w:br xmlns:w="http://schemas.openxmlformats.org/wordprocessingml/2006/main"/>
      </w:r>
    </w:p>
    <w:p>
      <w:r xmlns:w="http://schemas.openxmlformats.org/wordprocessingml/2006/main">
        <w:t xml:space="preserve">L8: # 2. Working directory - where we load and where we store data</w:t>
      </w:r>
      <w:r xmlns:w="http://schemas.openxmlformats.org/wordprocessingml/2006/main">
        <w:br xmlns:w="http://schemas.openxmlformats.org/wordprocessingml/2006/main"/>
      </w:r>
    </w:p>
    <w:p>
      <w:r xmlns:w="http://schemas.openxmlformats.org/wordprocessingml/2006/main">
        <w:t xml:space="preserve">L9: - Attention, the current open folder in Rstudio, or the location of the Rskcript is not automatically a working directory</w:t>
      </w:r>
      <w:r xmlns:w="http://schemas.openxmlformats.org/wordprocessingml/2006/main">
        <w:br xmlns:w="http://schemas.openxmlformats.org/wordprocessingml/2006/main"/>
      </w:r>
    </w:p>
    <w:p>
      <w:r xmlns:w="http://schemas.openxmlformats.org/wordprocessingml/2006/main">
        <w:t xml:space="preserve">L10: Working directory listing</w:t>
      </w:r>
      <w:r xmlns:w="http://schemas.openxmlformats.org/wordprocessingml/2006/main">
        <w:br xmlns:w="http://schemas.openxmlformats.org/wordprocessingml/2006/main"/>
      </w:r>
    </w:p>
    <w:p>
      <w:r xmlns:w="http://schemas.openxmlformats.org/wordprocessingml/2006/main">
        <w:t xml:space="preserve">L11: Working directory settings -&gt; in quotation marks, full path (relative or absolute)</w:t>
      </w:r>
      <w:r xmlns:w="http://schemas.openxmlformats.org/wordprocessingml/2006/main">
        <w:br xmlns:w="http://schemas.openxmlformats.org/wordprocessingml/2006/main"/>
      </w:r>
    </w:p>
    <w:p>
      <w:r xmlns:w="http://schemas.openxmlformats.org/wordprocessingml/2006/main">
        <w:t xml:space="preserve">L12: Where are we now?</w:t>
      </w:r>
      <w:r xmlns:w="http://schemas.openxmlformats.org/wordprocessingml/2006/main">
        <w:br xmlns:w="http://schemas.openxmlformats.org/wordprocessingml/2006/main"/>
      </w:r>
    </w:p>
    <w:p>
      <w:r xmlns:w="http://schemas.openxmlformats.org/wordprocessingml/2006/main">
        <w:t xml:space="preserve">L13: back again</w:t>
      </w:r>
      <w:r xmlns:w="http://schemas.openxmlformats.org/wordprocessingml/2006/main">
        <w:br xmlns:w="http://schemas.openxmlformats.org/wordprocessingml/2006/main"/>
      </w:r>
    </w:p>
    <w:p>
      <w:r xmlns:w="http://schemas.openxmlformats.org/wordprocessingml/2006/main">
        <w:t xml:space="preserve">L14: control</w:t>
      </w:r>
      <w:r xmlns:w="http://schemas.openxmlformats.org/wordprocessingml/2006/main">
        <w:br xmlns:w="http://schemas.openxmlformats.org/wordprocessingml/2006/main"/>
      </w:r>
    </w:p>
    <w:p>
      <w:r xmlns:w="http://schemas.openxmlformats.org/wordprocessingml/2006/main">
        <w:t xml:space="preserve">L15: # 3. Load data file</w:t>
      </w:r>
      <w:r xmlns:w="http://schemas.openxmlformats.org/wordprocessingml/2006/main">
        <w:br xmlns:w="http://schemas.openxmlformats.org/wordprocessingml/2006/main"/>
      </w:r>
    </w:p>
    <w:p>
      <w:r xmlns:w="http://schemas.openxmlformats.org/wordprocessingml/2006/main">
        <w:t xml:space="preserve">L16: ## From CSV file</w:t>
      </w:r>
      <w:r xmlns:w="http://schemas.openxmlformats.org/wordprocessingml/2006/main">
        <w:br xmlns:w="http://schemas.openxmlformats.org/wordprocessingml/2006/main"/>
      </w:r>
    </w:p>
    <w:p>
      <w:r xmlns:w="http://schemas.openxmlformats.org/wordprocessingml/2006/main">
        <w:t xml:space="preserve">L17: Basic functions - read.table, read.csv, read.csv2, ... It depends mainly on the file format (.txt, .csv), on the so-called separator of individual values, decimal point / dot</w:t>
      </w:r>
      <w:r xmlns:w="http://schemas.openxmlformats.org/wordprocessingml/2006/main">
        <w:br xmlns:w="http://schemas.openxmlformats.org/wordprocessingml/2006/main"/>
      </w:r>
    </w:p>
    <w:p>
      <w:r xmlns:w="http://schemas.openxmlformats.org/wordprocessingml/2006/main">
        <w:t xml:space="preserve">L18: Load and save a data file in csv2 format from the working directory</w:t>
      </w:r>
      <w:r xmlns:w="http://schemas.openxmlformats.org/wordprocessingml/2006/main">
        <w:br xmlns:w="http://schemas.openxmlformats.org/wordprocessingml/2006/main"/>
      </w:r>
    </w:p>
    <w:p>
      <w:r xmlns:w="http://schemas.openxmlformats.org/wordprocessingml/2006/main">
        <w:t xml:space="preserve">L19: Load and save a csv2 data file from the local disk to the data frame</w:t>
      </w:r>
      <w:r xmlns:w="http://schemas.openxmlformats.org/wordprocessingml/2006/main">
        <w:br xmlns:w="http://schemas.openxmlformats.org/wordprocessingml/2006/main"/>
      </w:r>
    </w:p>
    <w:p>
      <w:r xmlns:w="http://schemas.openxmlformats.org/wordprocessingml/2006/main">
        <w:t xml:space="preserve">L20: Load and save a csv2 data file from the Internet to the data frame</w:t>
      </w:r>
      <w:r xmlns:w="http://schemas.openxmlformats.org/wordprocessingml/2006/main">
        <w:br xmlns:w="http://schemas.openxmlformats.org/wordprocessingml/2006/main"/>
      </w:r>
    </w:p>
    <w:p>
      <w:r xmlns:w="http://schemas.openxmlformats.org/wordprocessingml/2006/main">
        <w:t xml:space="preserve">L21: ## From Excel (xlsx file)</w:t>
      </w:r>
      <w:r xmlns:w="http://schemas.openxmlformats.org/wordprocessingml/2006/main">
        <w:br xmlns:w="http://schemas.openxmlformats.org/wordprocessingml/2006/main"/>
      </w:r>
    </w:p>
    <w:p>
      <w:r xmlns:w="http://schemas.openxmlformats.org/wordprocessingml/2006/main">
        <w:t xml:space="preserve">L22: Loading and saving a data file in xlsx format from the local disk to the data frame We use the function from the readxl package, which we expanded in the introduction</w:t>
      </w:r>
      <w:r xmlns:w="http://schemas.openxmlformats.org/wordprocessingml/2006/main">
        <w:br xmlns:w="http://schemas.openxmlformats.org/wordprocessingml/2006/main"/>
      </w:r>
    </w:p>
    <w:p>
      <w:r xmlns:w="http://schemas.openxmlformats.org/wordprocessingml/2006/main">
        <w:t xml:space="preserve">L23: worksheet specification in xlsx file</w:t>
      </w:r>
      <w:r xmlns:w="http://schemas.openxmlformats.org/wordprocessingml/2006/main">
        <w:br xmlns:w="http://schemas.openxmlformats.org/wordprocessingml/2006/main"/>
      </w:r>
    </w:p>
    <w:p>
      <w:r xmlns:w="http://schemas.openxmlformats.org/wordprocessingml/2006/main">
        <w:t xml:space="preserve">L24: lines to be skipped</w:t>
      </w:r>
      <w:r xmlns:w="http://schemas.openxmlformats.org/wordprocessingml/2006/main">
        <w:br xmlns:w="http://schemas.openxmlformats.org/wordprocessingml/2006/main"/>
      </w:r>
    </w:p>
    <w:p>
      <w:r xmlns:w="http://schemas.openxmlformats.org/wordprocessingml/2006/main">
        <w:t xml:space="preserve">L25: ## Remove unnecessary rows / columns and name rows / columns for easier data addressing</w:t>
      </w:r>
      <w:r xmlns:w="http://schemas.openxmlformats.org/wordprocessingml/2006/main">
        <w:br xmlns:w="http://schemas.openxmlformats.org/wordprocessingml/2006/main"/>
      </w:r>
    </w:p>
    <w:p>
      <w:r xmlns:w="http://schemas.openxmlformats.org/wordprocessingml/2006/main">
        <w:t xml:space="preserve">L26: Indexing with negative indexes returns everything except the index value</w:t>
      </w:r>
      <w:r xmlns:w="http://schemas.openxmlformats.org/wordprocessingml/2006/main">
        <w:br xmlns:w="http://schemas.openxmlformats.org/wordprocessingml/2006/main"/>
      </w:r>
    </w:p>
    <w:p>
      <w:r xmlns:w="http://schemas.openxmlformats.org/wordprocessingml/2006/main">
        <w:t xml:space="preserve">L27: do not mix negative and positive indices!</w:t>
      </w:r>
      <w:r xmlns:w="http://schemas.openxmlformats.org/wordprocessingml/2006/main">
        <w:br xmlns:w="http://schemas.openxmlformats.org/wordprocessingml/2006/main"/>
      </w:r>
    </w:p>
    <w:p>
      <w:r xmlns:w="http://schemas.openxmlformats.org/wordprocessingml/2006/main">
        <w:t xml:space="preserve">L28: delete the first column with indexes</w:t>
      </w:r>
      <w:r xmlns:w="http://schemas.openxmlformats.org/wordprocessingml/2006/main">
        <w:br xmlns:w="http://schemas.openxmlformats.org/wordprocessingml/2006/main"/>
      </w:r>
    </w:p>
    <w:p>
      <w:r xmlns:w="http://schemas.openxmlformats.org/wordprocessingml/2006/main">
        <w:t xml:space="preserve">L29: Rename columns - if necessary</w:t>
      </w:r>
      <w:r xmlns:w="http://schemas.openxmlformats.org/wordprocessingml/2006/main">
        <w:br xmlns:w="http://schemas.openxmlformats.org/wordprocessingml/2006/main"/>
      </w:r>
    </w:p>
    <w:p>
      <w:r xmlns:w="http://schemas.openxmlformats.org/wordprocessingml/2006/main">
        <w:t xml:space="preserve">L30: #### Note (which is good to read until the end ....)</w:t>
      </w:r>
      <w:r xmlns:w="http://schemas.openxmlformats.org/wordprocessingml/2006/main">
        <w:br xmlns:w="http://schemas.openxmlformats.org/wordprocessingml/2006/main"/>
      </w:r>
    </w:p>
    <w:p>
      <w:r xmlns:w="http://schemas.openxmlformats.org/wordprocessingml/2006/main">
        <w:t xml:space="preserve">L31: (in Rstudio) it is possible to import using "Import Dataset" from the Environment window without having to write the code. In this case, however, there must be no special characters (hooks, commas) in the "path" to the file. Otherwise, an error will appear. The object imported this way will be in the new RSstudio as type "tibble". This is a more modern "data.frame" and in some features it can cause problems and throw errors! You can easily convert this object to type data.frame using ** as.data.frame () ** If you have a problem with a function that does not take a column from "tibble" as non-numeric output, you can fix it with the command pull: data [, 1] replace pull (data, 1)</w:t>
      </w:r>
      <w:r xmlns:w="http://schemas.openxmlformats.org/wordprocessingml/2006/main">
        <w:br xmlns:w="http://schemas.openxmlformats.org/wordprocessingml/2006/main"/>
      </w:r>
    </w:p>
    <w:p>
      <w:r xmlns:w="http://schemas.openxmlformats.org/wordprocessingml/2006/main">
        <w:t xml:space="preserve">L32: # 4. Pre-processing data + Dplyr library</w:t>
      </w:r>
      <w:r xmlns:w="http://schemas.openxmlformats.org/wordprocessingml/2006/main">
        <w:br xmlns:w="http://schemas.openxmlformats.org/wordprocessingml/2006/main"/>
      </w:r>
    </w:p>
    <w:p>
      <w:r xmlns:w="http://schemas.openxmlformats.org/wordprocessingml/2006/main">
        <w:t xml:space="preserve">L33: ### Overview of Dplyr library functions</w:t>
      </w:r>
      <w:r xmlns:w="http://schemas.openxmlformats.org/wordprocessingml/2006/main">
        <w:br xmlns:w="http://schemas.openxmlformats.org/wordprocessingml/2006/main"/>
      </w:r>
    </w:p>
    <w:p>
      <w:r xmlns:w="http://schemas.openxmlformats.org/wordprocessingml/2006/main">
        <w:t xml:space="preserve">L34: - **%&gt;% ** is a so-called pipe operator, a typical use is "res = data%&gt;% operation", where the result is a data-driven operation - ** select (...) ** is one of the operations which we can insert into the "pipe" operator - used to select data</w:t>
      </w:r>
      <w:r xmlns:w="http://schemas.openxmlformats.org/wordprocessingml/2006/main">
        <w:br xmlns:w="http://schemas.openxmlformats.org/wordprocessingml/2006/main"/>
      </w:r>
    </w:p>
    <w:p>
      <w:r xmlns:w="http://schemas.openxmlformats.org/wordprocessingml/2006/main">
        <w:t xml:space="preserve">L35: - select (1) - selects the first column</w:t>
      </w:r>
      <w:r xmlns:w="http://schemas.openxmlformats.org/wordprocessingml/2006/main">
        <w:br xmlns:w="http://schemas.openxmlformats.org/wordprocessingml/2006/main"/>
      </w:r>
    </w:p>
    <w:p>
      <w:r xmlns:w="http://schemas.openxmlformats.org/wordprocessingml/2006/main">
        <w:t xml:space="preserve">L36: - select (A5) - selects the column named A5</w:t>
      </w:r>
      <w:r xmlns:w="http://schemas.openxmlformats.org/wordprocessingml/2006/main">
        <w:br xmlns:w="http://schemas.openxmlformats.org/wordprocessingml/2006/main"/>
      </w:r>
    </w:p>
    <w:p>
      <w:r xmlns:w="http://schemas.openxmlformats.org/wordprocessingml/2006/main">
        <w:t xml:space="preserve">L37: - select (1,3,5) - selects columns 1,3,5</w:t>
      </w:r>
      <w:r xmlns:w="http://schemas.openxmlformats.org/wordprocessingml/2006/main">
        <w:br xmlns:w="http://schemas.openxmlformats.org/wordprocessingml/2006/main"/>
      </w:r>
    </w:p>
    <w:p>
      <w:r xmlns:w="http://schemas.openxmlformats.org/wordprocessingml/2006/main">
        <w:t xml:space="preserve">L38: - ** mutate (new_column = ...) ** is an operation that produces a new data column in the data frame using the specified calculation over the current columns</w:t>
      </w:r>
      <w:r xmlns:w="http://schemas.openxmlformats.org/wordprocessingml/2006/main">
        <w:br xmlns:w="http://schemas.openxmlformats.org/wordprocessingml/2006/main"/>
      </w:r>
    </w:p>
    <w:p>
      <w:r xmlns:w="http://schemas.openxmlformats.org/wordprocessingml/2006/main">
        <w:t xml:space="preserve">L39: - data%&gt;% mutate (C = AB) produces a new column named "C" in the "data" data frame as the difference of the values in the existing columns "A" and "B"</w:t>
      </w:r>
      <w:r xmlns:w="http://schemas.openxmlformats.org/wordprocessingml/2006/main">
        <w:br xmlns:w="http://schemas.openxmlformats.org/wordprocessingml/2006/main"/>
      </w:r>
    </w:p>
    <w:p>
      <w:r xmlns:w="http://schemas.openxmlformats.org/wordprocessingml/2006/main">
        <w:t xml:space="preserve">L40: - ** filter (...) ** filters values from the data that meet the specified requirements</w:t>
      </w:r>
      <w:r xmlns:w="http://schemas.openxmlformats.org/wordprocessingml/2006/main">
        <w:br xmlns:w="http://schemas.openxmlformats.org/wordprocessingml/2006/main"/>
      </w:r>
    </w:p>
    <w:p>
      <w:r xmlns:w="http://schemas.openxmlformats.org/wordprocessingml/2006/main">
        <w:t xml:space="preserve">L41: - data%&gt;% filter (manufacturer == "A" | manufacturer == "B") returns a data file that has only "A" or "B" values in the "manufacturer" column</w:t>
      </w:r>
      <w:r xmlns:w="http://schemas.openxmlformats.org/wordprocessingml/2006/main">
        <w:br xmlns:w="http://schemas.openxmlformats.org/wordprocessingml/2006/main"/>
      </w:r>
    </w:p>
    <w:p>
      <w:r xmlns:w="http://schemas.openxmlformats.org/wordprocessingml/2006/main">
        <w:t xml:space="preserve">L42: - data%&gt;% filter (manufacturer == "A", values&gt; 1000) if we write the requirements in a row (separated by a comma) we understand it as and at the same time</w:t>
      </w:r>
      <w:r xmlns:w="http://schemas.openxmlformats.org/wordprocessingml/2006/main">
        <w:br xmlns:w="http://schemas.openxmlformats.org/wordprocessingml/2006/main"/>
      </w:r>
    </w:p>
    <w:p>
      <w:r xmlns:w="http://schemas.openxmlformats.org/wordprocessingml/2006/main">
        <w:t xml:space="preserve">L43: - ** summarize (...) ** calculate the prescribed numerical characteristics within the specified columns (suitable for combination with group.by)</w:t>
      </w:r>
      <w:r xmlns:w="http://schemas.openxmlformats.org/wordprocessingml/2006/main">
        <w:br xmlns:w="http://schemas.openxmlformats.org/wordprocessingml/2006/main"/>
      </w:r>
    </w:p>
    <w:p>
      <w:r xmlns:w="http://schemas.openxmlformats.org/wordprocessingml/2006/main">
        <w:t xml:space="preserve">L44: - data%&gt;% summarize (prum = mean (kap5), median = median (kap5))</w:t>
      </w:r>
      <w:r xmlns:w="http://schemas.openxmlformats.org/wordprocessingml/2006/main">
        <w:br xmlns:w="http://schemas.openxmlformats.org/wordprocessingml/2006/main"/>
      </w:r>
    </w:p>
    <w:p>
      <w:r xmlns:w="http://schemas.openxmlformats.org/wordprocessingml/2006/main">
        <w:t xml:space="preserve">L45: - ** arrange (...) ** ascending or descending row order</w:t>
      </w:r>
      <w:r xmlns:w="http://schemas.openxmlformats.org/wordprocessingml/2006/main">
        <w:br xmlns:w="http://schemas.openxmlformats.org/wordprocessingml/2006/main"/>
      </w:r>
    </w:p>
    <w:p>
      <w:r xmlns:w="http://schemas.openxmlformats.org/wordprocessingml/2006/main">
        <w:t xml:space="preserve">L46: - data%&gt;% arrange ascending</w:t>
      </w:r>
      <w:r xmlns:w="http://schemas.openxmlformats.org/wordprocessingml/2006/main">
        <w:br xmlns:w="http://schemas.openxmlformats.org/wordprocessingml/2006/main"/>
      </w:r>
    </w:p>
    <w:p>
      <w:r xmlns:w="http://schemas.openxmlformats.org/wordprocessingml/2006/main">
        <w:t xml:space="preserve">L47: - data%&gt;% arrange (desc) descending</w:t>
      </w:r>
      <w:r xmlns:w="http://schemas.openxmlformats.org/wordprocessingml/2006/main">
        <w:br xmlns:w="http://schemas.openxmlformats.org/wordprocessingml/2006/main"/>
      </w:r>
    </w:p>
    <w:p>
      <w:r xmlns:w="http://schemas.openxmlformats.org/wordprocessingml/2006/main">
        <w:t xml:space="preserve">L48: - ** group_by (...) ** grouping of data according to unique values in the specified column</w:t>
      </w:r>
      <w:r xmlns:w="http://schemas.openxmlformats.org/wordprocessingml/2006/main">
        <w:br xmlns:w="http://schemas.openxmlformats.org/wordprocessingml/2006/main"/>
      </w:r>
    </w:p>
    <w:p>
      <w:r xmlns:w="http://schemas.openxmlformats.org/wordprocessingml/2006/main">
        <w:t xml:space="preserve">L49: - data%&gt;% group_by (manufacturer)</w:t>
      </w:r>
      <w:r xmlns:w="http://schemas.openxmlformats.org/wordprocessingml/2006/main">
        <w:br xmlns:w="http://schemas.openxmlformats.org/wordprocessingml/2006/main"/>
      </w:r>
    </w:p>
    <w:p>
      <w:r xmlns:w="http://schemas.openxmlformats.org/wordprocessingml/2006/main">
        <w:t xml:space="preserve">L50: Very useful Dgasr "cheat sheet" can be found here: https://github.com/rstudio/cheatsheets/raw/master/data-transformation.pdf</w:t>
      </w:r>
      <w:r xmlns:w="http://schemas.openxmlformats.org/wordprocessingml/2006/main">
        <w:br xmlns:w="http://schemas.openxmlformats.org/wordprocessingml/2006/main"/>
      </w:r>
    </w:p>
    <w:p>
      <w:r xmlns:w="http://schemas.openxmlformats.org/wordprocessingml/2006/main">
        <w:t xml:space="preserve">L51: ### Column / row selections</w:t>
      </w:r>
      <w:r xmlns:w="http://schemas.openxmlformats.org/wordprocessingml/2006/main">
        <w:br xmlns:w="http://schemas.openxmlformats.org/wordprocessingml/2006/main"/>
      </w:r>
    </w:p>
    <w:p>
      <w:r xmlns:w="http://schemas.openxmlformats.org/wordprocessingml/2006/main">
        <w:t xml:space="preserve">L52: Data file listing</w:t>
      </w:r>
      <w:r xmlns:w="http://schemas.openxmlformats.org/wordprocessingml/2006/main">
        <w:br xmlns:w="http://schemas.openxmlformats.org/wordprocessingml/2006/main"/>
      </w:r>
    </w:p>
    <w:p>
      <w:r xmlns:w="http://schemas.openxmlformats.org/wordprocessingml/2006/main">
        <w:t xml:space="preserve">L53: Display of the first six lines</w:t>
      </w:r>
      <w:r xmlns:w="http://schemas.openxmlformats.org/wordprocessingml/2006/main">
        <w:br xmlns:w="http://schemas.openxmlformats.org/wordprocessingml/2006/main"/>
      </w:r>
    </w:p>
    <w:p>
      <w:r xmlns:w="http://schemas.openxmlformats.org/wordprocessingml/2006/main">
        <w:t xml:space="preserve">L54: Display of the last six lines</w:t>
      </w:r>
      <w:r xmlns:w="http://schemas.openxmlformats.org/wordprocessingml/2006/main">
        <w:br xmlns:w="http://schemas.openxmlformats.org/wordprocessingml/2006/main"/>
      </w:r>
    </w:p>
    <w:p>
      <w:r xmlns:w="http://schemas.openxmlformats.org/wordprocessingml/2006/main">
        <w:t xml:space="preserve">L55: Display of line 10</w:t>
      </w:r>
      <w:r xmlns:w="http://schemas.openxmlformats.org/wordprocessingml/2006/main">
        <w:br xmlns:w="http://schemas.openxmlformats.org/wordprocessingml/2006/main"/>
      </w:r>
    </w:p>
    <w:p>
      <w:r xmlns:w="http://schemas.openxmlformats.org/wordprocessingml/2006/main">
        <w:t xml:space="preserve">L56: Display of the 3rd column - several ways</w:t>
      </w:r>
      <w:r xmlns:w="http://schemas.openxmlformats.org/wordprocessingml/2006/main">
        <w:br xmlns:w="http://schemas.openxmlformats.org/wordprocessingml/2006/main"/>
      </w:r>
    </w:p>
    <w:p>
      <w:r xmlns:w="http://schemas.openxmlformats.org/wordprocessingml/2006/main">
        <w:t xml:space="preserve">L57: or (if we know the name of the variable written in the 3rd column)</w:t>
      </w:r>
      <w:r xmlns:w="http://schemas.openxmlformats.org/wordprocessingml/2006/main">
        <w:br xmlns:w="http://schemas.openxmlformats.org/wordprocessingml/2006/main"/>
      </w:r>
    </w:p>
    <w:p>
      <w:r xmlns:w="http://schemas.openxmlformats.org/wordprocessingml/2006/main">
        <w:t xml:space="preserve">L58: or using the dplyr package select function, which selects the selected columns</w:t>
      </w:r>
      <w:r xmlns:w="http://schemas.openxmlformats.org/wordprocessingml/2006/main">
        <w:br xmlns:w="http://schemas.openxmlformats.org/wordprocessingml/2006/main"/>
      </w:r>
    </w:p>
    <w:p>
      <w:r xmlns:w="http://schemas.openxmlformats.org/wordprocessingml/2006/main">
        <w:t xml:space="preserve">L59: &lt;hr&gt;</w:t>
      </w:r>
      <w:r xmlns:w="http://schemas.openxmlformats.org/wordprocessingml/2006/main">
        <w:br xmlns:w="http://schemas.openxmlformats.org/wordprocessingml/2006/main"/>
      </w:r>
    </w:p>
    <w:p>
      <w:r xmlns:w="http://schemas.openxmlformats.org/wordprocessingml/2006/main">
        <w:t xml:space="preserve">L60: Save the first and fifth columns of data. frames data to data. framework attempt</w:t>
      </w:r>
      <w:r xmlns:w="http://schemas.openxmlformats.org/wordprocessingml/2006/main">
        <w:br xmlns:w="http://schemas.openxmlformats.org/wordprocessingml/2006/main"/>
      </w:r>
    </w:p>
    <w:p>
      <w:r xmlns:w="http://schemas.openxmlformats.org/wordprocessingml/2006/main">
        <w:t xml:space="preserve">L61: or using the dplyr function</w:t>
      </w:r>
      <w:r xmlns:w="http://schemas.openxmlformats.org/wordprocessingml/2006/main">
        <w:br xmlns:w="http://schemas.openxmlformats.org/wordprocessingml/2006/main"/>
      </w:r>
    </w:p>
    <w:p>
      <w:r xmlns:w="http://schemas.openxmlformats.org/wordprocessingml/2006/main">
        <w:t xml:space="preserve">L62: or by name</w:t>
      </w:r>
      <w:r xmlns:w="http://schemas.openxmlformats.org/wordprocessingml/2006/main">
        <w:br xmlns:w="http://schemas.openxmlformats.org/wordprocessingml/2006/main"/>
      </w:r>
    </w:p>
    <w:p>
      <w:r xmlns:w="http://schemas.openxmlformats.org/wordprocessingml/2006/main">
        <w:t xml:space="preserve">L63: &lt;hr&gt; Exclude data from the file.</w:t>
      </w:r>
      <w:r xmlns:w="http://schemas.openxmlformats.org/wordprocessingml/2006/main">
        <w:br xmlns:w="http://schemas.openxmlformats.org/wordprocessingml/2006/main"/>
      </w:r>
    </w:p>
    <w:p>
      <w:r xmlns:w="http://schemas.openxmlformats.org/wordprocessingml/2006/main">
        <w:t xml:space="preserve">L64: Exclude the first and fifth columns from the data. data frames and data storage. framework attempt</w:t>
      </w:r>
      <w:r xmlns:w="http://schemas.openxmlformats.org/wordprocessingml/2006/main">
        <w:br xmlns:w="http://schemas.openxmlformats.org/wordprocessingml/2006/main"/>
      </w:r>
    </w:p>
    <w:p>
      <w:r xmlns:w="http://schemas.openxmlformats.org/wordprocessingml/2006/main">
        <w:t xml:space="preserve">L65: or using dplyr</w:t>
      </w:r>
      <w:r xmlns:w="http://schemas.openxmlformats.org/wordprocessingml/2006/main">
        <w:br xmlns:w="http://schemas.openxmlformats.org/wordprocessingml/2006/main"/>
      </w:r>
    </w:p>
    <w:p>
      <w:r xmlns:w="http://schemas.openxmlformats.org/wordprocessingml/2006/main">
        <w:t xml:space="preserve">L66: or by name</w:t>
      </w:r>
      <w:r xmlns:w="http://schemas.openxmlformats.org/wordprocessingml/2006/main">
        <w:br xmlns:w="http://schemas.openxmlformats.org/wordprocessingml/2006/main"/>
      </w:r>
    </w:p>
    <w:p>
      <w:r xmlns:w="http://schemas.openxmlformats.org/wordprocessingml/2006/main">
        <w:t xml:space="preserve">L67: &lt;hr&gt; Modification of data into several smaller logical units with different structure Note. when storing data, we think of clarity in names</w:t>
      </w:r>
      <w:r xmlns:w="http://schemas.openxmlformats.org/wordprocessingml/2006/main">
        <w:br xmlns:w="http://schemas.openxmlformats.org/wordprocessingml/2006/main"/>
      </w:r>
    </w:p>
    <w:p>
      <w:r xmlns:w="http://schemas.openxmlformats.org/wordprocessingml/2006/main">
        <w:t xml:space="preserve">L68: ### Basic conversion of a simple data matrix into a standard data format - stack (...)</w:t>
      </w:r>
      <w:r xmlns:w="http://schemas.openxmlformats.org/wordprocessingml/2006/main">
        <w:br xmlns:w="http://schemas.openxmlformats.org/wordprocessingml/2006/main"/>
      </w:r>
    </w:p>
    <w:p>
      <w:r xmlns:w="http://schemas.openxmlformats.org/wordprocessingml/2006/main">
        <w:t xml:space="preserve">L69: from the data we select those columns that correspond to measurements after 5 cycles</w:t>
      </w:r>
      <w:r xmlns:w="http://schemas.openxmlformats.org/wordprocessingml/2006/main">
        <w:br xmlns:w="http://schemas.openxmlformats.org/wordprocessingml/2006/main"/>
      </w:r>
    </w:p>
    <w:p>
      <w:r xmlns:w="http://schemas.openxmlformats.org/wordprocessingml/2006/main">
        <w:t xml:space="preserve">L70: Rename columns</w:t>
      </w:r>
      <w:r xmlns:w="http://schemas.openxmlformats.org/wordprocessingml/2006/main">
        <w:br xmlns:w="http://schemas.openxmlformats.org/wordprocessingml/2006/main"/>
      </w:r>
    </w:p>
    <w:p>
      <w:r xmlns:w="http://schemas.openxmlformats.org/wordprocessingml/2006/main">
        <w:t xml:space="preserve">L71: and transfer to st. data format</w:t>
      </w:r>
      <w:r xmlns:w="http://schemas.openxmlformats.org/wordprocessingml/2006/main">
        <w:br xmlns:w="http://schemas.openxmlformats.org/wordprocessingml/2006/main"/>
      </w:r>
    </w:p>
    <w:p>
      <w:r xmlns:w="http://schemas.openxmlformats.org/wordprocessingml/2006/main">
        <w:t xml:space="preserve">L72: and edit the column names once more</w:t>
      </w:r>
      <w:r xmlns:w="http://schemas.openxmlformats.org/wordprocessingml/2006/main">
        <w:br xmlns:w="http://schemas.openxmlformats.org/wordprocessingml/2006/main"/>
      </w:r>
    </w:p>
    <w:p>
      <w:r xmlns:w="http://schemas.openxmlformats.org/wordprocessingml/2006/main">
        <w:t xml:space="preserve">L73: Do the same for measurements performed after 100 cycles</w:t>
      </w:r>
      <w:r xmlns:w="http://schemas.openxmlformats.org/wordprocessingml/2006/main">
        <w:br xmlns:w="http://schemas.openxmlformats.org/wordprocessingml/2006/main"/>
      </w:r>
    </w:p>
    <w:p>
      <w:r xmlns:w="http://schemas.openxmlformats.org/wordprocessingml/2006/main">
        <w:t xml:space="preserve">L74: we select from the data those columns that correspond to measurements after 100 cycles</w:t>
      </w:r>
      <w:r xmlns:w="http://schemas.openxmlformats.org/wordprocessingml/2006/main">
        <w:br xmlns:w="http://schemas.openxmlformats.org/wordprocessingml/2006/main"/>
      </w:r>
    </w:p>
    <w:p>
      <w:r xmlns:w="http://schemas.openxmlformats.org/wordprocessingml/2006/main">
        <w:t xml:space="preserve">L75: Rename columns</w:t>
      </w:r>
      <w:r xmlns:w="http://schemas.openxmlformats.org/wordprocessingml/2006/main">
        <w:br xmlns:w="http://schemas.openxmlformats.org/wordprocessingml/2006/main"/>
      </w:r>
    </w:p>
    <w:p>
      <w:r xmlns:w="http://schemas.openxmlformats.org/wordprocessingml/2006/main">
        <w:t xml:space="preserve">L76: and transfer to st. data format</w:t>
      </w:r>
      <w:r xmlns:w="http://schemas.openxmlformats.org/wordprocessingml/2006/main">
        <w:br xmlns:w="http://schemas.openxmlformats.org/wordprocessingml/2006/main"/>
      </w:r>
    </w:p>
    <w:p>
      <w:r xmlns:w="http://schemas.openxmlformats.org/wordprocessingml/2006/main">
        <w:t xml:space="preserve">L77: and edit the column names once more</w:t>
      </w:r>
      <w:r xmlns:w="http://schemas.openxmlformats.org/wordprocessingml/2006/main">
        <w:br xmlns:w="http://schemas.openxmlformats.org/wordprocessingml/2006/main"/>
      </w:r>
    </w:p>
    <w:p>
      <w:r xmlns:w="http://schemas.openxmlformats.org/wordprocessingml/2006/main">
        <w:t xml:space="preserve">L78: Finally, we will create a data file in st. data format with all data</w:t>
      </w:r>
      <w:r xmlns:w="http://schemas.openxmlformats.org/wordprocessingml/2006/main">
        <w:br xmlns:w="http://schemas.openxmlformats.org/wordprocessingml/2006/main"/>
      </w:r>
    </w:p>
    <w:p>
      <w:r xmlns:w="http://schemas.openxmlformats.org/wordprocessingml/2006/main">
        <w:t xml:space="preserve">L79: merge "by columns"</w:t>
      </w:r>
      <w:r xmlns:w="http://schemas.openxmlformats.org/wordprocessingml/2006/main">
        <w:br xmlns:w="http://schemas.openxmlformats.org/wordprocessingml/2006/main"/>
      </w:r>
    </w:p>
    <w:p>
      <w:r xmlns:w="http://schemas.openxmlformats.org/wordprocessingml/2006/main">
        <w:t xml:space="preserve">L80: omit the extra second column</w:t>
      </w:r>
      <w:r xmlns:w="http://schemas.openxmlformats.org/wordprocessingml/2006/main">
        <w:br xmlns:w="http://schemas.openxmlformats.org/wordprocessingml/2006/main"/>
      </w:r>
    </w:p>
    <w:p>
      <w:r xmlns:w="http://schemas.openxmlformats.org/wordprocessingml/2006/main">
        <w:t xml:space="preserve">L81: omit rows with NA values</w:t>
      </w:r>
      <w:r xmlns:w="http://schemas.openxmlformats.org/wordprocessingml/2006/main">
        <w:br xmlns:w="http://schemas.openxmlformats.org/wordprocessingml/2006/main"/>
      </w:r>
    </w:p>
    <w:p>
      <w:r xmlns:w="http://schemas.openxmlformats.org/wordprocessingml/2006/main">
        <w:t xml:space="preserve">L82: ** !!! Handle the na.omit function extremely carefully so that you do not inadvertently lose data !!! **</w:t>
      </w:r>
      <w:r xmlns:w="http://schemas.openxmlformats.org/wordprocessingml/2006/main">
        <w:br xmlns:w="http://schemas.openxmlformats.org/wordprocessingml/2006/main"/>
      </w:r>
    </w:p>
    <w:p>
      <w:r xmlns:w="http://schemas.openxmlformats.org/wordprocessingml/2006/main">
        <w:t xml:space="preserve">L83: &lt;hr&gt;</w:t>
      </w:r>
      <w:r xmlns:w="http://schemas.openxmlformats.org/wordprocessingml/2006/main">
        <w:br xmlns:w="http://schemas.openxmlformats.org/wordprocessingml/2006/main"/>
      </w:r>
    </w:p>
    <w:p>
      <w:r xmlns:w="http://schemas.openxmlformats.org/wordprocessingml/2006/main">
        <w:t xml:space="preserve">L84: ### Defining new columns in a data frame</w:t>
      </w:r>
      <w:r xmlns:w="http://schemas.openxmlformats.org/wordprocessingml/2006/main">
        <w:br xmlns:w="http://schemas.openxmlformats.org/wordprocessingml/2006/main"/>
      </w:r>
    </w:p>
    <w:p>
      <w:r xmlns:w="http://schemas.openxmlformats.org/wordprocessingml/2006/main">
        <w:t xml:space="preserve">L85: Defining a new drop variable</w:t>
      </w:r>
      <w:r xmlns:w="http://schemas.openxmlformats.org/wordprocessingml/2006/main">
        <w:br xmlns:w="http://schemas.openxmlformats.org/wordprocessingml/2006/main"/>
      </w:r>
    </w:p>
    <w:p>
      <w:r xmlns:w="http://schemas.openxmlformats.org/wordprocessingml/2006/main">
        <w:t xml:space="preserve">L86: or using a function from the dplyr package</w:t>
      </w:r>
      <w:r xmlns:w="http://schemas.openxmlformats.org/wordprocessingml/2006/main">
        <w:br xmlns:w="http://schemas.openxmlformats.org/wordprocessingml/2006/main"/>
      </w:r>
    </w:p>
    <w:p>
      <w:r xmlns:w="http://schemas.openxmlformats.org/wordprocessingml/2006/main">
        <w:t xml:space="preserve">L87: ### Select data from standard data format</w:t>
      </w:r>
      <w:r xmlns:w="http://schemas.openxmlformats.org/wordprocessingml/2006/main">
        <w:br xmlns:w="http://schemas.openxmlformats.org/wordprocessingml/2006/main"/>
      </w:r>
    </w:p>
    <w:p>
      <w:r xmlns:w="http://schemas.openxmlformats.org/wordprocessingml/2006/main">
        <w:t xml:space="preserve">L88: May be useful - create separate variables</w:t>
      </w:r>
      <w:r xmlns:w="http://schemas.openxmlformats.org/wordprocessingml/2006/main">
        <w:br xmlns:w="http://schemas.openxmlformats.org/wordprocessingml/2006/main"/>
      </w:r>
    </w:p>
    <w:p>
      <w:r xmlns:w="http://schemas.openxmlformats.org/wordprocessingml/2006/main">
        <w:t xml:space="preserve">L89: Class (type) numeric</w:t>
      </w:r>
      <w:r xmlns:w="http://schemas.openxmlformats.org/wordprocessingml/2006/main">
        <w:br xmlns:w="http://schemas.openxmlformats.org/wordprocessingml/2006/main"/>
      </w:r>
    </w:p>
    <w:p>
      <w:r xmlns:w="http://schemas.openxmlformats.org/wordprocessingml/2006/main">
        <w:t xml:space="preserve">L90: as follows with a data frame result</w:t>
      </w:r>
      <w:r xmlns:w="http://schemas.openxmlformats.org/wordprocessingml/2006/main">
        <w:br xmlns:w="http://schemas.openxmlformats.org/wordprocessingml/2006/main"/>
      </w:r>
    </w:p>
    <w:p>
      <w:r xmlns:w="http://schemas.openxmlformats.org/wordprocessingml/2006/main">
        <w:t xml:space="preserve">L91: filters rows corresponding to manufacturer A</w:t>
      </w:r>
      <w:r xmlns:w="http://schemas.openxmlformats.org/wordprocessingml/2006/main">
        <w:br xmlns:w="http://schemas.openxmlformats.org/wordprocessingml/2006/main"/>
      </w:r>
    </w:p>
    <w:p>
      <w:r xmlns:w="http://schemas.openxmlformats.org/wordprocessingml/2006/main">
        <w:t xml:space="preserve">L92: Selects only the values in column kap5,</w:t>
      </w:r>
      <w:r xmlns:w="http://schemas.openxmlformats.org/wordprocessingml/2006/main">
        <w:br xmlns:w="http://schemas.openxmlformats.org/wordprocessingml/2006/main"/>
      </w:r>
    </w:p>
    <w:p>
      <w:r xmlns:w="http://schemas.openxmlformats.org/wordprocessingml/2006/main">
        <w:t xml:space="preserve">L93: Other separate variables (only one method specified)</w:t>
      </w:r>
      <w:r xmlns:w="http://schemas.openxmlformats.org/wordprocessingml/2006/main">
        <w:br xmlns:w="http://schemas.openxmlformats.org/wordprocessingml/2006/main"/>
      </w:r>
    </w:p>
    <w:p>
      <w:r xmlns:w="http://schemas.openxmlformats.org/wordprocessingml/2006/main">
        <w:t xml:space="preserve">L94: ### More detailed window for Dplyr library functions - work on data in standard data format</w:t>
      </w:r>
      <w:r xmlns:w="http://schemas.openxmlformats.org/wordprocessingml/2006/main">
        <w:br xmlns:w="http://schemas.openxmlformats.org/wordprocessingml/2006/main"/>
      </w:r>
    </w:p>
    <w:p>
      <w:r xmlns:w="http://schemas.openxmlformats.org/wordprocessingml/2006/main">
        <w:t xml:space="preserve">L95: It is necessary to apply to data in st. data format !!! Pipe operator%&gt;% - helps with chaining functions - in the new RSstudio shortcut key Ctrl + Shift + M</w:t>
      </w:r>
      <w:r xmlns:w="http://schemas.openxmlformats.org/wordprocessingml/2006/main">
        <w:br xmlns:w="http://schemas.openxmlformats.org/wordprocessingml/2006/main"/>
      </w:r>
    </w:p>
    <w:p>
      <w:r xmlns:w="http://schemas.openxmlformats.org/wordprocessingml/2006/main">
        <w:t xml:space="preserve">L96: #### filter - applies a filter to the given column</w:t>
      </w:r>
      <w:r xmlns:w="http://schemas.openxmlformats.org/wordprocessingml/2006/main">
        <w:br xmlns:w="http://schemas.openxmlformats.org/wordprocessingml/2006/main"/>
      </w:r>
    </w:p>
    <w:p>
      <w:r xmlns:w="http://schemas.openxmlformats.org/wordprocessingml/2006/main">
        <w:t xml:space="preserve">L97: filter - selects / filters rows based on given conditions</w:t>
      </w:r>
      <w:r xmlns:w="http://schemas.openxmlformats.org/wordprocessingml/2006/main">
        <w:br xmlns:w="http://schemas.openxmlformats.org/wordprocessingml/2006/main"/>
      </w:r>
    </w:p>
    <w:p>
      <w:r xmlns:w="http://schemas.openxmlformats.org/wordprocessingml/2006/main">
        <w:t xml:space="preserve">L98: Selection of products from the manufacturer</w:t>
      </w:r>
      <w:r xmlns:w="http://schemas.openxmlformats.org/wordprocessingml/2006/main">
        <w:br xmlns:w="http://schemas.openxmlformats.org/wordprocessingml/2006/main"/>
      </w:r>
    </w:p>
    <w:p>
      <w:r xmlns:w="http://schemas.openxmlformats.org/wordprocessingml/2006/main">
        <w:t xml:space="preserve">L99: Selection of products from manufacturer A or B</w:t>
      </w:r>
      <w:r xmlns:w="http://schemas.openxmlformats.org/wordprocessingml/2006/main">
        <w:br xmlns:w="http://schemas.openxmlformats.org/wordprocessingml/2006/main"/>
      </w:r>
    </w:p>
    <w:p>
      <w:r xmlns:w="http://schemas.openxmlformats.org/wordprocessingml/2006/main">
        <w:t xml:space="preserve">L100: separating conditions correspond to the logical "or"</w:t>
      </w:r>
      <w:r xmlns:w="http://schemas.openxmlformats.org/wordprocessingml/2006/main">
        <w:br xmlns:w="http://schemas.openxmlformats.org/wordprocessingml/2006/main"/>
      </w:r>
    </w:p>
    <w:p>
      <w:r xmlns:w="http://schemas.openxmlformats.org/wordprocessingml/2006/main">
        <w:t xml:space="preserve">L101: Selection of all products with a decrease of 200 mAh and more from the manufacturer C</w:t>
      </w:r>
      <w:r xmlns:w="http://schemas.openxmlformats.org/wordprocessingml/2006/main">
        <w:br xmlns:w="http://schemas.openxmlformats.org/wordprocessingml/2006/main"/>
      </w:r>
    </w:p>
    <w:p>
      <w:r xmlns:w="http://schemas.openxmlformats.org/wordprocessingml/2006/main">
        <w:t xml:space="preserve">L102: comma separating conditions corresponds to logical "and at the same time"</w:t>
      </w:r>
      <w:r xmlns:w="http://schemas.openxmlformats.org/wordprocessingml/2006/main">
        <w:br xmlns:w="http://schemas.openxmlformats.org/wordprocessingml/2006/main"/>
      </w:r>
    </w:p>
    <w:p>
      <w:r xmlns:w="http://schemas.openxmlformats.org/wordprocessingml/2006/main">
        <w:t xml:space="preserve">L103: #### mutate - produce a new column</w:t>
      </w:r>
      <w:r xmlns:w="http://schemas.openxmlformats.org/wordprocessingml/2006/main">
        <w:br xmlns:w="http://schemas.openxmlformats.org/wordprocessingml/2006/main"/>
      </w:r>
    </w:p>
    <w:p>
      <w:r xmlns:w="http://schemas.openxmlformats.org/wordprocessingml/2006/main">
        <w:t xml:space="preserve">L104: mutate - adds a new variable or transforms an existing one</w:t>
      </w:r>
      <w:r xmlns:w="http://schemas.openxmlformats.org/wordprocessingml/2006/main">
        <w:br xmlns:w="http://schemas.openxmlformats.org/wordprocessingml/2006/main"/>
      </w:r>
    </w:p>
    <w:p>
      <w:r xmlns:w="http://schemas.openxmlformats.org/wordprocessingml/2006/main">
        <w:t xml:space="preserve">L105: Creating a new column drop_Ah, which indicates the drop in capacity in Ah (original data in mAh, 1 Ah = 1000 mAh)</w:t>
      </w:r>
      <w:r xmlns:w="http://schemas.openxmlformats.org/wordprocessingml/2006/main">
        <w:br xmlns:w="http://schemas.openxmlformats.org/wordprocessingml/2006/main"/>
      </w:r>
    </w:p>
    <w:p>
      <w:r xmlns:w="http://schemas.openxmlformats.org/wordprocessingml/2006/main">
        <w:t xml:space="preserve">L106: Attention! if we do not save the result with the new column, it will only be printed and disappear</w:t>
      </w:r>
      <w:r xmlns:w="http://schemas.openxmlformats.org/wordprocessingml/2006/main">
        <w:br xmlns:w="http://schemas.openxmlformats.org/wordprocessingml/2006/main"/>
      </w:r>
    </w:p>
    <w:p>
      <w:r xmlns:w="http://schemas.openxmlformats.org/wordprocessingml/2006/main">
        <w:t xml:space="preserve">L107: #### summarize - generates summary characteristics of various variables</w:t>
      </w:r>
      <w:r xmlns:w="http://schemas.openxmlformats.org/wordprocessingml/2006/main">
        <w:br xmlns:w="http://schemas.openxmlformats.org/wordprocessingml/2006/main"/>
      </w:r>
    </w:p>
    <w:p>
      <w:r xmlns:w="http://schemas.openxmlformats.org/wordprocessingml/2006/main">
        <w:t xml:space="preserve">L108: Calculation of the mean and median of all values of the variable kap5</w:t>
      </w:r>
      <w:r xmlns:w="http://schemas.openxmlformats.org/wordprocessingml/2006/main">
        <w:br xmlns:w="http://schemas.openxmlformats.org/wordprocessingml/2006/main"/>
      </w:r>
    </w:p>
    <w:p>
      <w:r xmlns:w="http://schemas.openxmlformats.org/wordprocessingml/2006/main">
        <w:t xml:space="preserve">L109: #### arrange - sorts rows according to the selected variable</w:t>
      </w:r>
      <w:r xmlns:w="http://schemas.openxmlformats.org/wordprocessingml/2006/main">
        <w:br xmlns:w="http://schemas.openxmlformats.org/wordprocessingml/2006/main"/>
      </w:r>
    </w:p>
    <w:p>
      <w:r xmlns:w="http://schemas.openxmlformats.org/wordprocessingml/2006/main">
        <w:t xml:space="preserve">L110: Ascending and descending order of rows according to the decrease value</w:t>
      </w:r>
      <w:r xmlns:w="http://schemas.openxmlformats.org/wordprocessingml/2006/main">
        <w:br xmlns:w="http://schemas.openxmlformats.org/wordprocessingml/2006/main"/>
      </w:r>
    </w:p>
    <w:p>
      <w:r xmlns:w="http://schemas.openxmlformats.org/wordprocessingml/2006/main">
        <w:t xml:space="preserve">L111: #### group_by - groups values into groups according to the selected variable</w:t>
      </w:r>
      <w:r xmlns:w="http://schemas.openxmlformats.org/wordprocessingml/2006/main">
        <w:br xmlns:w="http://schemas.openxmlformats.org/wordprocessingml/2006/main"/>
      </w:r>
    </w:p>
    <w:p>
      <w:r xmlns:w="http://schemas.openxmlformats.org/wordprocessingml/2006/main">
        <w:t xml:space="preserve">L112: the table is "virtually" divided into groups for later processing, eg summarize</w:t>
      </w:r>
      <w:r xmlns:w="http://schemas.openxmlformats.org/wordprocessingml/2006/main">
        <w:br xmlns:w="http://schemas.openxmlformats.org/wordprocessingml/2006/main"/>
      </w:r>
    </w:p>
    <w:p>
      <w:r xmlns:w="http://schemas.openxmlformats.org/wordprocessingml/2006/main">
        <w:t xml:space="preserve">L113: Ideal for calculating summary characteristics for each manufacturer separately, eg average</w:t>
      </w:r>
      <w:r xmlns:w="http://schemas.openxmlformats.org/wordprocessingml/2006/main">
        <w:br xmlns:w="http://schemas.openxmlformats.org/wordprocessingml/2006/main"/>
      </w:r>
    </w:p>
    <w:p>
      <w:r xmlns:w="http://schemas.openxmlformats.org/wordprocessingml/2006/main">
        <w:t xml:space="preserve">L114: ** Final note on dplyr (which is good to finish until the end ...) Some operations may throw a "tibble" object. This is a more modern data.frame, however it can cause problems and cause error messages in some functions! You can easily convert this "tibble" object to data.frame using as.data.frame (). **</w:t>
      </w:r>
      <w:r xmlns:w="http://schemas.openxmlformats.org/wordprocessingml/2006/main">
        <w:br xmlns:w="http://schemas.openxmlformats.org/wordprocessingml/2006/main"/>
      </w:r>
    </w:p>
    <w:p>
      <w:r xmlns:w="http://schemas.openxmlformats.org/wordprocessingml/2006/main">
        <w:t xml:space="preserve">L115: # 5. Data conversion to standard data format (for the two most common data formats)</w:t>
      </w:r>
      <w:r xmlns:w="http://schemas.openxmlformats.org/wordprocessingml/2006/main">
        <w:br xmlns:w="http://schemas.openxmlformats.org/wordprocessingml/2006/main"/>
      </w:r>
    </w:p>
    <w:p>
      <w:r xmlns:w="http://schemas.openxmlformats.org/wordprocessingml/2006/main">
        <w:t xml:space="preserve">L116: ## From data in Data Matrix format</w:t>
      </w:r>
      <w:r xmlns:w="http://schemas.openxmlformats.org/wordprocessingml/2006/main">
        <w:br xmlns:w="http://schemas.openxmlformats.org/wordprocessingml/2006/main"/>
      </w:r>
    </w:p>
    <w:p>
      <w:r xmlns:w="http://schemas.openxmlformats.org/wordprocessingml/2006/main">
        <w:t xml:space="preserve">L117: ### Reshape function</w:t>
      </w:r>
      <w:r xmlns:w="http://schemas.openxmlformats.org/wordprocessingml/2006/main">
        <w:br xmlns:w="http://schemas.openxmlformats.org/wordprocessingml/2006/main"/>
      </w:r>
    </w:p>
    <w:p>
      <w:r xmlns:w="http://schemas.openxmlformats.org/wordprocessingml/2006/main">
        <w:t xml:space="preserve">L118: Its parameters: - ** data ** - data to be converted must be fe format data.frame (as.data.frame (data)) - ** direction ** - which direction we want to do the transformation - "long" - to standard format - "wide" - back to the data matrix - ** varying ** - column names that indicate the same data for different categories - it is a sheet of vectors - each item of the sheet is one measurement - each vector is then a list of columns - ** v.names ** - column names in st. give. format - the number of names must match the number of vectors in varying - ** times ** - the names of the individual categories - ATTENTION !! must be in the same order as for the variable varying - ** timevar ** - column name with categories</w:t>
      </w:r>
      <w:r xmlns:w="http://schemas.openxmlformats.org/wordprocessingml/2006/main">
        <w:br xmlns:w="http://schemas.openxmlformats.org/wordprocessingml/2006/main"/>
      </w:r>
    </w:p>
    <w:p>
      <w:r xmlns:w="http://schemas.openxmlformats.org/wordprocessingml/2006/main">
        <w:t xml:space="preserve">L119: and if we want, we can convert the data back</w:t>
      </w:r>
      <w:r xmlns:w="http://schemas.openxmlformats.org/wordprocessingml/2006/main">
        <w:br xmlns:w="http://schemas.openxmlformats.org/wordprocessingml/2006/main"/>
      </w:r>
    </w:p>
    <w:p>
      <w:r xmlns:w="http://schemas.openxmlformats.org/wordprocessingml/2006/main">
        <w:t xml:space="preserve">L120: ## From a data file where the categories are in individual Excel sheets</w:t>
      </w:r>
      <w:r xmlns:w="http://schemas.openxmlformats.org/wordprocessingml/2006/main">
        <w:br xmlns:w="http://schemas.openxmlformats.org/wordprocessingml/2006/main"/>
      </w:r>
    </w:p>
    <w:p>
      <w:r xmlns:w="http://schemas.openxmlformats.org/wordprocessingml/2006/main">
        <w:t xml:space="preserve">L121: # 6. Exploratory analysis and visualization of a categorical variable</w:t>
      </w:r>
      <w:r xmlns:w="http://schemas.openxmlformats.org/wordprocessingml/2006/main">
        <w:br xmlns:w="http://schemas.openxmlformats.org/wordprocessingml/2006/main"/>
      </w:r>
    </w:p>
    <w:p>
      <w:r xmlns:w="http://schemas.openxmlformats.org/wordprocessingml/2006/main">
        <w:t xml:space="preserve">L122: ### Notes on graphics in R</w:t>
      </w:r>
      <w:r xmlns:w="http://schemas.openxmlformats.org/wordprocessingml/2006/main">
        <w:br xmlns:w="http://schemas.openxmlformats.org/wordprocessingml/2006/main"/>
      </w:r>
    </w:p>
    <w:p>
      <w:r xmlns:w="http://schemas.openxmlformats.org/wordprocessingml/2006/main">
        <w:t xml:space="preserve">L123: the basis is the so-called high-level functions, which create a graph (ie open the graphics window and draw according to the specified parameters) followed by the so-called low-level functions, which add something to the active graphics window, do not open new low-level functions - eg abline, points, lines, legend, title, axis ... which add a line, points, legend ... ie. before using the "low-level" function it is necessary to call the "high-level" function (eg plot, boxplot, hist, barplot, pie, ...) Further graphic parameters can be found in the help or eg here http: // www .statmethods.net / advgraphs / parameters.html or here https://flowingdata.com/2015/03/17/r-cheat-sheet-for-graphical-parameters/ or http://bcb.dfci.harvard.edu /~aedin/courses/BiocDec2011/2.Plotting.pdf Colors in R http://www.stat.columbia.edu/~tzheng/files/Rcolor.pdf https://www.nceas.ucsb.edu/~frazier /RSpatialGuides/colorPaletteCheatsheet.pdf Saving graphs is possible using the function dev.print, jpeg, pdf and others. More easily in the Plots -&gt; Export window</w:t>
      </w:r>
      <w:r xmlns:w="http://schemas.openxmlformats.org/wordprocessingml/2006/main">
        <w:br xmlns:w="http://schemas.openxmlformats.org/wordprocessingml/2006/main"/>
      </w:r>
    </w:p>
    <w:p>
      <w:r xmlns:w="http://schemas.openxmlformats.org/wordprocessingml/2006/main">
        <w:t xml:space="preserve">L124: Table of absolute frequencies of the manufacturer's categorical variable ...</w:t>
      </w:r>
      <w:r xmlns:w="http://schemas.openxmlformats.org/wordprocessingml/2006/main">
        <w:br xmlns:w="http://schemas.openxmlformats.org/wordprocessingml/2006/main"/>
      </w:r>
    </w:p>
    <w:p>
      <w:r xmlns:w="http://schemas.openxmlformats.org/wordprocessingml/2006/main">
        <w:t xml:space="preserve">L125: listing - object of type "table" - usually more suitable, but more difficult conversion to type data.frame</w:t>
      </w:r>
      <w:r xmlns:w="http://schemas.openxmlformats.org/wordprocessingml/2006/main">
        <w:br xmlns:w="http://schemas.openxmlformats.org/wordprocessingml/2006/main"/>
      </w:r>
    </w:p>
    <w:p>
      <w:r xmlns:w="http://schemas.openxmlformats.org/wordprocessingml/2006/main">
        <w:t xml:space="preserve">L126: ... and using dplyr functions (more complex)</w:t>
      </w:r>
      <w:r xmlns:w="http://schemas.openxmlformats.org/wordprocessingml/2006/main">
        <w:br xmlns:w="http://schemas.openxmlformats.org/wordprocessingml/2006/main"/>
      </w:r>
    </w:p>
    <w:p>
      <w:r xmlns:w="http://schemas.openxmlformats.org/wordprocessingml/2006/main">
        <w:t xml:space="preserve">L127: number of products for each manufacturer</w:t>
      </w:r>
      <w:r xmlns:w="http://schemas.openxmlformats.org/wordprocessingml/2006/main">
        <w:br xmlns:w="http://schemas.openxmlformats.org/wordprocessingml/2006/main"/>
      </w:r>
    </w:p>
    <w:p>
      <w:r xmlns:w="http://schemas.openxmlformats.org/wordprocessingml/2006/main">
        <w:t xml:space="preserve">L128: listing - object type "tibble" - useful when we need to simply convert to data.frame</w:t>
      </w:r>
      <w:r xmlns:w="http://schemas.openxmlformats.org/wordprocessingml/2006/main">
        <w:br xmlns:w="http://schemas.openxmlformats.org/wordprocessingml/2006/main"/>
      </w:r>
    </w:p>
    <w:p>
      <w:r xmlns:w="http://schemas.openxmlformats.org/wordprocessingml/2006/main">
        <w:t xml:space="preserve">L129: ### Relative frequency table</w:t>
      </w:r>
      <w:r xmlns:w="http://schemas.openxmlformats.org/wordprocessingml/2006/main">
        <w:br xmlns:w="http://schemas.openxmlformats.org/wordprocessingml/2006/main"/>
      </w:r>
    </w:p>
    <w:p>
      <w:r xmlns:w="http://schemas.openxmlformats.org/wordprocessingml/2006/main">
        <w:t xml:space="preserve">L130: Direct calculation</w:t>
      </w:r>
      <w:r xmlns:w="http://schemas.openxmlformats.org/wordprocessingml/2006/main">
        <w:br xmlns:w="http://schemas.openxmlformats.org/wordprocessingml/2006/main"/>
      </w:r>
    </w:p>
    <w:p>
      <w:r xmlns:w="http://schemas.openxmlformats.org/wordprocessingml/2006/main">
        <w:t xml:space="preserve">L131: statement</w:t>
      </w:r>
      <w:r xmlns:w="http://schemas.openxmlformats.org/wordprocessingml/2006/main">
        <w:br xmlns:w="http://schemas.openxmlformats.org/wordprocessingml/2006/main"/>
      </w:r>
    </w:p>
    <w:p>
      <w:r xmlns:w="http://schemas.openxmlformats.org/wordprocessingml/2006/main">
        <w:t xml:space="preserve">L132: or using the prop.table function</w:t>
      </w:r>
      <w:r xmlns:w="http://schemas.openxmlformats.org/wordprocessingml/2006/main">
        <w:br xmlns:w="http://schemas.openxmlformats.org/wordprocessingml/2006/main"/>
      </w:r>
    </w:p>
    <w:p>
      <w:r xmlns:w="http://schemas.openxmlformats.org/wordprocessingml/2006/main">
        <w:t xml:space="preserve">L133: statement</w:t>
      </w:r>
      <w:r xmlns:w="http://schemas.openxmlformats.org/wordprocessingml/2006/main">
        <w:br xmlns:w="http://schemas.openxmlformats.org/wordprocessingml/2006/main"/>
      </w:r>
    </w:p>
    <w:p>
      <w:r xmlns:w="http://schemas.openxmlformats.org/wordprocessingml/2006/main">
        <w:t xml:space="preserve">L134: or using the dplyr functions, where absolute frequencies will also be included</w:t>
      </w:r>
      <w:r xmlns:w="http://schemas.openxmlformats.org/wordprocessingml/2006/main">
        <w:br xmlns:w="http://schemas.openxmlformats.org/wordprocessingml/2006/main"/>
      </w:r>
    </w:p>
    <w:p>
      <w:r xmlns:w="http://schemas.openxmlformats.org/wordprocessingml/2006/main">
        <w:t xml:space="preserve">L135: statement</w:t>
      </w:r>
      <w:r xmlns:w="http://schemas.openxmlformats.org/wordprocessingml/2006/main">
        <w:br xmlns:w="http://schemas.openxmlformats.org/wordprocessingml/2006/main"/>
      </w:r>
    </w:p>
    <w:p>
      <w:r xmlns:w="http://schemas.openxmlformats.org/wordprocessingml/2006/main">
        <w:t xml:space="preserve">L136: For all tables, rounding and the associated risk of rounding error must be observed.</w:t>
      </w:r>
      <w:r xmlns:w="http://schemas.openxmlformats.org/wordprocessingml/2006/main">
        <w:br xmlns:w="http://schemas.openxmlformats.org/wordprocessingml/2006/main"/>
      </w:r>
    </w:p>
    <w:p>
      <w:r xmlns:w="http://schemas.openxmlformats.org/wordprocessingml/2006/main">
        <w:t xml:space="preserve">L137: The procedure for frequency and frequency2 is the same.</w:t>
      </w:r>
      <w:r xmlns:w="http://schemas.openxmlformats.org/wordprocessingml/2006/main">
        <w:br xmlns:w="http://schemas.openxmlformats.org/wordprocessingml/2006/main"/>
      </w:r>
    </w:p>
    <w:p>
      <w:r xmlns:w="http://schemas.openxmlformats.org/wordprocessingml/2006/main">
        <w:t xml:space="preserve">L138: rounded to 1 decimal place</w:t>
      </w:r>
      <w:r xmlns:w="http://schemas.openxmlformats.org/wordprocessingml/2006/main">
        <w:br xmlns:w="http://schemas.openxmlformats.org/wordprocessingml/2006/main"/>
      </w:r>
    </w:p>
    <w:p>
      <w:r xmlns:w="http://schemas.openxmlformats.org/wordprocessingml/2006/main">
        <w:t xml:space="preserve">L139: rounding error monitoring</w:t>
      </w:r>
      <w:r xmlns:w="http://schemas.openxmlformats.org/wordprocessingml/2006/main">
        <w:br xmlns:w="http://schemas.openxmlformats.org/wordprocessingml/2006/main"/>
      </w:r>
    </w:p>
    <w:p>
      <w:r xmlns:w="http://schemas.openxmlformats.org/wordprocessingml/2006/main">
        <w:t xml:space="preserve">L140: The procedure for table_abs_rel is different due to a different format (tibble)</w:t>
      </w:r>
      <w:r xmlns:w="http://schemas.openxmlformats.org/wordprocessingml/2006/main">
        <w:br xmlns:w="http://schemas.openxmlformats.org/wordprocessingml/2006/main"/>
      </w:r>
    </w:p>
    <w:p>
      <w:r xmlns:w="http://schemas.openxmlformats.org/wordprocessingml/2006/main">
        <w:t xml:space="preserve">L141: #### Create table with absolute and rel. frequencies (without gas). We have:</w:t>
      </w:r>
      <w:r xmlns:w="http://schemas.openxmlformats.org/wordprocessingml/2006/main">
        <w:br xmlns:w="http://schemas.openxmlformats.org/wordprocessingml/2006/main"/>
      </w:r>
    </w:p>
    <w:p>
      <w:r xmlns:w="http://schemas.openxmlformats.org/wordprocessingml/2006/main">
        <w:t xml:space="preserve">L142: merge tables</w:t>
      </w:r>
      <w:r xmlns:w="http://schemas.openxmlformats.org/wordprocessingml/2006/main">
        <w:br xmlns:w="http://schemas.openxmlformats.org/wordprocessingml/2006/main"/>
      </w:r>
    </w:p>
    <w:p>
      <w:r xmlns:w="http://schemas.openxmlformats.org/wordprocessingml/2006/main">
        <w:t xml:space="preserve">L143: change column names</w:t>
      </w:r>
      <w:r xmlns:w="http://schemas.openxmlformats.org/wordprocessingml/2006/main">
        <w:br xmlns:w="http://schemas.openxmlformats.org/wordprocessingml/2006/main"/>
      </w:r>
    </w:p>
    <w:p>
      <w:r xmlns:w="http://schemas.openxmlformats.org/wordprocessingml/2006/main">
        <w:t xml:space="preserve">L144: #### Save table to csv file</w:t>
      </w:r>
      <w:r xmlns:w="http://schemas.openxmlformats.org/wordprocessingml/2006/main">
        <w:br xmlns:w="http://schemas.openxmlformats.org/wordprocessingml/2006/main"/>
      </w:r>
    </w:p>
    <w:p>
      <w:r xmlns:w="http://schemas.openxmlformats.org/wordprocessingml/2006/main">
        <w:t xml:space="preserve">L145: Where is the table stored? It is stored in the working directory without specifying the complete path in the previous command.</w:t>
      </w:r>
      <w:r xmlns:w="http://schemas.openxmlformats.org/wordprocessingml/2006/main">
        <w:br xmlns:w="http://schemas.openxmlformats.org/wordprocessingml/2006/main"/>
      </w:r>
    </w:p>
    <w:p>
      <w:r xmlns:w="http://schemas.openxmlformats.org/wordprocessingml/2006/main">
        <w:t xml:space="preserve">L146: &lt;hr&gt;</w:t>
      </w:r>
      <w:r xmlns:w="http://schemas.openxmlformats.org/wordprocessingml/2006/main">
        <w:br xmlns:w="http://schemas.openxmlformats.org/wordprocessingml/2006/main"/>
      </w:r>
    </w:p>
    <w:p>
      <w:r xmlns:w="http://schemas.openxmlformats.org/wordprocessingml/2006/main">
        <w:t xml:space="preserve">L147: ### Visualization using graphs</w:t>
      </w:r>
      <w:r xmlns:w="http://schemas.openxmlformats.org/wordprocessingml/2006/main">
        <w:br xmlns:w="http://schemas.openxmlformats.org/wordprocessingml/2006/main"/>
      </w:r>
    </w:p>
    <w:p>
      <w:r xmlns:w="http://schemas.openxmlformats.org/wordprocessingml/2006/main">
        <w:t xml:space="preserve">L148: Bar graph</w:t>
      </w:r>
      <w:r xmlns:w="http://schemas.openxmlformats.org/wordprocessingml/2006/main">
        <w:br xmlns:w="http://schemas.openxmlformats.org/wordprocessingml/2006/main"/>
      </w:r>
    </w:p>
    <w:p>
      <w:r xmlns:w="http://schemas.openxmlformats.org/wordprocessingml/2006/main">
        <w:t xml:space="preserve">L149: The basic (ie does not require any package) bar graph is based on the frequency table we have prepared</w:t>
      </w:r>
      <w:r xmlns:w="http://schemas.openxmlformats.org/wordprocessingml/2006/main">
        <w:br xmlns:w="http://schemas.openxmlformats.org/wordprocessingml/2006/main"/>
      </w:r>
    </w:p>
    <w:p>
      <w:r xmlns:w="http://schemas.openxmlformats.org/wordprocessingml/2006/main">
        <w:t xml:space="preserve">L150: simple division of the graphics window - 1 row, 1 column</w:t>
      </w:r>
      <w:r xmlns:w="http://schemas.openxmlformats.org/wordprocessingml/2006/main">
        <w:br xmlns:w="http://schemas.openxmlformats.org/wordprocessingml/2006/main"/>
      </w:r>
    </w:p>
    <w:p>
      <w:r xmlns:w="http://schemas.openxmlformats.org/wordprocessingml/2006/main">
        <w:t xml:space="preserve">L151: margins around each of the graphs in line numbers - - c (bottom, left, top, right)</w:t>
      </w:r>
      <w:r xmlns:w="http://schemas.openxmlformats.org/wordprocessingml/2006/main">
        <w:br xmlns:w="http://schemas.openxmlformats.org/wordprocessingml/2006/main"/>
      </w:r>
    </w:p>
    <w:p>
      <w:r xmlns:w="http://schemas.openxmlformats.org/wordprocessingml/2006/main">
        <w:t xml:space="preserve">L152: outer margins in number of lines - c (bottom, left, top, right)</w:t>
      </w:r>
      <w:r xmlns:w="http://schemas.openxmlformats.org/wordprocessingml/2006/main">
        <w:br xmlns:w="http://schemas.openxmlformats.org/wordprocessingml/2006/main"/>
      </w:r>
    </w:p>
    <w:p>
      <w:r xmlns:w="http://schemas.openxmlformats.org/wordprocessingml/2006/main">
        <w:t xml:space="preserve">L153: Change colors, add name</w:t>
      </w:r>
      <w:r xmlns:w="http://schemas.openxmlformats.org/wordprocessingml/2006/main">
        <w:br xmlns:w="http://schemas.openxmlformats.org/wordprocessingml/2006/main"/>
      </w:r>
    </w:p>
    <w:p>
      <w:r xmlns:w="http://schemas.openxmlformats.org/wordprocessingml/2006/main">
        <w:t xml:space="preserve">L154: alt. a vector of specific colors can be chosen, eg c ("blue", "yellow," red "," green ")</w:t>
      </w:r>
      <w:r xmlns:w="http://schemas.openxmlformats.org/wordprocessingml/2006/main">
        <w:br xmlns:w="http://schemas.openxmlformats.org/wordprocessingml/2006/main"/>
      </w:r>
    </w:p>
    <w:p>
      <w:r xmlns:w="http://schemas.openxmlformats.org/wordprocessingml/2006/main">
        <w:t xml:space="preserve">L155: or other scales (heat.colors, topo.colors, terrain.colors and many others)</w:t>
      </w:r>
      <w:r xmlns:w="http://schemas.openxmlformats.org/wordprocessingml/2006/main">
        <w:br xmlns:w="http://schemas.openxmlformats.org/wordprocessingml/2006/main"/>
      </w:r>
    </w:p>
    <w:p>
      <w:r xmlns:w="http://schemas.openxmlformats.org/wordprocessingml/2006/main">
        <w:t xml:space="preserve">L156: the space parameter creates a space between the columns</w:t>
      </w:r>
      <w:r xmlns:w="http://schemas.openxmlformats.org/wordprocessingml/2006/main">
        <w:br xmlns:w="http://schemas.openxmlformats.org/wordprocessingml/2006/main"/>
      </w:r>
    </w:p>
    <w:p>
      <w:r xmlns:w="http://schemas.openxmlformats.org/wordprocessingml/2006/main">
        <w:t xml:space="preserve">L157: Add additional captions and legends</w:t>
      </w:r>
      <w:r xmlns:w="http://schemas.openxmlformats.org/wordprocessingml/2006/main">
        <w:br xmlns:w="http://schemas.openxmlformats.org/wordprocessingml/2006/main"/>
      </w:r>
    </w:p>
    <w:p>
      <w:r xmlns:w="http://schemas.openxmlformats.org/wordprocessingml/2006/main">
        <w:t xml:space="preserve">L158: horizontal graph orientation</w:t>
      </w:r>
      <w:r xmlns:w="http://schemas.openxmlformats.org/wordprocessingml/2006/main">
        <w:br xmlns:w="http://schemas.openxmlformats.org/wordprocessingml/2006/main"/>
      </w:r>
    </w:p>
    <w:p>
      <w:r xmlns:w="http://schemas.openxmlformats.org/wordprocessingml/2006/main">
        <w:t xml:space="preserve">L159: does not draw a line around the bars</w:t>
      </w:r>
      <w:r xmlns:w="http://schemas.openxmlformats.org/wordprocessingml/2006/main">
        <w:br xmlns:w="http://schemas.openxmlformats.org/wordprocessingml/2006/main"/>
      </w:r>
    </w:p>
    <w:p>
      <w:r xmlns:w="http://schemas.openxmlformats.org/wordprocessingml/2006/main">
        <w:t xml:space="preserve">L160: The paste0 function allows you to merge text strings and variable values, the "\ n" symbol forms a new line in the text</w:t>
      </w:r>
      <w:r xmlns:w="http://schemas.openxmlformats.org/wordprocessingml/2006/main">
        <w:br xmlns:w="http://schemas.openxmlformats.org/wordprocessingml/2006/main"/>
      </w:r>
    </w:p>
    <w:p>
      <w:r xmlns:w="http://schemas.openxmlformats.org/wordprocessingml/2006/main">
        <w:t xml:space="preserve">L161: placing a legend next to a bar graph is very tricky</w:t>
      </w:r>
      <w:r xmlns:w="http://schemas.openxmlformats.org/wordprocessingml/2006/main">
        <w:br xmlns:w="http://schemas.openxmlformats.org/wordprocessingml/2006/main"/>
      </w:r>
    </w:p>
    <w:p>
      <w:r xmlns:w="http://schemas.openxmlformats.org/wordprocessingml/2006/main">
        <w:t xml:space="preserve">L162: it is much easier to work with ggplot2 in this case</w:t>
      </w:r>
      <w:r xmlns:w="http://schemas.openxmlformats.org/wordprocessingml/2006/main">
        <w:br xmlns:w="http://schemas.openxmlformats.org/wordprocessingml/2006/main"/>
      </w:r>
    </w:p>
    <w:p>
      <w:r xmlns:w="http://schemas.openxmlformats.org/wordprocessingml/2006/main">
        <w:t xml:space="preserve">L163: Add absolute and relative frequencies to the corresponding columns</w:t>
      </w:r>
      <w:r xmlns:w="http://schemas.openxmlformats.org/wordprocessingml/2006/main">
        <w:br xmlns:w="http://schemas.openxmlformats.org/wordprocessingml/2006/main"/>
      </w:r>
    </w:p>
    <w:p>
      <w:r xmlns:w="http://schemas.openxmlformats.org/wordprocessingml/2006/main">
        <w:t xml:space="preserve">L164: parameter pos specifies where the text will be given with respect to the given position (1 = below, 2 = left, 3 = above, 4 = right)</w:t>
      </w:r>
      <w:r xmlns:w="http://schemas.openxmlformats.org/wordprocessingml/2006/main">
        <w:br xmlns:w="http://schemas.openxmlformats.org/wordprocessingml/2006/main"/>
      </w:r>
    </w:p>
    <w:p>
      <w:r xmlns:w="http://schemas.openxmlformats.org/wordprocessingml/2006/main">
        <w:t xml:space="preserve">L165: Try to use the previous code and create a bar graph for the Manufacturer variable by yourself.</w:t>
      </w:r>
      <w:r xmlns:w="http://schemas.openxmlformats.org/wordprocessingml/2006/main">
        <w:br xmlns:w="http://schemas.openxmlformats.org/wordprocessingml/2006/main"/>
      </w:r>
    </w:p>
    <w:p>
      <w:r xmlns:w="http://schemas.openxmlformats.org/wordprocessingml/2006/main">
        <w:t xml:space="preserve">L166: # 7. Exploratory analysis and visualization of a quantitative variable</w:t>
      </w:r>
      <w:r xmlns:w="http://schemas.openxmlformats.org/wordprocessingml/2006/main">
        <w:br xmlns:w="http://schemas.openxmlformats.org/wordprocessingml/2006/main"/>
      </w:r>
    </w:p>
    <w:p>
      <w:r xmlns:w="http://schemas.openxmlformats.org/wordprocessingml/2006/main">
        <w:t xml:space="preserve">L167: Descriptive statistics</w:t>
      </w:r>
      <w:r xmlns:w="http://schemas.openxmlformats.org/wordprocessingml/2006/main">
        <w:br xmlns:w="http://schemas.openxmlformats.org/wordprocessingml/2006/main"/>
      </w:r>
    </w:p>
    <w:p>
      <w:r xmlns:w="http://schemas.openxmlformats.org/wordprocessingml/2006/main">
        <w:t xml:space="preserve">L168: Calculation of the average of one variable</w:t>
      </w:r>
      <w:r xmlns:w="http://schemas.openxmlformats.org/wordprocessingml/2006/main">
        <w:br xmlns:w="http://schemas.openxmlformats.org/wordprocessingml/2006/main"/>
      </w:r>
    </w:p>
    <w:p>
      <w:r xmlns:w="http://schemas.openxmlformats.org/wordprocessingml/2006/main">
        <w:t xml:space="preserve">L169: Beware of missing values</w:t>
      </w:r>
      <w:r xmlns:w="http://schemas.openxmlformats.org/wordprocessingml/2006/main">
        <w:br xmlns:w="http://schemas.openxmlformats.org/wordprocessingml/2006/main"/>
      </w:r>
    </w:p>
    <w:p>
      <w:r xmlns:w="http://schemas.openxmlformats.org/wordprocessingml/2006/main">
        <w:t xml:space="preserve">L170: Calculation of the median of one variable</w:t>
      </w:r>
      <w:r xmlns:w="http://schemas.openxmlformats.org/wordprocessingml/2006/main">
        <w:br xmlns:w="http://schemas.openxmlformats.org/wordprocessingml/2006/main"/>
      </w:r>
    </w:p>
    <w:p>
      <w:r xmlns:w="http://schemas.openxmlformats.org/wordprocessingml/2006/main">
        <w:t xml:space="preserve">L171: Range determination</w:t>
      </w:r>
      <w:r xmlns:w="http://schemas.openxmlformats.org/wordprocessingml/2006/main">
        <w:br xmlns:w="http://schemas.openxmlformats.org/wordprocessingml/2006/main"/>
      </w:r>
    </w:p>
    <w:p>
      <w:r xmlns:w="http://schemas.openxmlformats.org/wordprocessingml/2006/main">
        <w:t xml:space="preserve">L172: #### Other characteristics -&gt; var (), sd (), min (), max (), ...</w:t>
      </w:r>
      <w:r xmlns:w="http://schemas.openxmlformats.org/wordprocessingml/2006/main">
        <w:br xmlns:w="http://schemas.openxmlformats.org/wordprocessingml/2006/main"/>
      </w:r>
    </w:p>
    <w:p>
      <w:r xmlns:w="http://schemas.openxmlformats.org/wordprocessingml/2006/main">
        <w:t xml:space="preserve">L173: Attention! The functions for calculating skewness and kurtosis are not part of the basic R, you will find them in the package moments. sharpness in the interval (1,5) To standardize the sharpness, it is necessary to subtract 3 from the calculated value. If you write the package name and "::" before the function name, you will ensure that the function from the given package will be used. packages have different functions under the same name</w:t>
      </w:r>
      <w:r xmlns:w="http://schemas.openxmlformats.org/wordprocessingml/2006/main">
        <w:br xmlns:w="http://schemas.openxmlformats.org/wordprocessingml/2006/main"/>
      </w:r>
    </w:p>
    <w:p>
      <w:r xmlns:w="http://schemas.openxmlformats.org/wordprocessingml/2006/main">
        <w:t xml:space="preserve">L174: install.packages ("moments")</w:t>
      </w:r>
      <w:r xmlns:w="http://schemas.openxmlformats.org/wordprocessingml/2006/main">
        <w:br xmlns:w="http://schemas.openxmlformats.org/wordprocessingml/2006/main"/>
      </w:r>
    </w:p>
    <w:p>
      <w:r xmlns:w="http://schemas.openxmlformats.org/wordprocessingml/2006/main">
        <w:t xml:space="preserve">L175: If we want to calculate the given characteristic for variable capacity after 5 cycles</w:t>
      </w:r>
      <w:r xmlns:w="http://schemas.openxmlformats.org/wordprocessingml/2006/main">
        <w:br xmlns:w="http://schemas.openxmlformats.org/wordprocessingml/2006/main"/>
      </w:r>
    </w:p>
    <w:p>
      <w:r xmlns:w="http://schemas.openxmlformats.org/wordprocessingml/2006/main">
        <w:t xml:space="preserve">L176: according to the manufacturers, we can use the tapply function</w:t>
      </w:r>
      <w:r xmlns:w="http://schemas.openxmlformats.org/wordprocessingml/2006/main">
        <w:br xmlns:w="http://schemas.openxmlformats.org/wordprocessingml/2006/main"/>
      </w:r>
    </w:p>
    <w:p>
      <w:r xmlns:w="http://schemas.openxmlformats.org/wordprocessingml/2006/main">
        <w:t xml:space="preserve">L177: or using dplyr - here pay attention to automatic (not always correct rounding)</w:t>
      </w:r>
      <w:r xmlns:w="http://schemas.openxmlformats.org/wordprocessingml/2006/main">
        <w:br xmlns:w="http://schemas.openxmlformats.org/wordprocessingml/2006/main"/>
      </w:r>
    </w:p>
    <w:p>
      <w:r xmlns:w="http://schemas.openxmlformats.org/wordprocessingml/2006/main">
        <w:t xml:space="preserve">L178: To simplify the work, we can use the dplyr function and put all the characteristics in one table</w:t>
      </w:r>
      <w:r xmlns:w="http://schemas.openxmlformats.org/wordprocessingml/2006/main">
        <w:br xmlns:w="http://schemas.openxmlformats.org/wordprocessingml/2006/main"/>
      </w:r>
    </w:p>
    <w:p>
      <w:r xmlns:w="http://schemas.openxmlformats.org/wordprocessingml/2006/main">
        <w:t xml:space="preserve">L179: without using group_by for the whole variable kap5</w:t>
      </w:r>
      <w:r xmlns:w="http://schemas.openxmlformats.org/wordprocessingml/2006/main">
        <w:br xmlns:w="http://schemas.openxmlformats.org/wordprocessingml/2006/main"/>
      </w:r>
    </w:p>
    <w:p>
      <w:r xmlns:w="http://schemas.openxmlformats.org/wordprocessingml/2006/main">
        <w:t xml:space="preserve">L180: preventive at.rm = T</w:t>
      </w:r>
      <w:r xmlns:w="http://schemas.openxmlformats.org/wordprocessingml/2006/main">
        <w:br xmlns:w="http://schemas.openxmlformats.org/wordprocessingml/2006/main"/>
      </w:r>
    </w:p>
    <w:p>
      <w:r xmlns:w="http://schemas.openxmlformats.org/wordprocessingml/2006/main">
        <w:t xml:space="preserve">L181: coefficient of variation in percent</w:t>
      </w:r>
      <w:r xmlns:w="http://schemas.openxmlformats.org/wordprocessingml/2006/main">
        <w:br xmlns:w="http://schemas.openxmlformats.org/wordprocessingml/2006/main"/>
      </w:r>
    </w:p>
    <w:p>
      <w:r xmlns:w="http://schemas.openxmlformats.org/wordprocessingml/2006/main">
        <w:t xml:space="preserve">L182: precautionary package specification moments</w:t>
      </w:r>
      <w:r xmlns:w="http://schemas.openxmlformats.org/wordprocessingml/2006/main">
        <w:br xmlns:w="http://schemas.openxmlformats.org/wordprocessingml/2006/main"/>
      </w:r>
    </w:p>
    <w:p>
      <w:r xmlns:w="http://schemas.openxmlformats.org/wordprocessingml/2006/main">
        <w:t xml:space="preserve">L183: Don't forget the correct rounding!</w:t>
      </w:r>
      <w:r xmlns:w="http://schemas.openxmlformats.org/wordprocessingml/2006/main">
        <w:br xmlns:w="http://schemas.openxmlformats.org/wordprocessingml/2006/main"/>
      </w:r>
    </w:p>
    <w:p>
      <w:r xmlns:w="http://schemas.openxmlformats.org/wordprocessingml/2006/main">
        <w:t xml:space="preserve">L184: We use group_by and get the characteristics for the capacity after 5 cycles according to the manufacturers</w:t>
      </w:r>
      <w:r xmlns:w="http://schemas.openxmlformats.org/wordprocessingml/2006/main">
        <w:br xmlns:w="http://schemas.openxmlformats.org/wordprocessingml/2006/main"/>
      </w:r>
    </w:p>
    <w:p>
      <w:r xmlns:w="http://schemas.openxmlformats.org/wordprocessingml/2006/main">
        <w:t xml:space="preserve">L185: Due to the incomplete statement, it is advisable to save the output and view it in a new window</w:t>
      </w:r>
      <w:r xmlns:w="http://schemas.openxmlformats.org/wordprocessingml/2006/main">
        <w:br xmlns:w="http://schemas.openxmlformats.org/wordprocessingml/2006/main"/>
      </w:r>
    </w:p>
    <w:p>
      <w:r xmlns:w="http://schemas.openxmlformats.org/wordprocessingml/2006/main">
        <w:t xml:space="preserve">L186: coefficient of variation in percent</w:t>
      </w:r>
      <w:r xmlns:w="http://schemas.openxmlformats.org/wordprocessingml/2006/main">
        <w:br xmlns:w="http://schemas.openxmlformats.org/wordprocessingml/2006/main"/>
      </w:r>
    </w:p>
    <w:p>
      <w:r xmlns:w="http://schemas.openxmlformats.org/wordprocessingml/2006/main">
        <w:t xml:space="preserve">L187: ### Box chart</w:t>
      </w:r>
      <w:r xmlns:w="http://schemas.openxmlformats.org/wordprocessingml/2006/main">
        <w:br xmlns:w="http://schemas.openxmlformats.org/wordprocessingml/2006/main"/>
      </w:r>
    </w:p>
    <w:p>
      <w:r xmlns:w="http://schemas.openxmlformats.org/wordprocessingml/2006/main">
        <w:t xml:space="preserve">L188: ** We draw for original data, we can add rendering for data without OP. **</w:t>
      </w:r>
      <w:r xmlns:w="http://schemas.openxmlformats.org/wordprocessingml/2006/main">
        <w:br xmlns:w="http://schemas.openxmlformats.org/wordprocessingml/2006/main"/>
      </w:r>
    </w:p>
    <w:p>
      <w:r xmlns:w="http://schemas.openxmlformats.org/wordprocessingml/2006/main">
        <w:t xml:space="preserve">L189: Simple and fast rendering using the basic function only for manufacturer C</w:t>
      </w:r>
      <w:r xmlns:w="http://schemas.openxmlformats.org/wordprocessingml/2006/main">
        <w:br xmlns:w="http://schemas.openxmlformats.org/wordprocessingml/2006/main"/>
      </w:r>
    </w:p>
    <w:p>
      <w:r xmlns:w="http://schemas.openxmlformats.org/wordprocessingml/2006/main">
        <w:t xml:space="preserve">L190: Further modification of the graph, use of the points function to display the average</w:t>
      </w:r>
      <w:r xmlns:w="http://schemas.openxmlformats.org/wordprocessingml/2006/main">
        <w:br xmlns:w="http://schemas.openxmlformats.org/wordprocessingml/2006/main"/>
      </w:r>
    </w:p>
    <w:p>
      <w:r xmlns:w="http://schemas.openxmlformats.org/wordprocessingml/2006/main">
        <w:t xml:space="preserve">L191: adds a point showing the average to the existing graph</w:t>
      </w:r>
      <w:r xmlns:w="http://schemas.openxmlformats.org/wordprocessingml/2006/main">
        <w:br xmlns:w="http://schemas.openxmlformats.org/wordprocessingml/2006/main"/>
      </w:r>
    </w:p>
    <w:p>
      <w:r xmlns:w="http://schemas.openxmlformats.org/wordprocessingml/2006/main">
        <w:t xml:space="preserve">L192: Horizontal orientation, box width change</w:t>
      </w:r>
      <w:r xmlns:w="http://schemas.openxmlformats.org/wordprocessingml/2006/main">
        <w:br xmlns:w="http://schemas.openxmlformats.org/wordprocessingml/2006/main"/>
      </w:r>
    </w:p>
    <w:p>
      <w:r xmlns:w="http://schemas.openxmlformats.org/wordprocessingml/2006/main">
        <w:t xml:space="preserve">L193: When orienting horizontally, the opposite setting of the labels must be observed</w:t>
      </w:r>
      <w:r xmlns:w="http://schemas.openxmlformats.org/wordprocessingml/2006/main">
        <w:br xmlns:w="http://schemas.openxmlformats.org/wordprocessingml/2006/main"/>
      </w:r>
    </w:p>
    <w:p>
      <w:r xmlns:w="http://schemas.openxmlformats.org/wordprocessingml/2006/main">
        <w:t xml:space="preserve">L194: changes the box width to 1/2</w:t>
      </w:r>
      <w:r xmlns:w="http://schemas.openxmlformats.org/wordprocessingml/2006/main">
        <w:br xmlns:w="http://schemas.openxmlformats.org/wordprocessingml/2006/main"/>
      </w:r>
    </w:p>
    <w:p>
      <w:r xmlns:w="http://schemas.openxmlformats.org/wordprocessingml/2006/main">
        <w:t xml:space="preserve">L195: Use the previous code and create a box chart according to you.</w:t>
      </w:r>
      <w:r xmlns:w="http://schemas.openxmlformats.org/wordprocessingml/2006/main">
        <w:br xmlns:w="http://schemas.openxmlformats.org/wordprocessingml/2006/main"/>
      </w:r>
    </w:p>
    <w:p>
      <w:r xmlns:w="http://schemas.openxmlformats.org/wordprocessingml/2006/main">
        <w:t xml:space="preserve">L196: And draw a multiple box chart</w:t>
      </w:r>
      <w:r xmlns:w="http://schemas.openxmlformats.org/wordprocessingml/2006/main">
        <w:br xmlns:w="http://schemas.openxmlformats.org/wordprocessingml/2006/main"/>
      </w:r>
    </w:p>
    <w:p>
      <w:r xmlns:w="http://schemas.openxmlformats.org/wordprocessingml/2006/main">
        <w:t xml:space="preserve">L197: graphic parameters can be set similarly to the previous ones</w:t>
      </w:r>
      <w:r xmlns:w="http://schemas.openxmlformats.org/wordprocessingml/2006/main">
        <w:br xmlns:w="http://schemas.openxmlformats.org/wordprocessingml/2006/main"/>
      </w:r>
    </w:p>
    <w:p>
      <w:r xmlns:w="http://schemas.openxmlformats.org/wordprocessingml/2006/main">
        <w:t xml:space="preserve">L198: ### Histogram</w:t>
      </w:r>
      <w:r xmlns:w="http://schemas.openxmlformats.org/wordprocessingml/2006/main">
        <w:br xmlns:w="http://schemas.openxmlformats.org/wordprocessingml/2006/main"/>
      </w:r>
    </w:p>
    <w:p>
      <w:r xmlns:w="http://schemas.openxmlformats.org/wordprocessingml/2006/main">
        <w:t xml:space="preserve">L199: ** We always plot for data without remote observations !! **</w:t>
      </w:r>
      <w:r xmlns:w="http://schemas.openxmlformats.org/wordprocessingml/2006/main">
        <w:br xmlns:w="http://schemas.openxmlformats.org/wordprocessingml/2006/main"/>
      </w:r>
    </w:p>
    <w:p>
      <w:r xmlns:w="http://schemas.openxmlformats.org/wordprocessingml/2006/main">
        <w:t xml:space="preserve">L200: Simple and fast rendering</w:t>
      </w:r>
      <w:r xmlns:w="http://schemas.openxmlformats.org/wordprocessingml/2006/main">
        <w:br xmlns:w="http://schemas.openxmlformats.org/wordprocessingml/2006/main"/>
      </w:r>
    </w:p>
    <w:p>
      <w:r xmlns:w="http://schemas.openxmlformats.org/wordprocessingml/2006/main">
        <w:t xml:space="preserve">L201: What do the different values of the breaks parameter do with the graph?</w:t>
      </w:r>
      <w:r xmlns:w="http://schemas.openxmlformats.org/wordprocessingml/2006/main">
        <w:br xmlns:w="http://schemas.openxmlformats.org/wordprocessingml/2006/main"/>
      </w:r>
    </w:p>
    <w:p>
      <w:r xmlns:w="http://schemas.openxmlformats.org/wordprocessingml/2006/main">
        <w:t xml:space="preserve">L202: Labels, colors and other parameters can be set traditionally</w:t>
      </w:r>
      <w:r xmlns:w="http://schemas.openxmlformats.org/wordprocessingml/2006/main">
        <w:br xmlns:w="http://schemas.openxmlformats.org/wordprocessingml/2006/main"/>
      </w:r>
    </w:p>
    <w:p>
      <w:r xmlns:w="http://schemas.openxmlformats.org/wordprocessingml/2006/main">
        <w:t xml:space="preserve">L203: fill color</w:t>
      </w:r>
      <w:r xmlns:w="http://schemas.openxmlformats.org/wordprocessingml/2006/main">
        <w:br xmlns:w="http://schemas.openxmlformats.org/wordprocessingml/2006/main"/>
      </w:r>
    </w:p>
    <w:p>
      <w:r xmlns:w="http://schemas.openxmlformats.org/wordprocessingml/2006/main">
        <w:t xml:space="preserve">L204: column border color</w:t>
      </w:r>
      <w:r xmlns:w="http://schemas.openxmlformats.org/wordprocessingml/2006/main">
        <w:br xmlns:w="http://schemas.openxmlformats.org/wordprocessingml/2006/main"/>
      </w:r>
    </w:p>
    <w:p>
      <w:r xmlns:w="http://schemas.openxmlformats.org/wordprocessingml/2006/main">
        <w:t xml:space="preserve">L205: adds the absolute frequencies of the given categories in the form of labels</w:t>
      </w:r>
      <w:r xmlns:w="http://schemas.openxmlformats.org/wordprocessingml/2006/main">
        <w:br xmlns:w="http://schemas.openxmlformats.org/wordprocessingml/2006/main"/>
      </w:r>
    </w:p>
    <w:p>
      <w:r xmlns:w="http://schemas.openxmlformats.org/wordprocessingml/2006/main">
        <w:t xml:space="preserve">L206: Scale the y-axis to plot the probability density estimate</w:t>
      </w:r>
      <w:r xmlns:w="http://schemas.openxmlformats.org/wordprocessingml/2006/main">
        <w:br xmlns:w="http://schemas.openxmlformats.org/wordprocessingml/2006/main"/>
      </w:r>
    </w:p>
    <w:p>
      <w:r xmlns:w="http://schemas.openxmlformats.org/wordprocessingml/2006/main">
        <w:t xml:space="preserve">L207: scaling on the y-axis -&gt; f (x)</w:t>
      </w:r>
      <w:r xmlns:w="http://schemas.openxmlformats.org/wordprocessingml/2006/main">
        <w:br xmlns:w="http://schemas.openxmlformats.org/wordprocessingml/2006/main"/>
      </w:r>
    </w:p>
    <w:p>
      <w:r xmlns:w="http://schemas.openxmlformats.org/wordprocessingml/2006/main">
        <w:t xml:space="preserve">L208: Attaches a probability density estimation graph</w:t>
      </w:r>
      <w:r xmlns:w="http://schemas.openxmlformats.org/wordprocessingml/2006/main">
        <w:br xmlns:w="http://schemas.openxmlformats.org/wordprocessingml/2006/main"/>
      </w:r>
    </w:p>
    <w:p>
      <w:r xmlns:w="http://schemas.openxmlformats.org/wordprocessingml/2006/main">
        <w:t xml:space="preserve">L209: Generate normal distribution density and add to histogram</w:t>
      </w:r>
      <w:r xmlns:w="http://schemas.openxmlformats.org/wordprocessingml/2006/main">
        <w:br xmlns:w="http://schemas.openxmlformats.org/wordprocessingml/2006/main"/>
      </w:r>
    </w:p>
    <w:p>
      <w:r xmlns:w="http://schemas.openxmlformats.org/wordprocessingml/2006/main">
        <w:t xml:space="preserve">L210: Generate values for the x-axis</w:t>
      </w:r>
      <w:r xmlns:w="http://schemas.openxmlformats.org/wordprocessingml/2006/main">
        <w:br xmlns:w="http://schemas.openxmlformats.org/wordprocessingml/2006/main"/>
      </w:r>
    </w:p>
    <w:p>
      <w:r xmlns:w="http://schemas.openxmlformats.org/wordprocessingml/2006/main">
        <w:t xml:space="preserve">L211: Generate values for the y-axis</w:t>
      </w:r>
      <w:r xmlns:w="http://schemas.openxmlformats.org/wordprocessingml/2006/main">
        <w:br xmlns:w="http://schemas.openxmlformats.org/wordprocessingml/2006/main"/>
      </w:r>
    </w:p>
    <w:p>
      <w:r xmlns:w="http://schemas.openxmlformats.org/wordprocessingml/2006/main">
        <w:t xml:space="preserve">L212: Add a curve to the last graph based on the values generated above</w:t>
      </w:r>
      <w:r xmlns:w="http://schemas.openxmlformats.org/wordprocessingml/2006/main">
        <w:br xmlns:w="http://schemas.openxmlformats.org/wordprocessingml/2006/main"/>
      </w:r>
    </w:p>
    <w:p>
      <w:r xmlns:w="http://schemas.openxmlformats.org/wordprocessingml/2006/main">
        <w:t xml:space="preserve">L213: This combined graph can be used for visual assessment of normality.</w:t>
      </w:r>
      <w:r xmlns:w="http://schemas.openxmlformats.org/wordprocessingml/2006/main">
        <w:br xmlns:w="http://schemas.openxmlformats.org/wordprocessingml/2006/main"/>
      </w:r>
    </w:p>
    <w:p>
      <w:r xmlns:w="http://schemas.openxmlformats.org/wordprocessingml/2006/main">
        <w:t xml:space="preserve">L214: ** Use the previous code and create a histogram of yourself. **</w:t>
      </w:r>
      <w:r xmlns:w="http://schemas.openxmlformats.org/wordprocessingml/2006/main">
        <w:br xmlns:w="http://schemas.openxmlformats.org/wordprocessingml/2006/main"/>
      </w:r>
    </w:p>
    <w:p>
      <w:r xmlns:w="http://schemas.openxmlformats.org/wordprocessingml/2006/main">
        <w:t xml:space="preserve">L215: ### QQ-graph</w:t>
      </w:r>
      <w:r xmlns:w="http://schemas.openxmlformats.org/wordprocessingml/2006/main">
        <w:br xmlns:w="http://schemas.openxmlformats.org/wordprocessingml/2006/main"/>
      </w:r>
    </w:p>
    <w:p>
      <w:r xmlns:w="http://schemas.openxmlformats.org/wordprocessingml/2006/main">
        <w:t xml:space="preserve">L216: ** We always plot for data without remote observations !! **</w:t>
      </w:r>
      <w:r xmlns:w="http://schemas.openxmlformats.org/wordprocessingml/2006/main">
        <w:br xmlns:w="http://schemas.openxmlformats.org/wordprocessingml/2006/main"/>
      </w:r>
    </w:p>
    <w:p>
      <w:r xmlns:w="http://schemas.openxmlformats.org/wordprocessingml/2006/main">
        <w:t xml:space="preserve">L217: Simple and very fast rendering ...</w:t>
      </w:r>
      <w:r xmlns:w="http://schemas.openxmlformats.org/wordprocessingml/2006/main">
        <w:br xmlns:w="http://schemas.openxmlformats.org/wordprocessingml/2006/main"/>
      </w:r>
    </w:p>
    <w:p>
      <w:r xmlns:w="http://schemas.openxmlformats.org/wordprocessingml/2006/main">
        <w:t xml:space="preserve">L218: ... with adjustment of axis labels ...</w:t>
      </w:r>
      <w:r xmlns:w="http://schemas.openxmlformats.org/wordprocessingml/2006/main">
        <w:br xmlns:w="http://schemas.openxmlformats.org/wordprocessingml/2006/main"/>
      </w:r>
    </w:p>
    <w:p>
      <w:r xmlns:w="http://schemas.openxmlformats.org/wordprocessingml/2006/main">
        <w:t xml:space="preserve">L219: For advanced and interested - automation, use of for-cycle, multiple graphs in one image If we use basic functions (barplot, boxplot, histogram), then the function par () or layout () is used. In these functions we specify the structure - how we want to draw more pictures</w:t>
      </w:r>
      <w:r xmlns:w="http://schemas.openxmlformats.org/wordprocessingml/2006/main">
        <w:br xmlns:w="http://schemas.openxmlformats.org/wordprocessingml/2006/main"/>
      </w:r>
    </w:p>
    <w:p>
      <w:r xmlns:w="http://schemas.openxmlformats.org/wordprocessingml/2006/main">
        <w:t xml:space="preserve">L220: Eg. we want to draw a histogram and boxplot for capacity after 5 battery cycles from manufacturer A</w:t>
      </w:r>
      <w:r xmlns:w="http://schemas.openxmlformats.org/wordprocessingml/2006/main">
        <w:br xmlns:w="http://schemas.openxmlformats.org/wordprocessingml/2006/main"/>
      </w:r>
    </w:p>
    <w:p>
      <w:r xmlns:w="http://schemas.openxmlformats.org/wordprocessingml/2006/main">
        <w:t xml:space="preserve">L221: structure creation</w:t>
      </w:r>
      <w:r xmlns:w="http://schemas.openxmlformats.org/wordprocessingml/2006/main">
        <w:br xmlns:w="http://schemas.openxmlformats.org/wordprocessingml/2006/main"/>
      </w:r>
    </w:p>
    <w:p>
      <w:r xmlns:w="http://schemas.openxmlformats.org/wordprocessingml/2006/main">
        <w:t xml:space="preserve">L222: margin size adjustment</w:t>
      </w:r>
      <w:r xmlns:w="http://schemas.openxmlformats.org/wordprocessingml/2006/main">
        <w:br xmlns:w="http://schemas.openxmlformats.org/wordprocessingml/2006/main"/>
      </w:r>
    </w:p>
    <w:p>
      <w:r xmlns:w="http://schemas.openxmlformats.org/wordprocessingml/2006/main">
        <w:t xml:space="preserve">L223: Using for-cycle histograms and boxplots for all manufacturers</w:t>
      </w:r>
      <w:r xmlns:w="http://schemas.openxmlformats.org/wordprocessingml/2006/main">
        <w:br xmlns:w="http://schemas.openxmlformats.org/wordprocessingml/2006/main"/>
      </w:r>
    </w:p>
    <w:p>
      <w:r xmlns:w="http://schemas.openxmlformats.org/wordprocessingml/2006/main">
        <w:t xml:space="preserve">L224: Combination of histogram and QQ-fence</w:t>
      </w:r>
      <w:r xmlns:w="http://schemas.openxmlformats.org/wordprocessingml/2006/main">
        <w:br xmlns:w="http://schemas.openxmlformats.org/wordprocessingml/2006/main"/>
      </w:r>
    </w:p>
    <w:p>
      <w:r xmlns:w="http://schemas.openxmlformats.org/wordprocessingml/2006/main">
        <w:t xml:space="preserve">L225: # 8. Internal walls and identification of remote observations</w:t>
      </w:r>
      <w:r xmlns:w="http://schemas.openxmlformats.org/wordprocessingml/2006/main">
        <w:br xmlns:w="http://schemas.openxmlformats.org/wordprocessingml/2006/main"/>
      </w:r>
    </w:p>
    <w:p>
      <w:r xmlns:w="http://schemas.openxmlformats.org/wordprocessingml/2006/main">
        <w:t xml:space="preserve">L226: ## Manual removal by counting the inner walls</w:t>
      </w:r>
      <w:r xmlns:w="http://schemas.openxmlformats.org/wordprocessingml/2006/main">
        <w:br xmlns:w="http://schemas.openxmlformats.org/wordprocessingml/2006/main"/>
      </w:r>
    </w:p>
    <w:p>
      <w:r xmlns:w="http://schemas.openxmlformats.org/wordprocessingml/2006/main">
        <w:t xml:space="preserve">L227: data column separation for manufacturer</w:t>
      </w:r>
      <w:r xmlns:w="http://schemas.openxmlformats.org/wordprocessingml/2006/main">
        <w:br xmlns:w="http://schemas.openxmlformats.org/wordprocessingml/2006/main"/>
      </w:r>
    </w:p>
    <w:p>
      <w:r xmlns:w="http://schemas.openxmlformats.org/wordprocessingml/2006/main">
        <w:t xml:space="preserve">L228: interquartile margins</w:t>
      </w:r>
      <w:r xmlns:w="http://schemas.openxmlformats.org/wordprocessingml/2006/main">
        <w:br xmlns:w="http://schemas.openxmlformats.org/wordprocessingml/2006/main"/>
      </w:r>
    </w:p>
    <w:p>
      <w:r xmlns:w="http://schemas.openxmlformats.org/wordprocessingml/2006/main">
        <w:t xml:space="preserve">L229: calculation of the lower between the inner walls</w:t>
      </w:r>
      <w:r xmlns:w="http://schemas.openxmlformats.org/wordprocessingml/2006/main">
        <w:br xmlns:w="http://schemas.openxmlformats.org/wordprocessingml/2006/main"/>
      </w:r>
    </w:p>
    <w:p>
      <w:r xmlns:w="http://schemas.openxmlformats.org/wordprocessingml/2006/main">
        <w:t xml:space="preserve">L230: calculation of the upper between the inner walls</w:t>
      </w:r>
      <w:r xmlns:w="http://schemas.openxmlformats.org/wordprocessingml/2006/main">
        <w:br xmlns:w="http://schemas.openxmlformats.org/wordprocessingml/2006/main"/>
      </w:r>
    </w:p>
    <w:p>
      <w:r xmlns:w="http://schemas.openxmlformats.org/wordprocessingml/2006/main">
        <w:t xml:space="preserve">L231: set values that are out of limits to NA</w:t>
      </w:r>
      <w:r xmlns:w="http://schemas.openxmlformats.org/wordprocessingml/2006/main">
        <w:br xmlns:w="http://schemas.openxmlformats.org/wordprocessingml/2006/main"/>
      </w:r>
    </w:p>
    <w:p>
      <w:r xmlns:w="http://schemas.openxmlformats.org/wordprocessingml/2006/main">
        <w:t xml:space="preserve">L232: we can delete NA hondots</w:t>
      </w:r>
      <w:r xmlns:w="http://schemas.openxmlformats.org/wordprocessingml/2006/main">
        <w:br xmlns:w="http://schemas.openxmlformats.org/wordprocessingml/2006/main"/>
      </w:r>
    </w:p>
    <w:p>
      <w:r xmlns:w="http://schemas.openxmlformats.org/wordprocessingml/2006/main">
        <w:t xml:space="preserve">L233: ## Automatic removal according to the box fence</w:t>
      </w:r>
      <w:r xmlns:w="http://schemas.openxmlformats.org/wordprocessingml/2006/main">
        <w:br xmlns:w="http://schemas.openxmlformats.org/wordprocessingml/2006/main"/>
      </w:r>
    </w:p>
    <w:p>
      <w:r xmlns:w="http://schemas.openxmlformats.org/wordprocessingml/2006/main">
        <w:t xml:space="preserve">L234: ### How to do this for standard multi-category data?</w:t>
      </w:r>
      <w:r xmlns:w="http://schemas.openxmlformats.org/wordprocessingml/2006/main">
        <w:br xmlns:w="http://schemas.openxmlformats.org/wordprocessingml/2006/main"/>
      </w:r>
    </w:p>
    <w:p>
      <w:r xmlns:w="http://schemas.openxmlformats.org/wordprocessingml/2006/main">
        <w:t xml:space="preserve">L235: ** Caution, this needs to be done by category, otherwise we risk deleting the data into the data. the file belongs to !!! **</w:t>
      </w:r>
      <w:r xmlns:w="http://schemas.openxmlformats.org/wordprocessingml/2006/main">
        <w:br xmlns:w="http://schemas.openxmlformats.org/wordprocessingml/2006/main"/>
      </w:r>
    </w:p>
    <w:p>
      <w:r xmlns:w="http://schemas.openxmlformats.org/wordprocessingml/2006/main">
        <w:t xml:space="preserve">L236: c ("A", "B", ..)</w:t>
      </w:r>
      <w:r xmlns:w="http://schemas.openxmlformats.org/wordprocessingml/2006/main">
        <w:br xmlns:w="http://schemas.openxmlformats.org/wordprocessingml/2006/main"/>
      </w:r>
    </w:p>
    <w:p>
      <w:r xmlns:w="http://schemas.openxmlformats.org/wordprocessingml/2006/main">
        <w:t xml:space="preserve">L237: ** The analyst can always say that he will not delete remote observations, but he must include this information in the analysis report! **</w:t>
      </w:r>
      <w:r xmlns:w="http://schemas.openxmlformats.org/wordprocessingml/2006/main">
        <w:br xmlns:w="http://schemas.openxmlformats.org/wordprocessingml/2006/main"/>
      </w:r>
    </w:p>
    <w:p>
      <w:r xmlns:w="http://schemas.openxmlformats.org/wordprocessingml/2006/main">
        <w:t xml:space="preserve">L238: # 9 rule 3 $ \ sigma $ and Chebyshev's inequality</w:t>
      </w:r>
      <w:r xmlns:w="http://schemas.openxmlformats.org/wordprocessingml/2006/main">
        <w:br xmlns:w="http://schemas.openxmlformats.org/wordprocessingml/2006/main"/>
      </w:r>
    </w:p>
    <w:p>
      <w:r xmlns:w="http://schemas.openxmlformats.org/wordprocessingml/2006/main">
        <w:t xml:space="preserve">L239: ## Empirical verification of normality</w:t>
      </w:r>
      <w:r xmlns:w="http://schemas.openxmlformats.org/wordprocessingml/2006/main">
        <w:br xmlns:w="http://schemas.openxmlformats.org/wordprocessingml/2006/main"/>
      </w:r>
    </w:p>
    <w:p>
      <w:r xmlns:w="http://schemas.openxmlformats.org/wordprocessingml/2006/main">
        <w:t xml:space="preserve">L240: ** Based on data after deleting remote observations: **</w:t>
      </w:r>
      <w:r xmlns:w="http://schemas.openxmlformats.org/wordprocessingml/2006/main">
        <w:br xmlns:w="http://schemas.openxmlformats.org/wordprocessingml/2006/main"/>
      </w:r>
    </w:p>
    <w:p>
      <w:r xmlns:w="http://schemas.openxmlformats.org/wordprocessingml/2006/main">
        <w:t xml:space="preserve">L241: we will use the data from the removal example op</w:t>
      </w:r>
      <w:r xmlns:w="http://schemas.openxmlformats.org/wordprocessingml/2006/main">
        <w:br xmlns:w="http://schemas.openxmlformats.org/wordprocessingml/2006/main"/>
      </w:r>
    </w:p>
    <w:p>
      <w:r xmlns:w="http://schemas.openxmlformats.org/wordprocessingml/2006/main">
        <w:t xml:space="preserve">L242: We draw the QQ graph and calculate the skewness and sharpness:</w:t>
      </w:r>
      <w:r xmlns:w="http://schemas.openxmlformats.org/wordprocessingml/2006/main">
        <w:br xmlns:w="http://schemas.openxmlformats.org/wordprocessingml/2006/main"/>
      </w:r>
    </w:p>
    <w:p>
      <w:r xmlns:w="http://schemas.openxmlformats.org/wordprocessingml/2006/main">
        <w:t xml:space="preserve">L243: another definition shifted by 3</w:t>
      </w:r>
      <w:r xmlns:w="http://schemas.openxmlformats.org/wordprocessingml/2006/main">
        <w:br xmlns:w="http://schemas.openxmlformats.org/wordprocessingml/2006/main"/>
      </w:r>
    </w:p>
    <w:p>
      <w:r xmlns:w="http://schemas.openxmlformats.org/wordprocessingml/2006/main">
        <w:t xml:space="preserve">L244: - the dots in the QQ graph must lie approximately on the line - ie. the quantiles correspond approximately to the quantiles of the normal distribution - skewness must lie in the interval &lt;-2, 2&gt; - kurtosis must lie in the interval &lt;-2,2&gt;</w:t>
      </w:r>
      <w:r xmlns:w="http://schemas.openxmlformats.org/wordprocessingml/2006/main">
        <w:br xmlns:w="http://schemas.openxmlformats.org/wordprocessingml/2006/main"/>
      </w:r>
    </w:p>
    <w:p>
      <w:r xmlns:w="http://schemas.openxmlformats.org/wordprocessingml/2006/main">
        <w:t xml:space="preserve">L245: - be careful we have to reduce the result of the R function by 3</w:t>
      </w:r>
      <w:r xmlns:w="http://schemas.openxmlformats.org/wordprocessingml/2006/main">
        <w:br xmlns:w="http://schemas.openxmlformats.org/wordprocessingml/2006/main"/>
      </w:r>
    </w:p>
    <w:p>
      <w:r xmlns:w="http://schemas.openxmlformats.org/wordprocessingml/2006/main">
        <w:t xml:space="preserve">L246: ** If data normality is met -&gt; rule 3σ ** &lt;br&gt; σ: P (µ - σ &lt;X &lt;µ + σ) = 0,6827 &lt;br&gt; 2σ: P (µ - 2σ &lt;X &lt; µ + 2σ) = 0.9545 &lt;br&gt; 3σ: P (µ - 3σ &lt;X &lt;µ + 3σ) = 0.9973 &lt;br&gt; &lt;br&gt; ** If data normality is not met -&gt; Chebyshev inequality ** &lt; br&gt; σ: P (µ - σ &lt;X &lt;µ + σ) = 0 &lt;br&gt; 2σ: P (µ - 2σ &lt;X &lt;µ + 2σ) = 0.75 &lt;br&gt; 3σ: P (µ - 3σ &lt; X &lt;µ + 3σ) = 0.8889 &lt;br&gt;</w:t>
      </w:r>
      <w:r xmlns:w="http://schemas.openxmlformats.org/wordprocessingml/2006/main">
        <w:br xmlns:w="http://schemas.openxmlformats.org/wordprocessingml/2006/main"/>
      </w:r>
    </w:p>
    <w:p>
      <w:r xmlns:w="http://schemas.openxmlformats.org/wordprocessingml/2006/main">
        <w:t xml:space="preserve">L247: # 10. Rounding</w:t>
      </w:r>
      <w:r xmlns:w="http://schemas.openxmlformats.org/wordprocessingml/2006/main">
        <w:br xmlns:w="http://schemas.openxmlformats.org/wordprocessingml/2006/main"/>
      </w:r>
    </w:p>
    <w:p>
      <w:r xmlns:w="http://schemas.openxmlformats.org/wordprocessingml/2006/main">
        <w:t xml:space="preserve">L248: Everything needed for rounding can be found on the LMS in the rounding document. https://lms.vsb.cz/pluginfile.php/1298954/mod_folder/content/0/Leg%C3%A1ln%C3%AD%20tah%C3%A1ky/zaokrouhlovani.pdf &lt;br&gt; The most important: - standard deviation rounded to the prescribed number of digits up (ceiling)</w:t>
      </w:r>
      <w:r xmlns:w="http://schemas.openxmlformats.org/wordprocessingml/2006/main">
        <w:br xmlns:w="http://schemas.openxmlformats.org/wordprocessingml/2006/main"/>
      </w:r>
    </w:p>
    <w:p>
      <w:r xmlns:w="http://schemas.openxmlformats.org/wordprocessingml/2006/main">
        <w:t xml:space="preserve">L249: - data file size = &lt;2.10&gt; -&gt; 1 valid digit</w:t>
      </w:r>
      <w:r xmlns:w="http://schemas.openxmlformats.org/wordprocessingml/2006/main">
        <w:br xmlns:w="http://schemas.openxmlformats.org/wordprocessingml/2006/main"/>
      </w:r>
    </w:p>
    <w:p>
      <w:r xmlns:w="http://schemas.openxmlformats.org/wordprocessingml/2006/main">
        <w:t xml:space="preserve">L250: - data file size = (10.30&gt; -&gt; 2 valid digits</w:t>
      </w:r>
      <w:r xmlns:w="http://schemas.openxmlformats.org/wordprocessingml/2006/main">
        <w:br xmlns:w="http://schemas.openxmlformats.org/wordprocessingml/2006/main"/>
      </w:r>
    </w:p>
    <w:p>
      <w:r xmlns:w="http://schemas.openxmlformats.org/wordprocessingml/2006/main">
        <w:t xml:space="preserve">L251: - data file size = (30,2000&gt; -&gt; 3 valid digits</w:t>
      </w:r>
      <w:r xmlns:w="http://schemas.openxmlformats.org/wordprocessingml/2006/main">
        <w:br xmlns:w="http://schemas.openxmlformats.org/wordprocessingml/2006/main"/>
      </w:r>
    </w:p>
    <w:p>
      <w:r xmlns:w="http://schemas.openxmlformats.org/wordprocessingml/2006/main">
        <w:t xml:space="preserve">L252: - position measures (averages, quantiles, ...) are then rounded to the same valid digit as the standard deviation</w:t>
      </w:r>
      <w:r xmlns:w="http://schemas.openxmlformats.org/wordprocessingml/2006/main">
        <w:br xmlns:w="http://schemas.openxmlformats.org/wordprocessingml/2006/main"/>
      </w:r>
    </w:p>
    <w:p>
      <w:r xmlns:w="http://schemas.openxmlformats.org/wordprocessingml/2006/main">
        <w:t xml:space="preserve">%%%%%%%%%% cv2</w:t>
      </w:r>
      <w:r xmlns:w="http://schemas.openxmlformats.org/wordprocessingml/2006/main">
        <w:br xmlns:w="http://schemas.openxmlformats.org/wordprocessingml/2006/main"/>
      </w:r>
    </w:p>
    <w:p>
      <w:r xmlns:w="http://schemas.openxmlformats.org/wordprocessingml/2006/main">
        <w:t xml:space="preserve">L0: # Exercise 2 - Probability</w:t>
      </w:r>
      <w:r xmlns:w="http://schemas.openxmlformats.org/wordprocessingml/2006/main">
        <w:br xmlns:w="http://schemas.openxmlformats.org/wordprocessingml/2006/main"/>
      </w:r>
    </w:p>
    <w:p>
      <w:r xmlns:w="http://schemas.openxmlformats.org/wordprocessingml/2006/main">
        <w:t xml:space="preserve">L1: ## Adéla Vrtková, Michal Béreš, Martina Litschmannová</w:t>
      </w:r>
      <w:r xmlns:w="http://schemas.openxmlformats.org/wordprocessingml/2006/main">
        <w:br xmlns:w="http://schemas.openxmlformats.org/wordprocessingml/2006/main"/>
      </w:r>
    </w:p>
    <w:p>
      <w:r xmlns:w="http://schemas.openxmlformats.org/wordprocessingml/2006/main">
        <w:t xml:space="preserve">L2: In this exercise, we will go through an introduction to probability. We assume knowledge from the lecture, especially the terms: ** definition of probability, conditional probability, complete probability theorem, Bayes' theorem **.</w:t>
      </w:r>
      <w:r xmlns:w="http://schemas.openxmlformats.org/wordprocessingml/2006/main">
        <w:br xmlns:w="http://schemas.openxmlformats.org/wordprocessingml/2006/main"/>
      </w:r>
    </w:p>
    <w:p>
      <w:r xmlns:w="http://schemas.openxmlformats.org/wordprocessingml/2006/main">
        <w:t xml:space="preserve">L3: # Auxiliary functions</w:t>
      </w:r>
      <w:r xmlns:w="http://schemas.openxmlformats.org/wordprocessingml/2006/main">
        <w:br xmlns:w="http://schemas.openxmlformats.org/wordprocessingml/2006/main"/>
      </w:r>
    </w:p>
    <w:p>
      <w:r xmlns:w="http://schemas.openxmlformats.org/wordprocessingml/2006/main">
        <w:t xml:space="preserve">L4: ## Total probability</w:t>
      </w:r>
      <w:r xmlns:w="http://schemas.openxmlformats.org/wordprocessingml/2006/main">
        <w:br xmlns:w="http://schemas.openxmlformats.org/wordprocessingml/2006/main"/>
      </w:r>
    </w:p>
    <w:p>
      <w:r xmlns:w="http://schemas.openxmlformats.org/wordprocessingml/2006/main">
        <w:t xml:space="preserve">L5: $ P (A) = \ sum_ {i = 1} ^ {n} P (B_i) P (A | B_i) $</w:t>
      </w:r>
      <w:r xmlns:w="http://schemas.openxmlformats.org/wordprocessingml/2006/main">
        <w:br xmlns:w="http://schemas.openxmlformats.org/wordprocessingml/2006/main"/>
      </w:r>
    </w:p>
    <w:p>
      <w:r xmlns:w="http://schemas.openxmlformats.org/wordprocessingml/2006/main">
        <w:t xml:space="preserve">L6: probability calculation P (A) - complete probability theorem</w:t>
      </w:r>
      <w:r xmlns:w="http://schemas.openxmlformats.org/wordprocessingml/2006/main">
        <w:br xmlns:w="http://schemas.openxmlformats.org/wordprocessingml/2006/main"/>
      </w:r>
    </w:p>
    <w:p>
      <w:r xmlns:w="http://schemas.openxmlformats.org/wordprocessingml/2006/main">
        <w:t xml:space="preserve">L7: we consider P_B as a vector of values P (B_i) and P_BA as a vector of values P (A | B_i)</w:t>
      </w:r>
      <w:r xmlns:w="http://schemas.openxmlformats.org/wordprocessingml/2006/main">
        <w:br xmlns:w="http://schemas.openxmlformats.org/wordprocessingml/2006/main"/>
      </w:r>
    </w:p>
    <w:p>
      <w:r xmlns:w="http://schemas.openxmlformats.org/wordprocessingml/2006/main">
        <w:t xml:space="preserve">L8: ## Bayes' theorem</w:t>
      </w:r>
      <w:r xmlns:w="http://schemas.openxmlformats.org/wordprocessingml/2006/main">
        <w:br xmlns:w="http://schemas.openxmlformats.org/wordprocessingml/2006/main"/>
      </w:r>
    </w:p>
    <w:p>
      <w:r xmlns:w="http://schemas.openxmlformats.org/wordprocessingml/2006/main">
        <w:t xml:space="preserve">L9: $ P (B_k | A) = \ frac {P (B_k) P (A | B_k)} {\ sum_ {i = 1} ^ {n} P (B_i) P (A | B_i)} $</w:t>
      </w:r>
      <w:r xmlns:w="http://schemas.openxmlformats.org/wordprocessingml/2006/main">
        <w:br xmlns:w="http://schemas.openxmlformats.org/wordprocessingml/2006/main"/>
      </w:r>
    </w:p>
    <w:p>
      <w:r xmlns:w="http://schemas.openxmlformats.org/wordprocessingml/2006/main">
        <w:t xml:space="preserve">L10: calculation of conditional probability P (B_k | A) - Bayes' theorem</w:t>
      </w:r>
      <w:r xmlns:w="http://schemas.openxmlformats.org/wordprocessingml/2006/main">
        <w:br xmlns:w="http://schemas.openxmlformats.org/wordprocessingml/2006/main"/>
      </w:r>
    </w:p>
    <w:p>
      <w:r xmlns:w="http://schemas.openxmlformats.org/wordprocessingml/2006/main">
        <w:t xml:space="preserve">L11: we consider P_B as a vector of values P (B_i), P_BA as a vector of values P (A | B_i)</w:t>
      </w:r>
      <w:r xmlns:w="http://schemas.openxmlformats.org/wordprocessingml/2006/main">
        <w:br xmlns:w="http://schemas.openxmlformats.org/wordprocessingml/2006/main"/>
      </w:r>
    </w:p>
    <w:p>
      <w:r xmlns:w="http://schemas.openxmlformats.org/wordprocessingml/2006/main">
        <w:t xml:space="preserve">L12: ** We will add functions from the ammunition exercise for counting combinatorial selections, they are in the combinatorics script.R **</w:t>
      </w:r>
      <w:r xmlns:w="http://schemas.openxmlformats.org/wordprocessingml/2006/main">
        <w:br xmlns:w="http://schemas.openxmlformats.org/wordprocessingml/2006/main"/>
      </w:r>
    </w:p>
    <w:p>
      <w:r xmlns:w="http://schemas.openxmlformats.org/wordprocessingml/2006/main">
        <w:t xml:space="preserve">L13: # Examples</w:t>
      </w:r>
      <w:r xmlns:w="http://schemas.openxmlformats.org/wordprocessingml/2006/main">
        <w:br xmlns:w="http://schemas.openxmlformats.org/wordprocessingml/2006/main"/>
      </w:r>
    </w:p>
    <w:p>
      <w:r xmlns:w="http://schemas.openxmlformats.org/wordprocessingml/2006/main">
        <w:t xml:space="preserve">L14: ## Example 1.</w:t>
      </w:r>
      <w:r xmlns:w="http://schemas.openxmlformats.org/wordprocessingml/2006/main">
        <w:br xmlns:w="http://schemas.openxmlformats.org/wordprocessingml/2006/main"/>
      </w:r>
    </w:p>
    <w:p>
      <w:r xmlns:w="http://schemas.openxmlformats.org/wordprocessingml/2006/main">
        <w:t xml:space="preserve">L15: Determine the probability that a number greater than 14 will fall on a 20-wall fair dice roll.</w:t>
      </w:r>
      <w:r xmlns:w="http://schemas.openxmlformats.org/wordprocessingml/2006/main">
        <w:br xmlns:w="http://schemas.openxmlformats.org/wordprocessingml/2006/main"/>
      </w:r>
    </w:p>
    <w:p>
      <w:r xmlns:w="http://schemas.openxmlformats.org/wordprocessingml/2006/main">
        <w:t xml:space="preserve">L16: probability as a proportion favorable to all</w:t>
      </w:r>
      <w:r xmlns:w="http://schemas.openxmlformats.org/wordprocessingml/2006/main">
        <w:br xmlns:w="http://schemas.openxmlformats.org/wordprocessingml/2006/main"/>
      </w:r>
    </w:p>
    <w:p>
      <w:r xmlns:w="http://schemas.openxmlformats.org/wordprocessingml/2006/main">
        <w:t xml:space="preserve">L17: ## Example 2.</w:t>
      </w:r>
      <w:r xmlns:w="http://schemas.openxmlformats.org/wordprocessingml/2006/main">
        <w:br xmlns:w="http://schemas.openxmlformats.org/wordprocessingml/2006/main"/>
      </w:r>
    </w:p>
    <w:p>
      <w:r xmlns:w="http://schemas.openxmlformats.org/wordprocessingml/2006/main">
        <w:t xml:space="preserve">L18: Determine the probability that a number greater than 14 will fall on a 20-wall dice roll, if you know that even numbers fall twice as often as odd numbers.</w:t>
      </w:r>
      <w:r xmlns:w="http://schemas.openxmlformats.org/wordprocessingml/2006/main">
        <w:br xmlns:w="http://schemas.openxmlformats.org/wordprocessingml/2006/main"/>
      </w:r>
    </w:p>
    <w:p>
      <w:r xmlns:w="http://schemas.openxmlformats.org/wordprocessingml/2006/main">
        <w:t xml:space="preserve">L19: probability is</w:t>
      </w:r>
      <w:r xmlns:w="http://schemas.openxmlformats.org/wordprocessingml/2006/main">
        <w:br xmlns:w="http://schemas.openxmlformats.org/wordprocessingml/2006/main"/>
      </w:r>
    </w:p>
    <w:p>
      <w:r xmlns:w="http://schemas.openxmlformats.org/wordprocessingml/2006/main">
        <w:t xml:space="preserve">L20: ## Example 3.</w:t>
      </w:r>
      <w:r xmlns:w="http://schemas.openxmlformats.org/wordprocessingml/2006/main">
        <w:br xmlns:w="http://schemas.openxmlformats.org/wordprocessingml/2006/main"/>
      </w:r>
    </w:p>
    <w:p>
      <w:r xmlns:w="http://schemas.openxmlformats.org/wordprocessingml/2006/main">
        <w:t xml:space="preserve">L21: Determine the probability that you will guess 4 numbers in the athlete. (6 numbers out of 49 are drawn in sports)</w:t>
      </w:r>
      <w:r xmlns:w="http://schemas.openxmlformats.org/wordprocessingml/2006/main">
        <w:br xmlns:w="http://schemas.openxmlformats.org/wordprocessingml/2006/main"/>
      </w:r>
    </w:p>
    <w:p>
      <w:r xmlns:w="http://schemas.openxmlformats.org/wordprocessingml/2006/main">
        <w:t xml:space="preserve">L22: ## Example 4.</w:t>
      </w:r>
      <w:r xmlns:w="http://schemas.openxmlformats.org/wordprocessingml/2006/main">
        <w:br xmlns:w="http://schemas.openxmlformats.org/wordprocessingml/2006/main"/>
      </w:r>
    </w:p>
    <w:p>
      <w:r xmlns:w="http://schemas.openxmlformats.org/wordprocessingml/2006/main">
        <w:t xml:space="preserve">L23: From the alphabetical list of students enrolled in the exercise, the teacher selects the first 12 and offers them a bet: “If each of you was born in a different zodiac sign, I will give each of you CZK 100. However, if there are at least two students among you who were born in the same sign, each of you will give me CZK 100. ”Is it worthwhile for students to accept a bet? How likely are students to win?</w:t>
      </w:r>
      <w:r xmlns:w="http://schemas.openxmlformats.org/wordprocessingml/2006/main">
        <w:br xmlns:w="http://schemas.openxmlformats.org/wordprocessingml/2006/main"/>
      </w:r>
    </w:p>
    <w:p>
      <w:r xmlns:w="http://schemas.openxmlformats.org/wordprocessingml/2006/main">
        <w:t xml:space="preserve">L24: ## Example 5.</w:t>
      </w:r>
      <w:r xmlns:w="http://schemas.openxmlformats.org/wordprocessingml/2006/main">
        <w:br xmlns:w="http://schemas.openxmlformats.org/wordprocessingml/2006/main"/>
      </w:r>
    </w:p>
    <w:p>
      <w:r xmlns:w="http://schemas.openxmlformats.org/wordprocessingml/2006/main">
        <w:t xml:space="preserve">L25: Calculate the probability that an electric current will flow from point 1 to point 2 if part of the el. circuit, including the probability of failure of individual components is indicated in the following figure. (The failures of the individual components are independent of each other.)! [Image.png] (attachment: image.png)</w:t>
      </w:r>
      <w:r xmlns:w="http://schemas.openxmlformats.org/wordprocessingml/2006/main">
        <w:br xmlns:w="http://schemas.openxmlformats.org/wordprocessingml/2006/main"/>
      </w:r>
    </w:p>
    <w:p>
      <w:r xmlns:w="http://schemas.openxmlformats.org/wordprocessingml/2006/main">
        <w:t xml:space="preserve">L26: divided into blocks I = (A, B) and II = (C, D, E)</w:t>
      </w:r>
      <w:r xmlns:w="http://schemas.openxmlformats.org/wordprocessingml/2006/main">
        <w:br xmlns:w="http://schemas.openxmlformats.org/wordprocessingml/2006/main"/>
      </w:r>
    </w:p>
    <w:p>
      <w:r xmlns:w="http://schemas.openxmlformats.org/wordprocessingml/2006/main">
        <w:t xml:space="preserve">L27: result</w:t>
      </w:r>
      <w:r xmlns:w="http://schemas.openxmlformats.org/wordprocessingml/2006/main">
        <w:br xmlns:w="http://schemas.openxmlformats.org/wordprocessingml/2006/main"/>
      </w:r>
    </w:p>
    <w:p>
      <w:r xmlns:w="http://schemas.openxmlformats.org/wordprocessingml/2006/main">
        <w:t xml:space="preserve">L28: ## Example 6.</w:t>
      </w:r>
      <w:r xmlns:w="http://schemas.openxmlformats.org/wordprocessingml/2006/main">
        <w:br xmlns:w="http://schemas.openxmlformats.org/wordprocessingml/2006/main"/>
      </w:r>
    </w:p>
    <w:p>
      <w:r xmlns:w="http://schemas.openxmlformats.org/wordprocessingml/2006/main">
        <w:t xml:space="preserve">L29: The enclosure has a rectangular shape, the east and west walls are 40 m long, the south and north walls are 100 m long. A horse runs in this enclosure. What is the probability that it is closer to the south wall than to the other three?</w:t>
      </w:r>
      <w:r xmlns:w="http://schemas.openxmlformats.org/wordprocessingml/2006/main">
        <w:br xmlns:w="http://schemas.openxmlformats.org/wordprocessingml/2006/main"/>
      </w:r>
    </w:p>
    <w:p>
      <w:r xmlns:w="http://schemas.openxmlformats.org/wordprocessingml/2006/main">
        <w:t xml:space="preserve">L30: geometric probability</w:t>
      </w:r>
      <w:r xmlns:w="http://schemas.openxmlformats.org/wordprocessingml/2006/main">
        <w:br xmlns:w="http://schemas.openxmlformats.org/wordprocessingml/2006/main"/>
      </w:r>
    </w:p>
    <w:p>
      <w:r xmlns:w="http://schemas.openxmlformats.org/wordprocessingml/2006/main">
        <w:t xml:space="preserve">L31: close to the south</w:t>
      </w:r>
      <w:r xmlns:w="http://schemas.openxmlformats.org/wordprocessingml/2006/main">
        <w:br xmlns:w="http://schemas.openxmlformats.org/wordprocessingml/2006/main"/>
      </w:r>
    </w:p>
    <w:p>
      <w:r xmlns:w="http://schemas.openxmlformats.org/wordprocessingml/2006/main">
        <w:t xml:space="preserve">L32: probabilities</w:t>
      </w:r>
      <w:r xmlns:w="http://schemas.openxmlformats.org/wordprocessingml/2006/main">
        <w:br xmlns:w="http://schemas.openxmlformats.org/wordprocessingml/2006/main"/>
      </w:r>
    </w:p>
    <w:p>
      <w:r xmlns:w="http://schemas.openxmlformats.org/wordprocessingml/2006/main">
        <w:t xml:space="preserve">L33: ## Example 7.</w:t>
      </w:r>
      <w:r xmlns:w="http://schemas.openxmlformats.org/wordprocessingml/2006/main">
        <w:br xmlns:w="http://schemas.openxmlformats.org/wordprocessingml/2006/main"/>
      </w:r>
    </w:p>
    <w:p>
      <w:r xmlns:w="http://schemas.openxmlformats.org/wordprocessingml/2006/main">
        <w:t xml:space="preserve">L34: The patient is suspected of having one of four mutually exclusive diseases - N1, N2, N3, N4 with a probability of P (N1) = 0.1; P (N2) = 0.2; P (N3) = 0.4; P (N4) = 0.3. Laboratory test A is positive in the case of the first disease in 50% of cases, in the second disease in 75% of cases, in the third disease in 15% of cases and in the fourth in 20% of cases. What is the probability that the result of the laboratory test will be positive?</w:t>
      </w:r>
      <w:r xmlns:w="http://schemas.openxmlformats.org/wordprocessingml/2006/main">
        <w:br xmlns:w="http://schemas.openxmlformats.org/wordprocessingml/2006/main"/>
      </w:r>
    </w:p>
    <w:p>
      <w:r xmlns:w="http://schemas.openxmlformats.org/wordprocessingml/2006/main">
        <w:t xml:space="preserve">L35: complete probability theorem</w:t>
      </w:r>
      <w:r xmlns:w="http://schemas.openxmlformats.org/wordprocessingml/2006/main">
        <w:br xmlns:w="http://schemas.openxmlformats.org/wordprocessingml/2006/main"/>
      </w:r>
    </w:p>
    <w:p>
      <w:r xmlns:w="http://schemas.openxmlformats.org/wordprocessingml/2006/main">
        <w:t xml:space="preserve">L36: P (N1), P (N2), ...</w:t>
      </w:r>
      <w:r xmlns:w="http://schemas.openxmlformats.org/wordprocessingml/2006/main">
        <w:br xmlns:w="http://schemas.openxmlformats.org/wordprocessingml/2006/main"/>
      </w:r>
    </w:p>
    <w:p>
      <w:r xmlns:w="http://schemas.openxmlformats.org/wordprocessingml/2006/main">
        <w:t xml:space="preserve">L37: P (P | N1), P (P | N2), ...</w:t>
      </w:r>
      <w:r xmlns:w="http://schemas.openxmlformats.org/wordprocessingml/2006/main">
        <w:br xmlns:w="http://schemas.openxmlformats.org/wordprocessingml/2006/main"/>
      </w:r>
    </w:p>
    <w:p>
      <w:r xmlns:w="http://schemas.openxmlformats.org/wordprocessingml/2006/main">
        <w:t xml:space="preserve">L38: P (P)</w:t>
      </w:r>
      <w:r xmlns:w="http://schemas.openxmlformats.org/wordprocessingml/2006/main">
        <w:br xmlns:w="http://schemas.openxmlformats.org/wordprocessingml/2006/main"/>
      </w:r>
    </w:p>
    <w:p>
      <w:r xmlns:w="http://schemas.openxmlformats.org/wordprocessingml/2006/main">
        <w:t xml:space="preserve">L39: ## Example 8.</w:t>
      </w:r>
      <w:r xmlns:w="http://schemas.openxmlformats.org/wordprocessingml/2006/main">
        <w:br xmlns:w="http://schemas.openxmlformats.org/wordprocessingml/2006/main"/>
      </w:r>
    </w:p>
    <w:p>
      <w:r xmlns:w="http://schemas.openxmlformats.org/wordprocessingml/2006/main">
        <w:t xml:space="preserve">L40: Telegraphic characters consist of "dot", "comma" signals. It is statistically found that 25% of "dot" messages and 20% of "comma" signals are distorted. It is also known that signals are used in a 3: 2 ratio. Determine the probability that the signal was received correctly if a "dot" signal was received.</w:t>
      </w:r>
      <w:r xmlns:w="http://schemas.openxmlformats.org/wordprocessingml/2006/main">
        <w:br xmlns:w="http://schemas.openxmlformats.org/wordprocessingml/2006/main"/>
      </w:r>
    </w:p>
    <w:p>
      <w:r xmlns:w="http://schemas.openxmlformats.org/wordprocessingml/2006/main">
        <w:t xml:space="preserve">L41: Bayes' theorem</w:t>
      </w:r>
      <w:r xmlns:w="http://schemas.openxmlformats.org/wordprocessingml/2006/main">
        <w:br xmlns:w="http://schemas.openxmlformats.org/wordprocessingml/2006/main"/>
      </w:r>
    </w:p>
    <w:p>
      <w:r xmlns:w="http://schemas.openxmlformats.org/wordprocessingml/2006/main">
        <w:t xml:space="preserve">L42: P (O.), P (O-)</w:t>
      </w:r>
      <w:r xmlns:w="http://schemas.openxmlformats.org/wordprocessingml/2006/main">
        <w:br xmlns:w="http://schemas.openxmlformats.org/wordprocessingml/2006/main"/>
      </w:r>
    </w:p>
    <w:p>
      <w:r xmlns:w="http://schemas.openxmlformats.org/wordprocessingml/2006/main">
        <w:t xml:space="preserve">L43: P (P. | O.), P (P. | O-)</w:t>
      </w:r>
      <w:r xmlns:w="http://schemas.openxmlformats.org/wordprocessingml/2006/main">
        <w:br xmlns:w="http://schemas.openxmlformats.org/wordprocessingml/2006/main"/>
      </w:r>
    </w:p>
    <w:p>
      <w:r xmlns:w="http://schemas.openxmlformats.org/wordprocessingml/2006/main">
        <w:t xml:space="preserve">L44: k = 1 because correctly = O.</w:t>
      </w:r>
      <w:r xmlns:w="http://schemas.openxmlformats.org/wordprocessingml/2006/main">
        <w:br xmlns:w="http://schemas.openxmlformats.org/wordprocessingml/2006/main"/>
      </w:r>
    </w:p>
    <w:p>
      <w:r xmlns:w="http://schemas.openxmlformats.org/wordprocessingml/2006/main">
        <w:t xml:space="preserve">L45: ## Example 9.</w:t>
      </w:r>
      <w:r xmlns:w="http://schemas.openxmlformats.org/wordprocessingml/2006/main">
        <w:br xmlns:w="http://schemas.openxmlformats.org/wordprocessingml/2006/main"/>
      </w:r>
    </w:p>
    <w:p>
      <w:r xmlns:w="http://schemas.openxmlformats.org/wordprocessingml/2006/main">
        <w:t xml:space="preserve">L46: 85% of green taxis and 15% of blue taxis run in one city. The witness of the traffic accident testified that the accident was caused by the driver of the blue taxi, who then left. Tests carried out under similar lighting conditions showed that the witness identified the color of the taxi well in 80% of cases and was wrong in 20% of cases.</w:t>
      </w:r>
      <w:r xmlns:w="http://schemas.openxmlformats.org/wordprocessingml/2006/main">
        <w:br xmlns:w="http://schemas.openxmlformats.org/wordprocessingml/2006/main"/>
      </w:r>
    </w:p>
    <w:p>
      <w:r xmlns:w="http://schemas.openxmlformats.org/wordprocessingml/2006/main">
        <w:t xml:space="preserve">L47: - What is the probability that the culprit of the accident actually drove a blue taxi?</w:t>
      </w:r>
      <w:r xmlns:w="http://schemas.openxmlformats.org/wordprocessingml/2006/main">
        <w:br xmlns:w="http://schemas.openxmlformats.org/wordprocessingml/2006/main"/>
      </w:r>
    </w:p>
    <w:p>
      <w:r xmlns:w="http://schemas.openxmlformats.org/wordprocessingml/2006/main">
        <w:t xml:space="preserve">L48: - Subsequently, another independent witness was found who also claims that the taxi was blue. What is the probability now that the culprit of the accident actually drove a blue taxi?</w:t>
      </w:r>
      <w:r xmlns:w="http://schemas.openxmlformats.org/wordprocessingml/2006/main">
        <w:br xmlns:w="http://schemas.openxmlformats.org/wordprocessingml/2006/main"/>
      </w:r>
    </w:p>
    <w:p>
      <w:r xmlns:w="http://schemas.openxmlformats.org/wordprocessingml/2006/main">
        <w:t xml:space="preserve">L49: - Does the probability that the perpetrator of the accident actually drove a blue taxi affect whether the two witnesses mentioned above testified gradually or simultaneously?</w:t>
      </w:r>
      <w:r xmlns:w="http://schemas.openxmlformats.org/wordprocessingml/2006/main">
        <w:br xmlns:w="http://schemas.openxmlformats.org/wordprocessingml/2006/main"/>
      </w:r>
    </w:p>
    <w:p>
      <w:r xmlns:w="http://schemas.openxmlformats.org/wordprocessingml/2006/main">
        <w:t xml:space="preserve">L50: a) again Bayes' theorem</w:t>
      </w:r>
      <w:r xmlns:w="http://schemas.openxmlformats.org/wordprocessingml/2006/main">
        <w:br xmlns:w="http://schemas.openxmlformats.org/wordprocessingml/2006/main"/>
      </w:r>
    </w:p>
    <w:p>
      <w:r xmlns:w="http://schemas.openxmlformats.org/wordprocessingml/2006/main">
        <w:t xml:space="preserve">L51: P (Z), P (M)</w:t>
      </w:r>
      <w:r xmlns:w="http://schemas.openxmlformats.org/wordprocessingml/2006/main">
        <w:br xmlns:w="http://schemas.openxmlformats.org/wordprocessingml/2006/main"/>
      </w:r>
    </w:p>
    <w:p>
      <w:r xmlns:w="http://schemas.openxmlformats.org/wordprocessingml/2006/main">
        <w:t xml:space="preserve">L52: P (SM | Z), P (SM | M)</w:t>
      </w:r>
      <w:r xmlns:w="http://schemas.openxmlformats.org/wordprocessingml/2006/main">
        <w:br xmlns:w="http://schemas.openxmlformats.org/wordprocessingml/2006/main"/>
      </w:r>
    </w:p>
    <w:p>
      <w:r xmlns:w="http://schemas.openxmlformats.org/wordprocessingml/2006/main">
        <w:t xml:space="preserve">L53: blue is second</w:t>
      </w:r>
      <w:r xmlns:w="http://schemas.openxmlformats.org/wordprocessingml/2006/main">
        <w:br xmlns:w="http://schemas.openxmlformats.org/wordprocessingml/2006/main"/>
      </w:r>
    </w:p>
    <w:p>
      <w:r xmlns:w="http://schemas.openxmlformats.org/wordprocessingml/2006/main">
        <w:t xml:space="preserve">L54: b) first option - second pass through Bayes</w:t>
      </w:r>
      <w:r xmlns:w="http://schemas.openxmlformats.org/wordprocessingml/2006/main">
        <w:br xmlns:w="http://schemas.openxmlformats.org/wordprocessingml/2006/main"/>
      </w:r>
    </w:p>
    <w:p>
      <w:r xmlns:w="http://schemas.openxmlformats.org/wordprocessingml/2006/main">
        <w:t xml:space="preserve">L55: P (Z), P (M)</w:t>
      </w:r>
      <w:r xmlns:w="http://schemas.openxmlformats.org/wordprocessingml/2006/main">
        <w:br xmlns:w="http://schemas.openxmlformats.org/wordprocessingml/2006/main"/>
      </w:r>
    </w:p>
    <w:p>
      <w:r xmlns:w="http://schemas.openxmlformats.org/wordprocessingml/2006/main">
        <w:t xml:space="preserve">L56: P (S2M | Z), P (S2M | M)</w:t>
      </w:r>
      <w:r xmlns:w="http://schemas.openxmlformats.org/wordprocessingml/2006/main">
        <w:br xmlns:w="http://schemas.openxmlformats.org/wordprocessingml/2006/main"/>
      </w:r>
    </w:p>
    <w:p>
      <w:r xmlns:w="http://schemas.openxmlformats.org/wordprocessingml/2006/main">
        <w:t xml:space="preserve">L57: c) or answered at once</w:t>
      </w:r>
      <w:r xmlns:w="http://schemas.openxmlformats.org/wordprocessingml/2006/main">
        <w:br xmlns:w="http://schemas.openxmlformats.org/wordprocessingml/2006/main"/>
      </w:r>
    </w:p>
    <w:p>
      <w:r xmlns:w="http://schemas.openxmlformats.org/wordprocessingml/2006/main">
        <w:t xml:space="preserve">L58: P (Z), P (M)</w:t>
      </w:r>
      <w:r xmlns:w="http://schemas.openxmlformats.org/wordprocessingml/2006/main">
        <w:br xmlns:w="http://schemas.openxmlformats.org/wordprocessingml/2006/main"/>
      </w:r>
    </w:p>
    <w:p>
      <w:r xmlns:w="http://schemas.openxmlformats.org/wordprocessingml/2006/main">
        <w:t xml:space="preserve">L59: P (S1M &amp; S2M | Z), P (S1M &amp; S2M | M)</w:t>
      </w:r>
      <w:r xmlns:w="http://schemas.openxmlformats.org/wordprocessingml/2006/main">
        <w:br xmlns:w="http://schemas.openxmlformats.org/wordprocessingml/2006/main"/>
      </w:r>
    </w:p>
    <w:p>
      <w:r xmlns:w="http://schemas.openxmlformats.org/wordprocessingml/2006/main">
        <w:t xml:space="preserve">L60: ## Example 10.</w:t>
      </w:r>
      <w:r xmlns:w="http://schemas.openxmlformats.org/wordprocessingml/2006/main">
        <w:br xmlns:w="http://schemas.openxmlformats.org/wordprocessingml/2006/main"/>
      </w:r>
    </w:p>
    <w:p>
      <w:r xmlns:w="http://schemas.openxmlformats.org/wordprocessingml/2006/main">
        <w:t xml:space="preserve">L61: We need to find out the answer to a sensitive question. How to estimate what percentage of respondents will answer YES to the question and at the same time guarantee complete anonymity to all respondents? One of the solutions is the so-called double-anonymous survey: &lt;br&gt; We will let the respondents throw the crown and the double crown and those who fell on the crown will write the answer (YES / NO) to the sensitive question on the card. Other respondents will write if they fell on their double crown (YES / NO). How do we determine the proportion of students who answered YES to a sensitive question? &lt;br&gt; Assume that respondents were asked if they were cheating on an exam. From the questionnaires, it was found that 120 respondents answered "YES" and 200 respondents answered "NO". What percentage of students cheated at the exam?</w:t>
      </w:r>
      <w:r xmlns:w="http://schemas.openxmlformats.org/wordprocessingml/2006/main">
        <w:br xmlns:w="http://schemas.openxmlformats.org/wordprocessingml/2006/main"/>
      </w:r>
    </w:p>
    <w:p>
      <w:r xmlns:w="http://schemas.openxmlformats.org/wordprocessingml/2006/main">
        <w:t xml:space="preserve">L62: complete probability theorem</w:t>
      </w:r>
      <w:r xmlns:w="http://schemas.openxmlformats.org/wordprocessingml/2006/main">
        <w:br xmlns:w="http://schemas.openxmlformats.org/wordprocessingml/2006/main"/>
      </w:r>
    </w:p>
    <w:p>
      <w:r xmlns:w="http://schemas.openxmlformats.org/wordprocessingml/2006/main">
        <w:t xml:space="preserve">L63: P (A) = P (K_lic) * P (A | K_lic) + P (K_rub) * P (D_lic | K_rub)</w:t>
      </w:r>
      <w:r xmlns:w="http://schemas.openxmlformats.org/wordprocessingml/2006/main">
        <w:br xmlns:w="http://schemas.openxmlformats.org/wordprocessingml/2006/main"/>
      </w:r>
    </w:p>
    <w:p>
      <w:r xmlns:w="http://schemas.openxmlformats.org/wordprocessingml/2006/main">
        <w:t xml:space="preserve">L64: equation 120/320 = 0.5 * x + 0.5 * 0.5</w:t>
      </w:r>
      <w:r xmlns:w="http://schemas.openxmlformats.org/wordprocessingml/2006/main">
        <w:br xmlns:w="http://schemas.openxmlformats.org/wordprocessingml/2006/main"/>
      </w:r>
    </w:p>
    <w:p>
      <w:r xmlns:w="http://schemas.openxmlformats.org/wordprocessingml/2006/main">
        <w:t xml:space="preserve">L65: ## Bonus - Monty Hall Problem</w:t>
      </w:r>
      <w:r xmlns:w="http://schemas.openxmlformats.org/wordprocessingml/2006/main">
        <w:br xmlns:w="http://schemas.openxmlformats.org/wordprocessingml/2006/main"/>
      </w:r>
    </w:p>
    <w:p>
      <w:r xmlns:w="http://schemas.openxmlformats.org/wordprocessingml/2006/main">
        <w:t xml:space="preserve">L66: Let's start with the generation of n instances of the competition - the price will be a random index of the door (1,2,3) behind which the price can be</w:t>
      </w:r>
      <w:r xmlns:w="http://schemas.openxmlformats.org/wordprocessingml/2006/main">
        <w:br xmlns:w="http://schemas.openxmlformats.org/wordprocessingml/2006/main"/>
      </w:r>
    </w:p>
    <w:p>
      <w:r xmlns:w="http://schemas.openxmlformats.org/wordprocessingml/2006/main">
        <w:t xml:space="preserve">L67: number of attempts</w:t>
      </w:r>
      <w:r xmlns:w="http://schemas.openxmlformats.org/wordprocessingml/2006/main">
        <w:br xmlns:w="http://schemas.openxmlformats.org/wordprocessingml/2006/main"/>
      </w:r>
    </w:p>
    <w:p>
      <w:r xmlns:w="http://schemas.openxmlformats.org/wordprocessingml/2006/main">
        <w:t xml:space="preserve">L68: random door selection</w:t>
      </w:r>
      <w:r xmlns:w="http://schemas.openxmlformats.org/wordprocessingml/2006/main">
        <w:br xmlns:w="http://schemas.openxmlformats.org/wordprocessingml/2006/main"/>
      </w:r>
    </w:p>
    <w:p>
      <w:r xmlns:w="http://schemas.openxmlformats.org/wordprocessingml/2006/main">
        <w:t xml:space="preserve">L69: head draws the first 6 elements / lines</w:t>
      </w:r>
      <w:r xmlns:w="http://schemas.openxmlformats.org/wordprocessingml/2006/main">
        <w:br xmlns:w="http://schemas.openxmlformats.org/wordprocessingml/2006/main"/>
      </w:r>
    </w:p>
    <w:p>
      <w:r xmlns:w="http://schemas.openxmlformats.org/wordprocessingml/2006/main">
        <w:t xml:space="preserve">L70: Same for our original choice - random door index.</w:t>
      </w:r>
      <w:r xmlns:w="http://schemas.openxmlformats.org/wordprocessingml/2006/main">
        <w:br xmlns:w="http://schemas.openxmlformats.org/wordprocessingml/2006/main"/>
      </w:r>
    </w:p>
    <w:p>
      <w:r xmlns:w="http://schemas.openxmlformats.org/wordprocessingml/2006/main">
        <w:t xml:space="preserve">L71: original selection</w:t>
      </w:r>
      <w:r xmlns:w="http://schemas.openxmlformats.org/wordprocessingml/2006/main">
        <w:br xmlns:w="http://schemas.openxmlformats.org/wordprocessingml/2006/main"/>
      </w:r>
    </w:p>
    <w:p>
      <w:r xmlns:w="http://schemas.openxmlformats.org/wordprocessingml/2006/main">
        <w:t xml:space="preserve">L72: In the first round, the moderator opens one empty door, this is how it can be simulated:</w:t>
      </w:r>
      <w:r xmlns:w="http://schemas.openxmlformats.org/wordprocessingml/2006/main">
        <w:br xmlns:w="http://schemas.openxmlformats.org/wordprocessingml/2006/main"/>
      </w:r>
    </w:p>
    <w:p>
      <w:r xmlns:w="http://schemas.openxmlformats.org/wordprocessingml/2006/main">
        <w:t xml:space="preserve">L73: vector initialization</w:t>
      </w:r>
      <w:r xmlns:w="http://schemas.openxmlformats.org/wordprocessingml/2006/main">
        <w:br xmlns:w="http://schemas.openxmlformats.org/wordprocessingml/2006/main"/>
      </w:r>
    </w:p>
    <w:p>
      <w:r xmlns:w="http://schemas.openxmlformats.org/wordprocessingml/2006/main">
        <w:t xml:space="preserve">L74: auxiliary variable - door identifiers</w:t>
      </w:r>
      <w:r xmlns:w="http://schemas.openxmlformats.org/wordprocessingml/2006/main">
        <w:br xmlns:w="http://schemas.openxmlformats.org/wordprocessingml/2006/main"/>
      </w:r>
    </w:p>
    <w:p>
      <w:r xmlns:w="http://schemas.openxmlformats.org/wordprocessingml/2006/main">
        <w:t xml:space="preserve">L75: initialization</w:t>
      </w:r>
      <w:r xmlns:w="http://schemas.openxmlformats.org/wordprocessingml/2006/main">
        <w:br xmlns:w="http://schemas.openxmlformats.org/wordprocessingml/2006/main"/>
      </w:r>
    </w:p>
    <w:p>
      <w:r xmlns:w="http://schemas.openxmlformats.org/wordprocessingml/2006/main">
        <w:t xml:space="preserve">L76: We must not open the door with the price</w:t>
      </w:r>
      <w:r xmlns:w="http://schemas.openxmlformats.org/wordprocessingml/2006/main">
        <w:br xmlns:w="http://schemas.openxmlformats.org/wordprocessingml/2006/main"/>
      </w:r>
    </w:p>
    <w:p>
      <w:r xmlns:w="http://schemas.openxmlformats.org/wordprocessingml/2006/main">
        <w:t xml:space="preserve">L77: not even our chosen door</w:t>
      </w:r>
      <w:r xmlns:w="http://schemas.openxmlformats.org/wordprocessingml/2006/main">
        <w:br xmlns:w="http://schemas.openxmlformats.org/wordprocessingml/2006/main"/>
      </w:r>
    </w:p>
    <w:p>
      <w:r xmlns:w="http://schemas.openxmlformats.org/wordprocessingml/2006/main">
        <w:t xml:space="preserve">L78: in the rest there are either 2 (if we hit) or 1 door (if not)</w:t>
      </w:r>
      <w:r xmlns:w="http://schemas.openxmlformats.org/wordprocessingml/2006/main">
        <w:br xmlns:w="http://schemas.openxmlformats.org/wordprocessingml/2006/main"/>
      </w:r>
    </w:p>
    <w:p>
      <w:r xmlns:w="http://schemas.openxmlformats.org/wordprocessingml/2006/main">
        <w:t xml:space="preserve">L79: if we open one</w:t>
      </w:r>
      <w:r xmlns:w="http://schemas.openxmlformats.org/wordprocessingml/2006/main">
        <w:br xmlns:w="http://schemas.openxmlformats.org/wordprocessingml/2006/main"/>
      </w:r>
    </w:p>
    <w:p>
      <w:r xmlns:w="http://schemas.openxmlformats.org/wordprocessingml/2006/main">
        <w:t xml:space="preserve">L80: if 2, we randomly select one and open it</w:t>
      </w:r>
      <w:r xmlns:w="http://schemas.openxmlformats.org/wordprocessingml/2006/main">
        <w:br xmlns:w="http://schemas.openxmlformats.org/wordprocessingml/2006/main"/>
      </w:r>
    </w:p>
    <w:p>
      <w:r xmlns:w="http://schemas.openxmlformats.org/wordprocessingml/2006/main">
        <w:t xml:space="preserve">L81: Our new choice if we decide - the sum of the indices is 1 + 2 + 3 = 6 so if we have an index selected, then some index will open, then the rest of the 6 are the third = our new choice.</w:t>
      </w:r>
      <w:r xmlns:w="http://schemas.openxmlformats.org/wordprocessingml/2006/main">
        <w:br xmlns:w="http://schemas.openxmlformats.org/wordprocessingml/2006/main"/>
      </w:r>
    </w:p>
    <w:p>
      <w:r xmlns:w="http://schemas.openxmlformats.org/wordprocessingml/2006/main">
        <w:t xml:space="preserve">L82: Success in the original selection:</w:t>
      </w:r>
      <w:r xmlns:w="http://schemas.openxmlformats.org/wordprocessingml/2006/main">
        <w:br xmlns:w="http://schemas.openxmlformats.org/wordprocessingml/2006/main"/>
      </w:r>
    </w:p>
    <w:p>
      <w:r xmlns:w="http://schemas.openxmlformats.org/wordprocessingml/2006/main">
        <w:t xml:space="preserve">L83: Replacement success:</w:t>
      </w:r>
      <w:r xmlns:w="http://schemas.openxmlformats.org/wordprocessingml/2006/main">
        <w:br xmlns:w="http://schemas.openxmlformats.org/wordprocessingml/2006/main"/>
      </w:r>
    </w:p>
    <w:p>
      <w:r xmlns:w="http://schemas.openxmlformats.org/wordprocessingml/2006/main">
        <w:t xml:space="preserve">%%%%%%%%%% cv12</w:t>
      </w:r>
      <w:r xmlns:w="http://schemas.openxmlformats.org/wordprocessingml/2006/main">
        <w:br xmlns:w="http://schemas.openxmlformats.org/wordprocessingml/2006/main"/>
      </w:r>
    </w:p>
    <w:p>
      <w:r xmlns:w="http://schemas.openxmlformats.org/wordprocessingml/2006/main">
        <w:t xml:space="preserve">L0: # Exercise 12. Multiselective tests ## Michal Béreš, Martina Litschmannová, Adéla Vrtková</w:t>
      </w:r>
      <w:r xmlns:w="http://schemas.openxmlformats.org/wordprocessingml/2006/main">
        <w:br xmlns:w="http://schemas.openxmlformats.org/wordprocessingml/2006/main"/>
      </w:r>
    </w:p>
    <w:p>
      <w:r xmlns:w="http://schemas.openxmlformats.org/wordprocessingml/2006/main">
        <w:t xml:space="preserve">L1: ## Test data for a function call example</w:t>
      </w:r>
      <w:r xmlns:w="http://schemas.openxmlformats.org/wordprocessingml/2006/main">
        <w:br xmlns:w="http://schemas.openxmlformats.org/wordprocessingml/2006/main"/>
      </w:r>
    </w:p>
    <w:p>
      <w:r xmlns:w="http://schemas.openxmlformats.org/wordprocessingml/2006/main">
        <w:t xml:space="preserve">L2: I will produce frame data with one column from give</w:t>
      </w:r>
      <w:r xmlns:w="http://schemas.openxmlformats.org/wordprocessingml/2006/main">
        <w:br xmlns:w="http://schemas.openxmlformats.org/wordprocessingml/2006/main"/>
      </w:r>
    </w:p>
    <w:p>
      <w:r xmlns:w="http://schemas.openxmlformats.org/wordprocessingml/2006/main">
        <w:t xml:space="preserve">L3: I will rename the column name</w:t>
      </w:r>
      <w:r xmlns:w="http://schemas.openxmlformats.org/wordprocessingml/2006/main">
        <w:br xmlns:w="http://schemas.openxmlformats.org/wordprocessingml/2006/main"/>
      </w:r>
    </w:p>
    <w:p>
      <w:r xmlns:w="http://schemas.openxmlformats.org/wordprocessingml/2006/main">
        <w:t xml:space="preserve">L4: I will add a type for all frame data</w:t>
      </w:r>
      <w:r xmlns:w="http://schemas.openxmlformats.org/wordprocessingml/2006/main">
        <w:br xmlns:w="http://schemas.openxmlformats.org/wordprocessingml/2006/main"/>
      </w:r>
    </w:p>
    <w:p>
      <w:r xmlns:w="http://schemas.openxmlformats.org/wordprocessingml/2006/main">
        <w:t xml:space="preserve">L5: I glue the lines together</w:t>
      </w:r>
      <w:r xmlns:w="http://schemas.openxmlformats.org/wordprocessingml/2006/main">
        <w:br xmlns:w="http://schemas.openxmlformats.org/wordprocessingml/2006/main"/>
      </w:r>
    </w:p>
    <w:p>
      <w:r xmlns:w="http://schemas.openxmlformats.org/wordprocessingml/2006/main">
        <w:t xml:space="preserve">L6: Convert type to type factor</w:t>
      </w:r>
      <w:r xmlns:w="http://schemas.openxmlformats.org/wordprocessingml/2006/main">
        <w:br xmlns:w="http://schemas.openxmlformats.org/wordprocessingml/2006/main"/>
      </w:r>
    </w:p>
    <w:p>
      <w:r xmlns:w="http://schemas.openxmlformats.org/wordprocessingml/2006/main">
        <w:t xml:space="preserve">L7: if there are any OPs, I will ignore them</w:t>
      </w:r>
      <w:r xmlns:w="http://schemas.openxmlformats.org/wordprocessingml/2006/main">
        <w:br xmlns:w="http://schemas.openxmlformats.org/wordprocessingml/2006/main"/>
      </w:r>
    </w:p>
    <w:p>
      <w:r xmlns:w="http://schemas.openxmlformats.org/wordprocessingml/2006/main">
        <w:t xml:space="preserve">L8: (I know the data is from a normal distribution!)</w:t>
      </w:r>
      <w:r xmlns:w="http://schemas.openxmlformats.org/wordprocessingml/2006/main">
        <w:br xmlns:w="http://schemas.openxmlformats.org/wordprocessingml/2006/main"/>
      </w:r>
    </w:p>
    <w:p>
      <w:r xmlns:w="http://schemas.openxmlformats.org/wordprocessingml/2006/main">
        <w:t xml:space="preserve">L9: (I also know they have the same variance)</w:t>
      </w:r>
      <w:r xmlns:w="http://schemas.openxmlformats.org/wordprocessingml/2006/main">
        <w:br xmlns:w="http://schemas.openxmlformats.org/wordprocessingml/2006/main"/>
      </w:r>
    </w:p>
    <w:p>
      <w:r xmlns:w="http://schemas.openxmlformats.org/wordprocessingml/2006/main">
        <w:t xml:space="preserve">L10: # Overview of functions</w:t>
      </w:r>
      <w:r xmlns:w="http://schemas.openxmlformats.org/wordprocessingml/2006/main">
        <w:br xmlns:w="http://schemas.openxmlformats.org/wordprocessingml/2006/main"/>
      </w:r>
    </w:p>
    <w:p>
      <w:r xmlns:w="http://schemas.openxmlformats.org/wordprocessingml/2006/main">
        <w:t xml:space="preserve">L11: ## Variability measures</w:t>
      </w:r>
      <w:r xmlns:w="http://schemas.openxmlformats.org/wordprocessingml/2006/main">
        <w:br xmlns:w="http://schemas.openxmlformats.org/wordprocessingml/2006/main"/>
      </w:r>
    </w:p>
    <w:p>
      <w:r xmlns:w="http://schemas.openxmlformats.org/wordprocessingml/2006/main">
        <w:t xml:space="preserve">L12: ### Bartlett test</w:t>
      </w:r>
      <w:r xmlns:w="http://schemas.openxmlformats.org/wordprocessingml/2006/main">
        <w:br xmlns:w="http://schemas.openxmlformats.org/wordprocessingml/2006/main"/>
      </w:r>
    </w:p>
    <w:p>
      <w:r xmlns:w="http://schemas.openxmlformats.org/wordprocessingml/2006/main">
        <w:t xml:space="preserve">L13: - verifies the agreement of variances - $ H_0: \ sigma ^ 2_1 = \ sigma ^ 2_2 = \ sigma ^ 2_3 = \ ldots $ - $ H_A: \ neg H_0 $ - assumption is normality of data (and of course independence and continuity)</w:t>
      </w:r>
      <w:r xmlns:w="http://schemas.openxmlformats.org/wordprocessingml/2006/main">
        <w:br xmlns:w="http://schemas.openxmlformats.org/wordprocessingml/2006/main"/>
      </w:r>
    </w:p>
    <w:p>
      <w:r xmlns:w="http://schemas.openxmlformats.org/wordprocessingml/2006/main">
        <w:t xml:space="preserve">L14: ### Levene's test</w:t>
      </w:r>
      <w:r xmlns:w="http://schemas.openxmlformats.org/wordprocessingml/2006/main">
        <w:br xmlns:w="http://schemas.openxmlformats.org/wordprocessingml/2006/main"/>
      </w:r>
    </w:p>
    <w:p>
      <w:r xmlns:w="http://schemas.openxmlformats.org/wordprocessingml/2006/main">
        <w:t xml:space="preserve">L15: - verifies the agreement of variances - $ H_0: \ sigma ^ 2_1 = \ sigma ^ 2_2 = \ sigma ^ 2_3 = \ ldots $ - $ H_A: \ neg H_0 $ - only independence and continuity are assumed</w:t>
      </w:r>
      <w:r xmlns:w="http://schemas.openxmlformats.org/wordprocessingml/2006/main">
        <w:br xmlns:w="http://schemas.openxmlformats.org/wordprocessingml/2006/main"/>
      </w:r>
    </w:p>
    <w:p>
      <w:r xmlns:w="http://schemas.openxmlformats.org/wordprocessingml/2006/main">
        <w:t xml:space="preserve">L16: ### Cochran's and Hartley's test</w:t>
      </w:r>
      <w:r xmlns:w="http://schemas.openxmlformats.org/wordprocessingml/2006/main">
        <w:br xmlns:w="http://schemas.openxmlformats.org/wordprocessingml/2006/main"/>
      </w:r>
    </w:p>
    <w:p>
      <w:r xmlns:w="http://schemas.openxmlformats.org/wordprocessingml/2006/main">
        <w:t xml:space="preserve">L17: - they also verify the agreement of variances - they require data normality and so-called balanced sorting - balanced sorting means that we have approximately the same amount of data in each group - we will not use them</w:t>
      </w:r>
      <w:r xmlns:w="http://schemas.openxmlformats.org/wordprocessingml/2006/main">
        <w:br xmlns:w="http://schemas.openxmlformats.org/wordprocessingml/2006/main"/>
      </w:r>
    </w:p>
    <w:p>
      <w:r xmlns:w="http://schemas.openxmlformats.org/wordprocessingml/2006/main">
        <w:t xml:space="preserve">L18: ## Position measures</w:t>
      </w:r>
      <w:r xmlns:w="http://schemas.openxmlformats.org/wordprocessingml/2006/main">
        <w:br xmlns:w="http://schemas.openxmlformats.org/wordprocessingml/2006/main"/>
      </w:r>
    </w:p>
    <w:p>
      <w:r xmlns:w="http://schemas.openxmlformats.org/wordprocessingml/2006/main">
        <w:t xml:space="preserve">L19: ### ANOVA (analysis of variance)</w:t>
      </w:r>
      <w:r xmlns:w="http://schemas.openxmlformats.org/wordprocessingml/2006/main">
        <w:br xmlns:w="http://schemas.openxmlformats.org/wordprocessingml/2006/main"/>
      </w:r>
    </w:p>
    <w:p>
      <w:r xmlns:w="http://schemas.openxmlformats.org/wordprocessingml/2006/main">
        <w:t xml:space="preserve">L20: - verifies the position match (mean values) - $ H_0: \ mu_1 = \ mu_2 = \ mu_3 = \ ldots $ - $ H_A: \ neg H_0 $ - assumptions: - data normality - homoskedasticity (identical variances) - (and of course independence and continuity) - if we reject $ H_0 $ Post-Hoc analysis is required - using TukeyHSD test</w:t>
      </w:r>
      <w:r xmlns:w="http://schemas.openxmlformats.org/wordprocessingml/2006/main">
        <w:br xmlns:w="http://schemas.openxmlformats.org/wordprocessingml/2006/main"/>
      </w:r>
    </w:p>
    <w:p>
      <w:r xmlns:w="http://schemas.openxmlformats.org/wordprocessingml/2006/main">
        <w:t xml:space="preserve">L21: Basic ANOVA</w:t>
      </w:r>
      <w:r xmlns:w="http://schemas.openxmlformats.org/wordprocessingml/2006/main">
        <w:br xmlns:w="http://schemas.openxmlformats.org/wordprocessingml/2006/main"/>
      </w:r>
    </w:p>
    <w:p>
      <w:r xmlns:w="http://schemas.openxmlformats.org/wordprocessingml/2006/main">
        <w:t xml:space="preserve">L22: H0: mu1 = mu2 = mu3 = mu4</w:t>
      </w:r>
      <w:r xmlns:w="http://schemas.openxmlformats.org/wordprocessingml/2006/main">
        <w:br xmlns:w="http://schemas.openxmlformats.org/wordprocessingml/2006/main"/>
      </w:r>
    </w:p>
    <w:p>
      <w:r xmlns:w="http://schemas.openxmlformats.org/wordprocessingml/2006/main">
        <w:t xml:space="preserve">L23: HA: ~ H0 (H0 negation)</w:t>
      </w:r>
      <w:r xmlns:w="http://schemas.openxmlformats.org/wordprocessingml/2006/main">
        <w:br xmlns:w="http://schemas.openxmlformats.org/wordprocessingml/2006/main"/>
      </w:r>
    </w:p>
    <w:p>
      <w:r xmlns:w="http://schemas.openxmlformats.org/wordprocessingml/2006/main">
        <w:t xml:space="preserve">L24: Post-Hoc analysis</w:t>
      </w:r>
      <w:r xmlns:w="http://schemas.openxmlformats.org/wordprocessingml/2006/main">
        <w:br xmlns:w="http://schemas.openxmlformats.org/wordprocessingml/2006/main"/>
      </w:r>
    </w:p>
    <w:p>
      <w:r xmlns:w="http://schemas.openxmlformats.org/wordprocessingml/2006/main">
        <w:t xml:space="preserve">L25: effect counting</w:t>
      </w:r>
      <w:r xmlns:w="http://schemas.openxmlformats.org/wordprocessingml/2006/main">
        <w:br xmlns:w="http://schemas.openxmlformats.org/wordprocessingml/2006/main"/>
      </w:r>
    </w:p>
    <w:p>
      <w:r xmlns:w="http://schemas.openxmlformats.org/wordprocessingml/2006/main">
        <w:t xml:space="preserve">L26: overall average</w:t>
      </w:r>
      <w:r xmlns:w="http://schemas.openxmlformats.org/wordprocessingml/2006/main">
        <w:br xmlns:w="http://schemas.openxmlformats.org/wordprocessingml/2006/main"/>
      </w:r>
    </w:p>
    <w:p>
      <w:r xmlns:w="http://schemas.openxmlformats.org/wordprocessingml/2006/main">
        <w:t xml:space="preserve">L27: averages in groups</w:t>
      </w:r>
      <w:r xmlns:w="http://schemas.openxmlformats.org/wordprocessingml/2006/main">
        <w:br xmlns:w="http://schemas.openxmlformats.org/wordprocessingml/2006/main"/>
      </w:r>
    </w:p>
    <w:p>
      <w:r xmlns:w="http://schemas.openxmlformats.org/wordprocessingml/2006/main">
        <w:t xml:space="preserve">L28: effects</w:t>
      </w:r>
      <w:r xmlns:w="http://schemas.openxmlformats.org/wordprocessingml/2006/main">
        <w:br xmlns:w="http://schemas.openxmlformats.org/wordprocessingml/2006/main"/>
      </w:r>
    </w:p>
    <w:p>
      <w:r xmlns:w="http://schemas.openxmlformats.org/wordprocessingml/2006/main">
        <w:t xml:space="preserve">L29: list sorted</w:t>
      </w:r>
      <w:r xmlns:w="http://schemas.openxmlformats.org/wordprocessingml/2006/main">
        <w:br xmlns:w="http://schemas.openxmlformats.org/wordprocessingml/2006/main"/>
      </w:r>
    </w:p>
    <w:p>
      <w:r xmlns:w="http://schemas.openxmlformats.org/wordprocessingml/2006/main">
        <w:t xml:space="preserve">L30: ### Kruskal - Wallis test</w:t>
      </w:r>
      <w:r xmlns:w="http://schemas.openxmlformats.org/wordprocessingml/2006/main">
        <w:br xmlns:w="http://schemas.openxmlformats.org/wordprocessingml/2006/main"/>
      </w:r>
    </w:p>
    <w:p>
      <w:r xmlns:w="http://schemas.openxmlformats.org/wordprocessingml/2006/main">
        <w:t xml:space="preserve">L31: - verifies position match (medians) - $ H_0: X_ {0.5,1} = X_ {0.5,2} = X_ {0.5,3} = \ ldots $ - $ H_A: \ neg H_0 $ - assumptions: - symmetry data - (and of course independence and continuity) - if we reject $ H_0 $ Post-Hoc analysis is required - using the Dunn test / method</w:t>
      </w:r>
      <w:r xmlns:w="http://schemas.openxmlformats.org/wordprocessingml/2006/main">
        <w:br xmlns:w="http://schemas.openxmlformats.org/wordprocessingml/2006/main"/>
      </w:r>
    </w:p>
    <w:p>
      <w:r xmlns:w="http://schemas.openxmlformats.org/wordprocessingml/2006/main">
        <w:t xml:space="preserve">L32: Basic KW test</w:t>
      </w:r>
      <w:r xmlns:w="http://schemas.openxmlformats.org/wordprocessingml/2006/main">
        <w:br xmlns:w="http://schemas.openxmlformats.org/wordprocessingml/2006/main"/>
      </w:r>
    </w:p>
    <w:p>
      <w:r xmlns:w="http://schemas.openxmlformats.org/wordprocessingml/2006/main">
        <w:t xml:space="preserve">L33: H0: X0.5,1 = X0.5,2 = X0.5,3 = X0.5,4</w:t>
      </w:r>
      <w:r xmlns:w="http://schemas.openxmlformats.org/wordprocessingml/2006/main">
        <w:br xmlns:w="http://schemas.openxmlformats.org/wordprocessingml/2006/main"/>
      </w:r>
    </w:p>
    <w:p>
      <w:r xmlns:w="http://schemas.openxmlformats.org/wordprocessingml/2006/main">
        <w:t xml:space="preserve">L34: HA: ~ H0 (H0 negation)</w:t>
      </w:r>
      <w:r xmlns:w="http://schemas.openxmlformats.org/wordprocessingml/2006/main">
        <w:br xmlns:w="http://schemas.openxmlformats.org/wordprocessingml/2006/main"/>
      </w:r>
    </w:p>
    <w:p>
      <w:r xmlns:w="http://schemas.openxmlformats.org/wordprocessingml/2006/main">
        <w:t xml:space="preserve">L35: Post-Hoc analysis</w:t>
      </w:r>
      <w:r xmlns:w="http://schemas.openxmlformats.org/wordprocessingml/2006/main">
        <w:br xmlns:w="http://schemas.openxmlformats.org/wordprocessingml/2006/main"/>
      </w:r>
    </w:p>
    <w:p>
      <w:r xmlns:w="http://schemas.openxmlformats.org/wordprocessingml/2006/main">
        <w:t xml:space="preserve">L36: altP = T sets the p-value so that when making a decision</w:t>
      </w:r>
      <w:r xmlns:w="http://schemas.openxmlformats.org/wordprocessingml/2006/main">
        <w:br xmlns:w="http://schemas.openxmlformats.org/wordprocessingml/2006/main"/>
      </w:r>
    </w:p>
    <w:p>
      <w:r xmlns:w="http://schemas.openxmlformats.org/wordprocessingml/2006/main">
        <w:t xml:space="preserve">L37: on statistical significance compared to alpha</w:t>
      </w:r>
      <w:r xmlns:w="http://schemas.openxmlformats.org/wordprocessingml/2006/main">
        <w:br xmlns:w="http://schemas.openxmlformats.org/wordprocessingml/2006/main"/>
      </w:r>
    </w:p>
    <w:p>
      <w:r xmlns:w="http://schemas.openxmlformats.org/wordprocessingml/2006/main">
        <w:t xml:space="preserve">L38: (default: altp = FALSE, then compare with alpha / 2)</w:t>
      </w:r>
      <w:r xmlns:w="http://schemas.openxmlformats.org/wordprocessingml/2006/main">
        <w:br xmlns:w="http://schemas.openxmlformats.org/wordprocessingml/2006/main"/>
      </w:r>
    </w:p>
    <w:p>
      <w:r xmlns:w="http://schemas.openxmlformats.org/wordprocessingml/2006/main">
        <w:t xml:space="preserve">L39: install.packages ("dunn.test")</w:t>
      </w:r>
      <w:r xmlns:w="http://schemas.openxmlformats.org/wordprocessingml/2006/main">
        <w:br xmlns:w="http://schemas.openxmlformats.org/wordprocessingml/2006/main"/>
      </w:r>
    </w:p>
    <w:p>
      <w:r xmlns:w="http://schemas.openxmlformats.org/wordprocessingml/2006/main">
        <w:t xml:space="preserve">L40: effect counting</w:t>
      </w:r>
      <w:r xmlns:w="http://schemas.openxmlformats.org/wordprocessingml/2006/main">
        <w:br xmlns:w="http://schemas.openxmlformats.org/wordprocessingml/2006/main"/>
      </w:r>
    </w:p>
    <w:p>
      <w:r xmlns:w="http://schemas.openxmlformats.org/wordprocessingml/2006/main">
        <w:t xml:space="preserve">L41: total median</w:t>
      </w:r>
      <w:r xmlns:w="http://schemas.openxmlformats.org/wordprocessingml/2006/main">
        <w:br xmlns:w="http://schemas.openxmlformats.org/wordprocessingml/2006/main"/>
      </w:r>
    </w:p>
    <w:p>
      <w:r xmlns:w="http://schemas.openxmlformats.org/wordprocessingml/2006/main">
        <w:t xml:space="preserve">L42: medians in groups</w:t>
      </w:r>
      <w:r xmlns:w="http://schemas.openxmlformats.org/wordprocessingml/2006/main">
        <w:br xmlns:w="http://schemas.openxmlformats.org/wordprocessingml/2006/main"/>
      </w:r>
    </w:p>
    <w:p>
      <w:r xmlns:w="http://schemas.openxmlformats.org/wordprocessingml/2006/main">
        <w:t xml:space="preserve">L43: effects</w:t>
      </w:r>
      <w:r xmlns:w="http://schemas.openxmlformats.org/wordprocessingml/2006/main">
        <w:br xmlns:w="http://schemas.openxmlformats.org/wordprocessingml/2006/main"/>
      </w:r>
    </w:p>
    <w:p>
      <w:r xmlns:w="http://schemas.openxmlformats.org/wordprocessingml/2006/main">
        <w:t xml:space="preserve">L44: list sorted</w:t>
      </w:r>
      <w:r xmlns:w="http://schemas.openxmlformats.org/wordprocessingml/2006/main">
        <w:br xmlns:w="http://schemas.openxmlformats.org/wordprocessingml/2006/main"/>
      </w:r>
    </w:p>
    <w:p>
      <w:r xmlns:w="http://schemas.openxmlformats.org/wordprocessingml/2006/main">
        <w:t xml:space="preserve">L45: # Examples</w:t>
      </w:r>
      <w:r xmlns:w="http://schemas.openxmlformats.org/wordprocessingml/2006/main">
        <w:br xmlns:w="http://schemas.openxmlformats.org/wordprocessingml/2006/main"/>
      </w:r>
    </w:p>
    <w:p>
      <w:r xmlns:w="http://schemas.openxmlformats.org/wordprocessingml/2006/main">
        <w:t xml:space="preserve">L46: ## Example 1.</w:t>
      </w:r>
      <w:r xmlns:w="http://schemas.openxmlformats.org/wordprocessingml/2006/main">
        <w:br xmlns:w="http://schemas.openxmlformats.org/wordprocessingml/2006/main"/>
      </w:r>
    </w:p>
    <w:p>
      <w:r xmlns:w="http://schemas.openxmlformats.org/wordprocessingml/2006/main">
        <w:t xml:space="preserve">L47: We test the null hypothesis µ1 = µ2 = µ3. It was found that the data we have available are selections from the normal distribution that satisfy the assumption of homoskedasticity (agreement of variances). Based on the data obtained by the exploratory analysis, complete the ANOVA table and the resulting conclusions. &lt;br&gt;! [Image.png] (attachment: 4429db71-6c58-4bf9-b61f-fd9ec4015d20.png)</w:t>
      </w:r>
      <w:r xmlns:w="http://schemas.openxmlformats.org/wordprocessingml/2006/main">
        <w:br xmlns:w="http://schemas.openxmlformats.org/wordprocessingml/2006/main"/>
      </w:r>
    </w:p>
    <w:p>
      <w:r xmlns:w="http://schemas.openxmlformats.org/wordprocessingml/2006/main">
        <w:t xml:space="preserve">L48: selection ranges</w:t>
      </w:r>
      <w:r xmlns:w="http://schemas.openxmlformats.org/wordprocessingml/2006/main">
        <w:br xmlns:w="http://schemas.openxmlformats.org/wordprocessingml/2006/main"/>
      </w:r>
    </w:p>
    <w:p>
      <w:r xmlns:w="http://schemas.openxmlformats.org/wordprocessingml/2006/main">
        <w:t xml:space="preserve">L49: averages in individual groups / classes</w:t>
      </w:r>
      <w:r xmlns:w="http://schemas.openxmlformats.org/wordprocessingml/2006/main">
        <w:br xmlns:w="http://schemas.openxmlformats.org/wordprocessingml/2006/main"/>
      </w:r>
    </w:p>
    <w:p>
      <w:r xmlns:w="http://schemas.openxmlformats.org/wordprocessingml/2006/main">
        <w:t xml:space="preserve">L50: direction. deviations in individual groups / classes</w:t>
      </w:r>
      <w:r xmlns:w="http://schemas.openxmlformats.org/wordprocessingml/2006/main">
        <w:br xmlns:w="http://schemas.openxmlformats.org/wordprocessingml/2006/main"/>
      </w:r>
    </w:p>
    <w:p>
      <w:r xmlns:w="http://schemas.openxmlformats.org/wordprocessingml/2006/main">
        <w:t xml:space="preserve">L51: total range of selections</w:t>
      </w:r>
      <w:r xmlns:w="http://schemas.openxmlformats.org/wordprocessingml/2006/main">
        <w:br xmlns:w="http://schemas.openxmlformats.org/wordprocessingml/2006/main"/>
      </w:r>
    </w:p>
    <w:p>
      <w:r xmlns:w="http://schemas.openxmlformats.org/wordprocessingml/2006/main">
        <w:t xml:space="preserve">L52: number of classes</w:t>
      </w:r>
      <w:r xmlns:w="http://schemas.openxmlformats.org/wordprocessingml/2006/main">
        <w:br xmlns:w="http://schemas.openxmlformats.org/wordprocessingml/2006/main"/>
      </w:r>
    </w:p>
    <w:p>
      <w:r xmlns:w="http://schemas.openxmlformats.org/wordprocessingml/2006/main">
        <w:t xml:space="preserve">L53: number of degrees of freedom - intergroup</w:t>
      </w:r>
      <w:r xmlns:w="http://schemas.openxmlformats.org/wordprocessingml/2006/main">
        <w:br xmlns:w="http://schemas.openxmlformats.org/wordprocessingml/2006/main"/>
      </w:r>
    </w:p>
    <w:p>
      <w:r xmlns:w="http://schemas.openxmlformats.org/wordprocessingml/2006/main">
        <w:t xml:space="preserve">L54: number of degrees of freedom - residual</w:t>
      </w:r>
      <w:r xmlns:w="http://schemas.openxmlformats.org/wordprocessingml/2006/main">
        <w:br xmlns:w="http://schemas.openxmlformats.org/wordprocessingml/2006/main"/>
      </w:r>
    </w:p>
    <w:p>
      <w:r xmlns:w="http://schemas.openxmlformats.org/wordprocessingml/2006/main">
        <w:t xml:space="preserve">L55: overall average (using weighted average)</w:t>
      </w:r>
      <w:r xmlns:w="http://schemas.openxmlformats.org/wordprocessingml/2006/main">
        <w:br xmlns:w="http://schemas.openxmlformats.org/wordprocessingml/2006/main"/>
      </w:r>
    </w:p>
    <w:p>
      <w:r xmlns:w="http://schemas.openxmlformats.org/wordprocessingml/2006/main">
        <w:t xml:space="preserve">L56: intergroup sum of squares</w:t>
      </w:r>
      <w:r xmlns:w="http://schemas.openxmlformats.org/wordprocessingml/2006/main">
        <w:br xmlns:w="http://schemas.openxmlformats.org/wordprocessingml/2006/main"/>
      </w:r>
    </w:p>
    <w:p>
      <w:r xmlns:w="http://schemas.openxmlformats.org/wordprocessingml/2006/main">
        <w:t xml:space="preserve">L57: residual sum of squares</w:t>
      </w:r>
      <w:r xmlns:w="http://schemas.openxmlformats.org/wordprocessingml/2006/main">
        <w:br xmlns:w="http://schemas.openxmlformats.org/wordprocessingml/2006/main"/>
      </w:r>
    </w:p>
    <w:p>
      <w:r xmlns:w="http://schemas.openxmlformats.org/wordprocessingml/2006/main">
        <w:t xml:space="preserve">L58: total squares</w:t>
      </w:r>
      <w:r xmlns:w="http://schemas.openxmlformats.org/wordprocessingml/2006/main">
        <w:br xmlns:w="http://schemas.openxmlformats.org/wordprocessingml/2006/main"/>
      </w:r>
    </w:p>
    <w:p>
      <w:r xmlns:w="http://schemas.openxmlformats.org/wordprocessingml/2006/main">
        <w:t xml:space="preserve">L59: variance between groups / classes</w:t>
      </w:r>
      <w:r xmlns:w="http://schemas.openxmlformats.org/wordprocessingml/2006/main">
        <w:br xmlns:w="http://schemas.openxmlformats.org/wordprocessingml/2006/main"/>
      </w:r>
    </w:p>
    <w:p>
      <w:r xmlns:w="http://schemas.openxmlformats.org/wordprocessingml/2006/main">
        <w:t xml:space="preserve">L60: variance within groups / classes</w:t>
      </w:r>
      <w:r xmlns:w="http://schemas.openxmlformats.org/wordprocessingml/2006/main">
        <w:br xmlns:w="http://schemas.openxmlformats.org/wordprocessingml/2006/main"/>
      </w:r>
    </w:p>
    <w:p>
      <w:r xmlns:w="http://schemas.openxmlformats.org/wordprocessingml/2006/main">
        <w:t xml:space="preserve">L61: F-ratio</w:t>
      </w:r>
      <w:r xmlns:w="http://schemas.openxmlformats.org/wordprocessingml/2006/main">
        <w:br xmlns:w="http://schemas.openxmlformats.org/wordprocessingml/2006/main"/>
      </w:r>
    </w:p>
    <w:p>
      <w:r xmlns:w="http://schemas.openxmlformats.org/wordprocessingml/2006/main">
        <w:t xml:space="preserve">L62: p-value</w:t>
      </w:r>
      <w:r xmlns:w="http://schemas.openxmlformats.org/wordprocessingml/2006/main">
        <w:br xmlns:w="http://schemas.openxmlformats.org/wordprocessingml/2006/main"/>
      </w:r>
    </w:p>
    <w:p>
      <w:r xmlns:w="http://schemas.openxmlformats.org/wordprocessingml/2006/main">
        <w:t xml:space="preserve">L63: At the significance level of 0.05, we reject the hypothesis of agreement of the mean values</w:t>
      </w:r>
      <w:r xmlns:w="http://schemas.openxmlformats.org/wordprocessingml/2006/main">
        <w:br xmlns:w="http://schemas.openxmlformats.org/wordprocessingml/2006/main"/>
      </w:r>
    </w:p>
    <w:p>
      <w:r xmlns:w="http://schemas.openxmlformats.org/wordprocessingml/2006/main">
        <w:t xml:space="preserve">L64: ie the mean values of at least one pair of groups become. significantly different.</w:t>
      </w:r>
      <w:r xmlns:w="http://schemas.openxmlformats.org/wordprocessingml/2006/main">
        <w:br xmlns:w="http://schemas.openxmlformats.org/wordprocessingml/2006/main"/>
      </w:r>
    </w:p>
    <w:p>
      <w:r xmlns:w="http://schemas.openxmlformats.org/wordprocessingml/2006/main">
        <w:t xml:space="preserve">L65: group effects estimates</w:t>
      </w:r>
      <w:r xmlns:w="http://schemas.openxmlformats.org/wordprocessingml/2006/main">
        <w:br xmlns:w="http://schemas.openxmlformats.org/wordprocessingml/2006/main"/>
      </w:r>
    </w:p>
    <w:p>
      <w:r xmlns:w="http://schemas.openxmlformats.org/wordprocessingml/2006/main">
        <w:t xml:space="preserve">L66: Group 2 shows the most below-average results compared to the overall average</w:t>
      </w:r>
      <w:r xmlns:w="http://schemas.openxmlformats.org/wordprocessingml/2006/main">
        <w:br xmlns:w="http://schemas.openxmlformats.org/wordprocessingml/2006/main"/>
      </w:r>
    </w:p>
    <w:p>
      <w:r xmlns:w="http://schemas.openxmlformats.org/wordprocessingml/2006/main">
        <w:t xml:space="preserve">L67: (about 10 units lower than the overall average). On the contrary, the average of group 3 is</w:t>
      </w:r>
      <w:r xmlns:w="http://schemas.openxmlformats.org/wordprocessingml/2006/main">
        <w:br xmlns:w="http://schemas.openxmlformats.org/wordprocessingml/2006/main"/>
      </w:r>
    </w:p>
    <w:p>
      <w:r xmlns:w="http://schemas.openxmlformats.org/wordprocessingml/2006/main">
        <w:t xml:space="preserve">L68: about 10 units higher than the overall average. Average results of group 1</w:t>
      </w:r>
      <w:r xmlns:w="http://schemas.openxmlformats.org/wordprocessingml/2006/main">
        <w:br xmlns:w="http://schemas.openxmlformats.org/wordprocessingml/2006/main"/>
      </w:r>
    </w:p>
    <w:p>
      <w:r xmlns:w="http://schemas.openxmlformats.org/wordprocessingml/2006/main">
        <w:t xml:space="preserve">L69: correspond to the overall average.</w:t>
      </w:r>
      <w:r xmlns:w="http://schemas.openxmlformats.org/wordprocessingml/2006/main">
        <w:br xmlns:w="http://schemas.openxmlformats.org/wordprocessingml/2006/main"/>
      </w:r>
    </w:p>
    <w:p>
      <w:r xmlns:w="http://schemas.openxmlformats.org/wordprocessingml/2006/main">
        <w:t xml:space="preserve">L70: ## Example 2.</w:t>
      </w:r>
      <w:r xmlns:w="http://schemas.openxmlformats.org/wordprocessingml/2006/main">
        <w:br xmlns:w="http://schemas.openxmlformats.org/wordprocessingml/2006/main"/>
      </w:r>
    </w:p>
    <w:p>
      <w:r xmlns:w="http://schemas.openxmlformats.org/wordprocessingml/2006/main">
        <w:t xml:space="preserve">L71: 122 patients who underwent heart surgery were randomly divided into three groups. &lt;br&gt; ** Group 1: ** Patients received 50% nitrous oxide and 50% oxygen mixed continuously for 24 hours. &lt;br&gt; ** Group 2: ** Patients received 50% nitrous oxide and 50% oxygen mixed only during surgery. &lt;br&gt; ** Group 3: ** Patients received no nitrous oxide but received 35-50% oxygen for 24 hours. &lt;br&gt; The data in the folic acid.xls file correspond to the folic acid salt concentrations in the red blood cells in all three groups after 24 hours of ventilation. Verify that the observed differences between the folic acid salt concentrations are statistically significant, ie that there is an effect of the composition of the mixture on the monitored parameter.</w:t>
      </w:r>
      <w:r xmlns:w="http://schemas.openxmlformats.org/wordprocessingml/2006/main">
        <w:br xmlns:w="http://schemas.openxmlformats.org/wordprocessingml/2006/main"/>
      </w:r>
    </w:p>
    <w:p>
      <w:r xmlns:w="http://schemas.openxmlformats.org/wordprocessingml/2006/main">
        <w:t xml:space="preserve">L72: rename columns</w:t>
      </w:r>
      <w:r xmlns:w="http://schemas.openxmlformats.org/wordprocessingml/2006/main">
        <w:br xmlns:w="http://schemas.openxmlformats.org/wordprocessingml/2006/main"/>
      </w:r>
    </w:p>
    <w:p>
      <w:r xmlns:w="http://schemas.openxmlformats.org/wordprocessingml/2006/main">
        <w:t xml:space="preserve">L73: conversion to standard data format</w:t>
      </w:r>
      <w:r xmlns:w="http://schemas.openxmlformats.org/wordprocessingml/2006/main">
        <w:br xmlns:w="http://schemas.openxmlformats.org/wordprocessingml/2006/main"/>
      </w:r>
    </w:p>
    <w:p>
      <w:r xmlns:w="http://schemas.openxmlformats.org/wordprocessingml/2006/main">
        <w:t xml:space="preserve">L74: Data do not contain remote observations.</w:t>
      </w:r>
      <w:r xmlns:w="http://schemas.openxmlformats.org/wordprocessingml/2006/main">
        <w:br xmlns:w="http://schemas.openxmlformats.org/wordprocessingml/2006/main"/>
      </w:r>
    </w:p>
    <w:p>
      <w:r xmlns:w="http://schemas.openxmlformats.org/wordprocessingml/2006/main">
        <w:t xml:space="preserve">L75: we test normality using S.-W. test</w:t>
      </w:r>
      <w:r xmlns:w="http://schemas.openxmlformats.org/wordprocessingml/2006/main">
        <w:br xmlns:w="http://schemas.openxmlformats.org/wordprocessingml/2006/main"/>
      </w:r>
    </w:p>
    <w:p>
      <w:r xmlns:w="http://schemas.openxmlformats.org/wordprocessingml/2006/main">
        <w:t xml:space="preserve">L76: Information needed to set up rounding</w:t>
      </w:r>
      <w:r xmlns:w="http://schemas.openxmlformats.org/wordprocessingml/2006/main">
        <w:br xmlns:w="http://schemas.openxmlformats.org/wordprocessingml/2006/main"/>
      </w:r>
    </w:p>
    <w:p>
      <w:r xmlns:w="http://schemas.openxmlformats.org/wordprocessingml/2006/main">
        <w:t xml:space="preserve">L77: sd is rounded to 3 valid digits</w:t>
      </w:r>
      <w:r xmlns:w="http://schemas.openxmlformats.org/wordprocessingml/2006/main">
        <w:br xmlns:w="http://schemas.openxmlformats.org/wordprocessingml/2006/main"/>
      </w:r>
    </w:p>
    <w:p>
      <w:r xmlns:w="http://schemas.openxmlformats.org/wordprocessingml/2006/main">
        <w:t xml:space="preserve">L78: sd and position measures are rounded to tenths</w:t>
      </w:r>
      <w:r xmlns:w="http://schemas.openxmlformats.org/wordprocessingml/2006/main">
        <w:br xmlns:w="http://schemas.openxmlformats.org/wordprocessingml/2006/main"/>
      </w:r>
    </w:p>
    <w:p>
      <w:r xmlns:w="http://schemas.openxmlformats.org/wordprocessingml/2006/main">
        <w:t xml:space="preserve">L79: Verification of variance agreement</w:t>
      </w:r>
      <w:r xmlns:w="http://schemas.openxmlformats.org/wordprocessingml/2006/main">
        <w:br xmlns:w="http://schemas.openxmlformats.org/wordprocessingml/2006/main"/>
      </w:r>
    </w:p>
    <w:p>
      <w:r xmlns:w="http://schemas.openxmlformats.org/wordprocessingml/2006/main">
        <w:t xml:space="preserve">L80: sampling variances</w:t>
      </w:r>
      <w:r xmlns:w="http://schemas.openxmlformats.org/wordprocessingml/2006/main">
        <w:br xmlns:w="http://schemas.openxmlformats.org/wordprocessingml/2006/main"/>
      </w:r>
    </w:p>
    <w:p>
      <w:r xmlns:w="http://schemas.openxmlformats.org/wordprocessingml/2006/main">
        <w:t xml:space="preserve">L81: According to the box chart and information on the ratio of the largest and smallest</w:t>
      </w:r>
      <w:r xmlns:w="http://schemas.openxmlformats.org/wordprocessingml/2006/main">
        <w:br xmlns:w="http://schemas.openxmlformats.org/wordprocessingml/2006/main"/>
      </w:r>
    </w:p>
    <w:p>
      <w:r xmlns:w="http://schemas.openxmlformats.org/wordprocessingml/2006/main">
        <w:t xml:space="preserve">L82: variances (&lt;2) we do not assume that the variances differ statistically significantly</w:t>
      </w:r>
      <w:r xmlns:w="http://schemas.openxmlformats.org/wordprocessingml/2006/main">
        <w:br xmlns:w="http://schemas.openxmlformats.org/wordprocessingml/2006/main"/>
      </w:r>
    </w:p>
    <w:p>
      <w:r xmlns:w="http://schemas.openxmlformats.org/wordprocessingml/2006/main">
        <w:t xml:space="preserve">L83: The presumption of normality was not rejected -&gt; Bartlett's test</w:t>
      </w:r>
      <w:r xmlns:w="http://schemas.openxmlformats.org/wordprocessingml/2006/main">
        <w:br xmlns:w="http://schemas.openxmlformats.org/wordprocessingml/2006/main"/>
      </w:r>
    </w:p>
    <w:p>
      <w:r xmlns:w="http://schemas.openxmlformats.org/wordprocessingml/2006/main">
        <w:t xml:space="preserve">L84: At the significance level of 0.05, the assumption of agreement of variances cannot be rejected</w:t>
      </w:r>
      <w:r xmlns:w="http://schemas.openxmlformats.org/wordprocessingml/2006/main">
        <w:br xmlns:w="http://schemas.openxmlformats.org/wordprocessingml/2006/main"/>
      </w:r>
    </w:p>
    <w:p>
      <w:r xmlns:w="http://schemas.openxmlformats.org/wordprocessingml/2006/main">
        <w:t xml:space="preserve">L85: (Bartlett test, x_OBS = 0.878, df = 2, p-value = 0.645).</w:t>
      </w:r>
      <w:r xmlns:w="http://schemas.openxmlformats.org/wordprocessingml/2006/main">
        <w:br xmlns:w="http://schemas.openxmlformats.org/wordprocessingml/2006/main"/>
      </w:r>
    </w:p>
    <w:p>
      <w:r xmlns:w="http://schemas.openxmlformats.org/wordprocessingml/2006/main">
        <w:t xml:space="preserve">L86: We want to compare the mean values of independent samples from normal distributions</w:t>
      </w:r>
      <w:r xmlns:w="http://schemas.openxmlformats.org/wordprocessingml/2006/main">
        <w:br xmlns:w="http://schemas.openxmlformats.org/wordprocessingml/2006/main"/>
      </w:r>
    </w:p>
    <w:p>
      <w:r xmlns:w="http://schemas.openxmlformats.org/wordprocessingml/2006/main">
        <w:t xml:space="preserve">L87: with same variances -&gt; ANOVA</w:t>
      </w:r>
      <w:r xmlns:w="http://schemas.openxmlformats.org/wordprocessingml/2006/main">
        <w:br xmlns:w="http://schemas.openxmlformats.org/wordprocessingml/2006/main"/>
      </w:r>
    </w:p>
    <w:p>
      <w:r xmlns:w="http://schemas.openxmlformats.org/wordprocessingml/2006/main">
        <w:t xml:space="preserve">L88: The aov () command requires data in the standard data format</w:t>
      </w:r>
      <w:r xmlns:w="http://schemas.openxmlformats.org/wordprocessingml/2006/main">
        <w:br xmlns:w="http://schemas.openxmlformats.org/wordprocessingml/2006/main"/>
      </w:r>
    </w:p>
    <w:p>
      <w:r xmlns:w="http://schemas.openxmlformats.org/wordprocessingml/2006/main">
        <w:t xml:space="preserve">L89: At the significance level of 0.05, we reject the hypothesis of agreement of the mean values</w:t>
      </w:r>
      <w:r xmlns:w="http://schemas.openxmlformats.org/wordprocessingml/2006/main">
        <w:br xmlns:w="http://schemas.openxmlformats.org/wordprocessingml/2006/main"/>
      </w:r>
    </w:p>
    <w:p>
      <w:r xmlns:w="http://schemas.openxmlformats.org/wordprocessingml/2006/main">
        <w:t xml:space="preserve">L90: (ANOVA, p-value &lt;&lt; 0.001) -&gt; multiple comparison</w:t>
      </w:r>
      <w:r xmlns:w="http://schemas.openxmlformats.org/wordprocessingml/2006/main">
        <w:br xmlns:w="http://schemas.openxmlformats.org/wordprocessingml/2006/main"/>
      </w:r>
    </w:p>
    <w:p>
      <w:r xmlns:w="http://schemas.openxmlformats.org/wordprocessingml/2006/main">
        <w:t xml:space="preserve">L91: post-hoc analysis</w:t>
      </w:r>
      <w:r xmlns:w="http://schemas.openxmlformats.org/wordprocessingml/2006/main">
        <w:br xmlns:w="http://schemas.openxmlformats.org/wordprocessingml/2006/main"/>
      </w:r>
    </w:p>
    <w:p>
      <w:r xmlns:w="http://schemas.openxmlformats.org/wordprocessingml/2006/main">
        <w:t xml:space="preserve">L92: effect counting</w:t>
      </w:r>
      <w:r xmlns:w="http://schemas.openxmlformats.org/wordprocessingml/2006/main">
        <w:br xmlns:w="http://schemas.openxmlformats.org/wordprocessingml/2006/main"/>
      </w:r>
    </w:p>
    <w:p>
      <w:r xmlns:w="http://schemas.openxmlformats.org/wordprocessingml/2006/main">
        <w:t xml:space="preserve">L93: overall average</w:t>
      </w:r>
      <w:r xmlns:w="http://schemas.openxmlformats.org/wordprocessingml/2006/main">
        <w:br xmlns:w="http://schemas.openxmlformats.org/wordprocessingml/2006/main"/>
      </w:r>
    </w:p>
    <w:p>
      <w:r xmlns:w="http://schemas.openxmlformats.org/wordprocessingml/2006/main">
        <w:t xml:space="preserve">L94: averages in groups</w:t>
      </w:r>
      <w:r xmlns:w="http://schemas.openxmlformats.org/wordprocessingml/2006/main">
        <w:br xmlns:w="http://schemas.openxmlformats.org/wordprocessingml/2006/main"/>
      </w:r>
    </w:p>
    <w:p>
      <w:r xmlns:w="http://schemas.openxmlformats.org/wordprocessingml/2006/main">
        <w:t xml:space="preserve">L95: effects</w:t>
      </w:r>
      <w:r xmlns:w="http://schemas.openxmlformats.org/wordprocessingml/2006/main">
        <w:br xmlns:w="http://schemas.openxmlformats.org/wordprocessingml/2006/main"/>
      </w:r>
    </w:p>
    <w:p>
      <w:r xmlns:w="http://schemas.openxmlformats.org/wordprocessingml/2006/main">
        <w:t xml:space="preserve">L96: list sorted</w:t>
      </w:r>
      <w:r xmlns:w="http://schemas.openxmlformats.org/wordprocessingml/2006/main">
        <w:br xmlns:w="http://schemas.openxmlformats.org/wordprocessingml/2006/main"/>
      </w:r>
    </w:p>
    <w:p>
      <w:r xmlns:w="http://schemas.openxmlformats.org/wordprocessingml/2006/main">
        <w:t xml:space="preserve">L97: If we consider a high folic acid content to be positive, then statistically</w:t>
      </w:r>
      <w:r xmlns:w="http://schemas.openxmlformats.org/wordprocessingml/2006/main">
        <w:br xmlns:w="http://schemas.openxmlformats.org/wordprocessingml/2006/main"/>
      </w:r>
    </w:p>
    <w:p>
      <w:r xmlns:w="http://schemas.openxmlformats.org/wordprocessingml/2006/main">
        <w:t xml:space="preserve">L98: Group 1 patients achieved significantly best results (average content</w:t>
      </w:r>
      <w:r xmlns:w="http://schemas.openxmlformats.org/wordprocessingml/2006/main">
        <w:br xmlns:w="http://schemas.openxmlformats.org/wordprocessingml/2006/main"/>
      </w:r>
    </w:p>
    <w:p>
      <w:r xmlns:w="http://schemas.openxmlformats.org/wordprocessingml/2006/main">
        <w:t xml:space="preserve">L99: folic acid about 27 units higher than av. folic acid content in the blood</w:t>
      </w:r>
      <w:r xmlns:w="http://schemas.openxmlformats.org/wordprocessingml/2006/main">
        <w:br xmlns:w="http://schemas.openxmlformats.org/wordprocessingml/2006/main"/>
      </w:r>
    </w:p>
    <w:p>
      <w:r xmlns:w="http://schemas.openxmlformats.org/wordprocessingml/2006/main">
        <w:t xml:space="preserve">L100: all patients tested) and statistically significantly worst results</w:t>
      </w:r>
      <w:r xmlns:w="http://schemas.openxmlformats.org/wordprocessingml/2006/main">
        <w:br xmlns:w="http://schemas.openxmlformats.org/wordprocessingml/2006/main"/>
      </w:r>
    </w:p>
    <w:p>
      <w:r xmlns:w="http://schemas.openxmlformats.org/wordprocessingml/2006/main">
        <w:t xml:space="preserve">L101: achieved by patients from group 2 (average folic acid content by about 26 units</w:t>
      </w:r>
      <w:r xmlns:w="http://schemas.openxmlformats.org/wordprocessingml/2006/main">
        <w:br xmlns:w="http://schemas.openxmlformats.org/wordprocessingml/2006/main"/>
      </w:r>
    </w:p>
    <w:p>
      <w:r xmlns:w="http://schemas.openxmlformats.org/wordprocessingml/2006/main">
        <w:t xml:space="preserve">L102: lower than average folic acid content in the blood of all tested patients).</w:t>
      </w:r>
      <w:r xmlns:w="http://schemas.openxmlformats.org/wordprocessingml/2006/main">
        <w:br xmlns:w="http://schemas.openxmlformats.org/wordprocessingml/2006/main"/>
      </w:r>
    </w:p>
    <w:p>
      <w:r xmlns:w="http://schemas.openxmlformats.org/wordprocessingml/2006/main">
        <w:t xml:space="preserve">L103: Folic acid content in the blood of group 3 patients</w:t>
      </w:r>
      <w:r xmlns:w="http://schemas.openxmlformats.org/wordprocessingml/2006/main">
        <w:br xmlns:w="http://schemas.openxmlformats.org/wordprocessingml/2006/main"/>
      </w:r>
    </w:p>
    <w:p>
      <w:r xmlns:w="http://schemas.openxmlformats.org/wordprocessingml/2006/main">
        <w:t xml:space="preserve">L104: corresponds to the overall average. All three groups of patients are according to each other</w:t>
      </w:r>
      <w:r xmlns:w="http://schemas.openxmlformats.org/wordprocessingml/2006/main">
        <w:br xmlns:w="http://schemas.openxmlformats.org/wordprocessingml/2006/main"/>
      </w:r>
    </w:p>
    <w:p>
      <w:r xmlns:w="http://schemas.openxmlformats.org/wordprocessingml/2006/main">
        <w:t xml:space="preserve">L105: folic acid content in the blood statistically significantly different.</w:t>
      </w:r>
      <w:r xmlns:w="http://schemas.openxmlformats.org/wordprocessingml/2006/main">
        <w:br xmlns:w="http://schemas.openxmlformats.org/wordprocessingml/2006/main"/>
      </w:r>
    </w:p>
    <w:p>
      <w:r xmlns:w="http://schemas.openxmlformats.org/wordprocessingml/2006/main">
        <w:t xml:space="preserve">L106: ## Example 3.</w:t>
      </w:r>
      <w:r xmlns:w="http://schemas.openxmlformats.org/wordprocessingml/2006/main">
        <w:br xmlns:w="http://schemas.openxmlformats.org/wordprocessingml/2006/main"/>
      </w:r>
    </w:p>
    <w:p>
      <w:r xmlns:w="http://schemas.openxmlformats.org/wordprocessingml/2006/main">
        <w:t xml:space="preserve">L107: Three breeds of rabbits are bred on the farm. An experiment was performed on kralici.xls, the aim of which was to find out whether, even if we keep and fatten all rabbits for the same time and under the same conditions, there is a statistically significant (conclusive) difference between breeds in rabbit weights. Verify.</w:t>
      </w:r>
      <w:r xmlns:w="http://schemas.openxmlformats.org/wordprocessingml/2006/main">
        <w:br xmlns:w="http://schemas.openxmlformats.org/wordprocessingml/2006/main"/>
      </w:r>
    </w:p>
    <w:p>
      <w:r xmlns:w="http://schemas.openxmlformats.org/wordprocessingml/2006/main">
        <w:t xml:space="preserve">L108: rename columns</w:t>
      </w:r>
      <w:r xmlns:w="http://schemas.openxmlformats.org/wordprocessingml/2006/main">
        <w:br xmlns:w="http://schemas.openxmlformats.org/wordprocessingml/2006/main"/>
      </w:r>
    </w:p>
    <w:p>
      <w:r xmlns:w="http://schemas.openxmlformats.org/wordprocessingml/2006/main">
        <w:t xml:space="preserve">L109: conversion to standard data format</w:t>
      </w:r>
      <w:r xmlns:w="http://schemas.openxmlformats.org/wordprocessingml/2006/main">
        <w:br xmlns:w="http://schemas.openxmlformats.org/wordprocessingml/2006/main"/>
      </w:r>
    </w:p>
    <w:p>
      <w:r xmlns:w="http://schemas.openxmlformats.org/wordprocessingml/2006/main">
        <w:t xml:space="preserve">L110: data contains OP</w:t>
      </w:r>
      <w:r xmlns:w="http://schemas.openxmlformats.org/wordprocessingml/2006/main">
        <w:br xmlns:w="http://schemas.openxmlformats.org/wordprocessingml/2006/main"/>
      </w:r>
    </w:p>
    <w:p>
      <w:r xmlns:w="http://schemas.openxmlformats.org/wordprocessingml/2006/main">
        <w:t xml:space="preserve">L111: Eliminate remote observation</w:t>
      </w:r>
      <w:r xmlns:w="http://schemas.openxmlformats.org/wordprocessingml/2006/main">
        <w:br xmlns:w="http://schemas.openxmlformats.org/wordprocessingml/2006/main"/>
      </w:r>
    </w:p>
    <w:p>
      <w:r xmlns:w="http://schemas.openxmlformats.org/wordprocessingml/2006/main">
        <w:t xml:space="preserve">L112: Box chart</w:t>
      </w:r>
      <w:r xmlns:w="http://schemas.openxmlformats.org/wordprocessingml/2006/main">
        <w:br xmlns:w="http://schemas.openxmlformats.org/wordprocessingml/2006/main"/>
      </w:r>
    </w:p>
    <w:p>
      <w:r xmlns:w="http://schemas.openxmlformats.org/wordprocessingml/2006/main">
        <w:t xml:space="preserve">L113: At the significance level of 0.05, we do not reject the assumption of normality.</w:t>
      </w:r>
      <w:r xmlns:w="http://schemas.openxmlformats.org/wordprocessingml/2006/main">
        <w:br xmlns:w="http://schemas.openxmlformats.org/wordprocessingml/2006/main"/>
      </w:r>
    </w:p>
    <w:p>
      <w:r xmlns:w="http://schemas.openxmlformats.org/wordprocessingml/2006/main">
        <w:t xml:space="preserve">L114: Information needed to set rounding</w:t>
      </w:r>
      <w:r xmlns:w="http://schemas.openxmlformats.org/wordprocessingml/2006/main">
        <w:br xmlns:w="http://schemas.openxmlformats.org/wordprocessingml/2006/main"/>
      </w:r>
    </w:p>
    <w:p>
      <w:r xmlns:w="http://schemas.openxmlformats.org/wordprocessingml/2006/main">
        <w:t xml:space="preserve">L115: sd is rounded to 2 valid digits</w:t>
      </w:r>
      <w:r xmlns:w="http://schemas.openxmlformats.org/wordprocessingml/2006/main">
        <w:br xmlns:w="http://schemas.openxmlformats.org/wordprocessingml/2006/main"/>
      </w:r>
    </w:p>
    <w:p>
      <w:r xmlns:w="http://schemas.openxmlformats.org/wordprocessingml/2006/main">
        <w:t xml:space="preserve">L116: sd and position measurements zaok. to hundredths (unification across species of rabbits)</w:t>
      </w:r>
      <w:r xmlns:w="http://schemas.openxmlformats.org/wordprocessingml/2006/main">
        <w:br xmlns:w="http://schemas.openxmlformats.org/wordprocessingml/2006/main"/>
      </w:r>
    </w:p>
    <w:p>
      <w:r xmlns:w="http://schemas.openxmlformats.org/wordprocessingml/2006/main">
        <w:t xml:space="preserve">L117: Verification of variance agreement</w:t>
      </w:r>
      <w:r xmlns:w="http://schemas.openxmlformats.org/wordprocessingml/2006/main">
        <w:br xmlns:w="http://schemas.openxmlformats.org/wordprocessingml/2006/main"/>
      </w:r>
    </w:p>
    <w:p>
      <w:r xmlns:w="http://schemas.openxmlformats.org/wordprocessingml/2006/main">
        <w:t xml:space="preserve">L118: According to the box chart and information on the ratio of the largest and smallest dispersion.</w:t>
      </w:r>
      <w:r xmlns:w="http://schemas.openxmlformats.org/wordprocessingml/2006/main">
        <w:br xmlns:w="http://schemas.openxmlformats.org/wordprocessingml/2006/main"/>
      </w:r>
    </w:p>
    <w:p>
      <w:r xmlns:w="http://schemas.openxmlformats.org/wordprocessingml/2006/main">
        <w:t xml:space="preserve">L119: (close to 2, but selection range &lt;30) it is more difficult to estimate whether it is possible</w:t>
      </w:r>
      <w:r xmlns:w="http://schemas.openxmlformats.org/wordprocessingml/2006/main">
        <w:br xmlns:w="http://schemas.openxmlformats.org/wordprocessingml/2006/main"/>
      </w:r>
    </w:p>
    <w:p>
      <w:r xmlns:w="http://schemas.openxmlformats.org/wordprocessingml/2006/main">
        <w:t xml:space="preserve">L120: assume variance agreement. The test will help us decide.</w:t>
      </w:r>
      <w:r xmlns:w="http://schemas.openxmlformats.org/wordprocessingml/2006/main">
        <w:br xmlns:w="http://schemas.openxmlformats.org/wordprocessingml/2006/main"/>
      </w:r>
    </w:p>
    <w:p>
      <w:r xmlns:w="http://schemas.openxmlformats.org/wordprocessingml/2006/main">
        <w:t xml:space="preserve">L121: The presumption of normality was not rejected -&gt; Bartlett's test</w:t>
      </w:r>
      <w:r xmlns:w="http://schemas.openxmlformats.org/wordprocessingml/2006/main">
        <w:br xmlns:w="http://schemas.openxmlformats.org/wordprocessingml/2006/main"/>
      </w:r>
    </w:p>
    <w:p>
      <w:r xmlns:w="http://schemas.openxmlformats.org/wordprocessingml/2006/main">
        <w:t xml:space="preserve">L122: At the significance level of 0.05, the assumption of agreement of variances cannot be rejected</w:t>
      </w:r>
      <w:r xmlns:w="http://schemas.openxmlformats.org/wordprocessingml/2006/main">
        <w:br xmlns:w="http://schemas.openxmlformats.org/wordprocessingml/2006/main"/>
      </w:r>
    </w:p>
    <w:p>
      <w:r xmlns:w="http://schemas.openxmlformats.org/wordprocessingml/2006/main">
        <w:t xml:space="preserve">L123: (Bartlett test, x_OBS = 3.1, df = 2, p-value = 0.217).</w:t>
      </w:r>
      <w:r xmlns:w="http://schemas.openxmlformats.org/wordprocessingml/2006/main">
        <w:br xmlns:w="http://schemas.openxmlformats.org/wordprocessingml/2006/main"/>
      </w:r>
    </w:p>
    <w:p>
      <w:r xmlns:w="http://schemas.openxmlformats.org/wordprocessingml/2006/main">
        <w:t xml:space="preserve">L124: We want to compare the mean values of independent selections from normal ones</w:t>
      </w:r>
      <w:r xmlns:w="http://schemas.openxmlformats.org/wordprocessingml/2006/main">
        <w:br xmlns:w="http://schemas.openxmlformats.org/wordprocessingml/2006/main"/>
      </w:r>
    </w:p>
    <w:p>
      <w:r xmlns:w="http://schemas.openxmlformats.org/wordprocessingml/2006/main">
        <w:t xml:space="preserve">L125: distribution with same variances -&gt; ANOVA</w:t>
      </w:r>
      <w:r xmlns:w="http://schemas.openxmlformats.org/wordprocessingml/2006/main">
        <w:br xmlns:w="http://schemas.openxmlformats.org/wordprocessingml/2006/main"/>
      </w:r>
    </w:p>
    <w:p>
      <w:r xmlns:w="http://schemas.openxmlformats.org/wordprocessingml/2006/main">
        <w:t xml:space="preserve">L126: The aov () command requires data in the standard data format</w:t>
      </w:r>
      <w:r xmlns:w="http://schemas.openxmlformats.org/wordprocessingml/2006/main">
        <w:br xmlns:w="http://schemas.openxmlformats.org/wordprocessingml/2006/main"/>
      </w:r>
    </w:p>
    <w:p>
      <w:r xmlns:w="http://schemas.openxmlformats.org/wordprocessingml/2006/main">
        <w:t xml:space="preserve">L127: At the significance level of 0.05, we reject the hypothesis of agreement of the mean values</w:t>
      </w:r>
      <w:r xmlns:w="http://schemas.openxmlformats.org/wordprocessingml/2006/main">
        <w:br xmlns:w="http://schemas.openxmlformats.org/wordprocessingml/2006/main"/>
      </w:r>
    </w:p>
    <w:p>
      <w:r xmlns:w="http://schemas.openxmlformats.org/wordprocessingml/2006/main">
        <w:t xml:space="preserve">L128: (p-value &lt;&lt; 0.001, ANOVA) -&gt; multiple comparison</w:t>
      </w:r>
      <w:r xmlns:w="http://schemas.openxmlformats.org/wordprocessingml/2006/main">
        <w:br xmlns:w="http://schemas.openxmlformats.org/wordprocessingml/2006/main"/>
      </w:r>
    </w:p>
    <w:p>
      <w:r xmlns:w="http://schemas.openxmlformats.org/wordprocessingml/2006/main">
        <w:t xml:space="preserve">L129: post-hoc analysis</w:t>
      </w:r>
      <w:r xmlns:w="http://schemas.openxmlformats.org/wordprocessingml/2006/main">
        <w:br xmlns:w="http://schemas.openxmlformats.org/wordprocessingml/2006/main"/>
      </w:r>
    </w:p>
    <w:p>
      <w:r xmlns:w="http://schemas.openxmlformats.org/wordprocessingml/2006/main">
        <w:t xml:space="preserve">L130: effect counting</w:t>
      </w:r>
      <w:r xmlns:w="http://schemas.openxmlformats.org/wordprocessingml/2006/main">
        <w:br xmlns:w="http://schemas.openxmlformats.org/wordprocessingml/2006/main"/>
      </w:r>
    </w:p>
    <w:p>
      <w:r xmlns:w="http://schemas.openxmlformats.org/wordprocessingml/2006/main">
        <w:t xml:space="preserve">L131: overall average</w:t>
      </w:r>
      <w:r xmlns:w="http://schemas.openxmlformats.org/wordprocessingml/2006/main">
        <w:br xmlns:w="http://schemas.openxmlformats.org/wordprocessingml/2006/main"/>
      </w:r>
    </w:p>
    <w:p>
      <w:r xmlns:w="http://schemas.openxmlformats.org/wordprocessingml/2006/main">
        <w:t xml:space="preserve">L132: averages in groups</w:t>
      </w:r>
      <w:r xmlns:w="http://schemas.openxmlformats.org/wordprocessingml/2006/main">
        <w:br xmlns:w="http://schemas.openxmlformats.org/wordprocessingml/2006/main"/>
      </w:r>
    </w:p>
    <w:p>
      <w:r xmlns:w="http://schemas.openxmlformats.org/wordprocessingml/2006/main">
        <w:t xml:space="preserve">L133: effects</w:t>
      </w:r>
      <w:r xmlns:w="http://schemas.openxmlformats.org/wordprocessingml/2006/main">
        <w:br xmlns:w="http://schemas.openxmlformats.org/wordprocessingml/2006/main"/>
      </w:r>
    </w:p>
    <w:p>
      <w:r xmlns:w="http://schemas.openxmlformats.org/wordprocessingml/2006/main">
        <w:t xml:space="preserve">L134: list sorted</w:t>
      </w:r>
      <w:r xmlns:w="http://schemas.openxmlformats.org/wordprocessingml/2006/main">
        <w:br xmlns:w="http://schemas.openxmlformats.org/wordprocessingml/2006/main"/>
      </w:r>
    </w:p>
    <w:p>
      <w:r xmlns:w="http://schemas.openxmlformats.org/wordprocessingml/2006/main">
        <w:t xml:space="preserve">L135: ## Example 4.</w:t>
      </w:r>
      <w:r xmlns:w="http://schemas.openxmlformats.org/wordprocessingml/2006/main">
        <w:br xmlns:w="http://schemas.openxmlformats.org/wordprocessingml/2006/main"/>
      </w:r>
    </w:p>
    <w:p>
      <w:r xmlns:w="http://schemas.openxmlformats.org/wordprocessingml/2006/main">
        <w:t xml:space="preserve">L136: The competition for the best product quality was sent to four manufacturers A, B, C, D by a total of 66 products. The jury compiled the order (only the order of the product from best to worst), which is listed in the file quality.xls. On the basis of the above data, assess whether the origin of the products affects its quality.</w:t>
      </w:r>
      <w:r xmlns:w="http://schemas.openxmlformats.org/wordprocessingml/2006/main">
        <w:br xmlns:w="http://schemas.openxmlformats.org/wordprocessingml/2006/main"/>
      </w:r>
    </w:p>
    <w:p>
      <w:r xmlns:w="http://schemas.openxmlformats.org/wordprocessingml/2006/main">
        <w:t xml:space="preserve">L137: rename columns</w:t>
      </w:r>
      <w:r xmlns:w="http://schemas.openxmlformats.org/wordprocessingml/2006/main">
        <w:br xmlns:w="http://schemas.openxmlformats.org/wordprocessingml/2006/main"/>
      </w:r>
    </w:p>
    <w:p>
      <w:r xmlns:w="http://schemas.openxmlformats.org/wordprocessingml/2006/main">
        <w:t xml:space="preserve">L138: data is already in standard format</w:t>
      </w:r>
      <w:r xmlns:w="http://schemas.openxmlformats.org/wordprocessingml/2006/main">
        <w:br xmlns:w="http://schemas.openxmlformats.org/wordprocessingml/2006/main"/>
      </w:r>
    </w:p>
    <w:p>
      <w:r xmlns:w="http://schemas.openxmlformats.org/wordprocessingml/2006/main">
        <w:t xml:space="preserve">L139: Verification of normality does not make sense - by nature it is a dis. data-order</w:t>
      </w:r>
      <w:r xmlns:w="http://schemas.openxmlformats.org/wordprocessingml/2006/main">
        <w:br xmlns:w="http://schemas.openxmlformats.org/wordprocessingml/2006/main"/>
      </w:r>
    </w:p>
    <w:p>
      <w:r xmlns:w="http://schemas.openxmlformats.org/wordprocessingml/2006/main">
        <w:t xml:space="preserve">L140: Information needed to set rounding</w:t>
      </w:r>
      <w:r xmlns:w="http://schemas.openxmlformats.org/wordprocessingml/2006/main">
        <w:br xmlns:w="http://schemas.openxmlformats.org/wordprocessingml/2006/main"/>
      </w:r>
    </w:p>
    <w:p>
      <w:r xmlns:w="http://schemas.openxmlformats.org/wordprocessingml/2006/main">
        <w:t xml:space="preserve">L141: sd is rounded to 2 valid digits</w:t>
      </w:r>
      <w:r xmlns:w="http://schemas.openxmlformats.org/wordprocessingml/2006/main">
        <w:br xmlns:w="http://schemas.openxmlformats.org/wordprocessingml/2006/main"/>
      </w:r>
    </w:p>
    <w:p>
      <w:r xmlns:w="http://schemas.openxmlformats.org/wordprocessingml/2006/main">
        <w:t xml:space="preserve">L142: sd and position measures are rounded to integers</w:t>
      </w:r>
      <w:r xmlns:w="http://schemas.openxmlformats.org/wordprocessingml/2006/main">
        <w:br xmlns:w="http://schemas.openxmlformats.org/wordprocessingml/2006/main"/>
      </w:r>
    </w:p>
    <w:p>
      <w:r xmlns:w="http://schemas.openxmlformats.org/wordprocessingml/2006/main">
        <w:t xml:space="preserve">L143: Variation compliance verification</w:t>
      </w:r>
      <w:r xmlns:w="http://schemas.openxmlformats.org/wordprocessingml/2006/main">
        <w:br xmlns:w="http://schemas.openxmlformats.org/wordprocessingml/2006/main"/>
      </w:r>
    </w:p>
    <w:p>
      <w:r xmlns:w="http://schemas.openxmlformats.org/wordprocessingml/2006/main">
        <w:t xml:space="preserve">L144: According to the box chart and information on the ratio of the largest and smallest</w:t>
      </w:r>
      <w:r xmlns:w="http://schemas.openxmlformats.org/wordprocessingml/2006/main">
        <w:br xmlns:w="http://schemas.openxmlformats.org/wordprocessingml/2006/main"/>
      </w:r>
    </w:p>
    <w:p>
      <w:r xmlns:w="http://schemas.openxmlformats.org/wordprocessingml/2006/main">
        <w:t xml:space="preserve">L145: Variance (&lt;2) from assuming variance agreement.</w:t>
      </w:r>
      <w:r xmlns:w="http://schemas.openxmlformats.org/wordprocessingml/2006/main">
        <w:br xmlns:w="http://schemas.openxmlformats.org/wordprocessingml/2006/main"/>
      </w:r>
    </w:p>
    <w:p>
      <w:r xmlns:w="http://schemas.openxmlformats.org/wordprocessingml/2006/main">
        <w:t xml:space="preserve">L146: (Kruskal - Wallis test has more test power if the data is homosc.)</w:t>
      </w:r>
      <w:r xmlns:w="http://schemas.openxmlformats.org/wordprocessingml/2006/main">
        <w:br xmlns:w="http://schemas.openxmlformats.org/wordprocessingml/2006/main"/>
      </w:r>
    </w:p>
    <w:p>
      <w:r xmlns:w="http://schemas.openxmlformats.org/wordprocessingml/2006/main">
        <w:t xml:space="preserve">L147: This is "serial" data, there is no point in considering the assumption of norms.</w:t>
      </w:r>
      <w:r xmlns:w="http://schemas.openxmlformats.org/wordprocessingml/2006/main">
        <w:br xmlns:w="http://schemas.openxmlformats.org/wordprocessingml/2006/main"/>
      </w:r>
    </w:p>
    <w:p>
      <w:r xmlns:w="http://schemas.openxmlformats.org/wordprocessingml/2006/main">
        <w:t xml:space="preserve">L148: -&gt; Levene's test</w:t>
      </w:r>
      <w:r xmlns:w="http://schemas.openxmlformats.org/wordprocessingml/2006/main">
        <w:br xmlns:w="http://schemas.openxmlformats.org/wordprocessingml/2006/main"/>
      </w:r>
    </w:p>
    <w:p>
      <w:r xmlns:w="http://schemas.openxmlformats.org/wordprocessingml/2006/main">
        <w:t xml:space="preserve">L149: At the significance level of 0.05, the assumption of agreement of variances cannot be rejected</w:t>
      </w:r>
      <w:r xmlns:w="http://schemas.openxmlformats.org/wordprocessingml/2006/main">
        <w:br xmlns:w="http://schemas.openxmlformats.org/wordprocessingml/2006/main"/>
      </w:r>
    </w:p>
    <w:p>
      <w:r xmlns:w="http://schemas.openxmlformats.org/wordprocessingml/2006/main">
        <w:t xml:space="preserve">L150: (Leven's test, x_OBS = 0.4, df_num = 3, df_denom = 62, p-value = 0.750)</w:t>
      </w:r>
      <w:r xmlns:w="http://schemas.openxmlformats.org/wordprocessingml/2006/main">
        <w:br xmlns:w="http://schemas.openxmlformats.org/wordprocessingml/2006/main"/>
      </w:r>
    </w:p>
    <w:p>
      <w:r xmlns:w="http://schemas.openxmlformats.org/wordprocessingml/2006/main">
        <w:t xml:space="preserve">L151: Symmetry verification</w:t>
      </w:r>
      <w:r xmlns:w="http://schemas.openxmlformats.org/wordprocessingml/2006/main">
        <w:br xmlns:w="http://schemas.openxmlformats.org/wordprocessingml/2006/main"/>
      </w:r>
    </w:p>
    <w:p>
      <w:r xmlns:w="http://schemas.openxmlformats.org/wordprocessingml/2006/main">
        <w:t xml:space="preserve">L152: We want to compare the medians of independent samples -&gt; Kruskal-Wallis test</w:t>
      </w:r>
      <w:r xmlns:w="http://schemas.openxmlformats.org/wordprocessingml/2006/main">
        <w:br xmlns:w="http://schemas.openxmlformats.org/wordprocessingml/2006/main"/>
      </w:r>
    </w:p>
    <w:p>
      <w:r xmlns:w="http://schemas.openxmlformats.org/wordprocessingml/2006/main">
        <w:t xml:space="preserve">L153: At the significance level of 0.05, the median agreement hypothesis cannot be rejected</w:t>
      </w:r>
      <w:r xmlns:w="http://schemas.openxmlformats.org/wordprocessingml/2006/main">
        <w:br xmlns:w="http://schemas.openxmlformats.org/wordprocessingml/2006/main"/>
      </w:r>
    </w:p>
    <w:p>
      <w:r xmlns:w="http://schemas.openxmlformats.org/wordprocessingml/2006/main">
        <w:t xml:space="preserve">L154: (Kruskal-Wallis test, x_OBS = 3.7, df = 3, p-value = 0.295).</w:t>
      </w:r>
      <w:r xmlns:w="http://schemas.openxmlformats.org/wordprocessingml/2006/main">
        <w:br xmlns:w="http://schemas.openxmlformats.org/wordprocessingml/2006/main"/>
      </w:r>
    </w:p>
    <w:p>
      <w:r xmlns:w="http://schemas.openxmlformats.org/wordprocessingml/2006/main">
        <w:t xml:space="preserve">L155: Ie. statistically significant differences between producers (in terms of rank</w:t>
      </w:r>
      <w:r xmlns:w="http://schemas.openxmlformats.org/wordprocessingml/2006/main">
        <w:br xmlns:w="http://schemas.openxmlformats.org/wordprocessingml/2006/main"/>
      </w:r>
    </w:p>
    <w:p>
      <w:r xmlns:w="http://schemas.openxmlformats.org/wordprocessingml/2006/main">
        <w:t xml:space="preserve">L156: products in competition) do not exist.</w:t>
      </w:r>
      <w:r xmlns:w="http://schemas.openxmlformats.org/wordprocessingml/2006/main">
        <w:br xmlns:w="http://schemas.openxmlformats.org/wordprocessingml/2006/main"/>
      </w:r>
    </w:p>
    <w:p>
      <w:r xmlns:w="http://schemas.openxmlformats.org/wordprocessingml/2006/main">
        <w:t xml:space="preserve">L157: ## Example 5.</w:t>
      </w:r>
      <w:r xmlns:w="http://schemas.openxmlformats.org/wordprocessingml/2006/main">
        <w:br xmlns:w="http://schemas.openxmlformats.org/wordprocessingml/2006/main"/>
      </w:r>
    </w:p>
    <w:p>
      <w:r xmlns:w="http://schemas.openxmlformats.org/wordprocessingml/2006/main">
        <w:t xml:space="preserve">L158: The effect of three slides on blood clotting was studied. In addition to other indicators, the so-called thrombin time was determined. Data on 42 monitored persons are recorded in the file trombin.xls. Does the size of the thrombin time depend on which preparation was used?</w:t>
      </w:r>
      <w:r xmlns:w="http://schemas.openxmlformats.org/wordprocessingml/2006/main">
        <w:br xmlns:w="http://schemas.openxmlformats.org/wordprocessingml/2006/main"/>
      </w:r>
    </w:p>
    <w:p>
      <w:r xmlns:w="http://schemas.openxmlformats.org/wordprocessingml/2006/main">
        <w:t xml:space="preserve">L159: rename columns</w:t>
      </w:r>
      <w:r xmlns:w="http://schemas.openxmlformats.org/wordprocessingml/2006/main">
        <w:br xmlns:w="http://schemas.openxmlformats.org/wordprocessingml/2006/main"/>
      </w:r>
    </w:p>
    <w:p>
      <w:r xmlns:w="http://schemas.openxmlformats.org/wordprocessingml/2006/main">
        <w:t xml:space="preserve">L160: data is already in standard format</w:t>
      </w:r>
      <w:r xmlns:w="http://schemas.openxmlformats.org/wordprocessingml/2006/main">
        <w:br xmlns:w="http://schemas.openxmlformats.org/wordprocessingml/2006/main"/>
      </w:r>
    </w:p>
    <w:p>
      <w:r xmlns:w="http://schemas.openxmlformats.org/wordprocessingml/2006/main">
        <w:t xml:space="preserve">L161: exploratory analysis - verification of OP</w:t>
      </w:r>
      <w:r xmlns:w="http://schemas.openxmlformats.org/wordprocessingml/2006/main">
        <w:br xmlns:w="http://schemas.openxmlformats.org/wordprocessingml/2006/main"/>
      </w:r>
    </w:p>
    <w:p>
      <w:r xmlns:w="http://schemas.openxmlformats.org/wordprocessingml/2006/main">
        <w:t xml:space="preserve">L162: does not contain OP</w:t>
      </w:r>
      <w:r xmlns:w="http://schemas.openxmlformats.org/wordprocessingml/2006/main">
        <w:br xmlns:w="http://schemas.openxmlformats.org/wordprocessingml/2006/main"/>
      </w:r>
    </w:p>
    <w:p>
      <w:r xmlns:w="http://schemas.openxmlformats.org/wordprocessingml/2006/main">
        <w:t xml:space="preserve">L163: verification of normality</w:t>
      </w:r>
      <w:r xmlns:w="http://schemas.openxmlformats.org/wordprocessingml/2006/main">
        <w:br xmlns:w="http://schemas.openxmlformats.org/wordprocessingml/2006/main"/>
      </w:r>
    </w:p>
    <w:p>
      <w:r xmlns:w="http://schemas.openxmlformats.org/wordprocessingml/2006/main">
        <w:t xml:space="preserve">L164: At the significance level of 0.05 we reject the assumption of normality (for Ačka)</w:t>
      </w:r>
      <w:r xmlns:w="http://schemas.openxmlformats.org/wordprocessingml/2006/main">
        <w:br xmlns:w="http://schemas.openxmlformats.org/wordprocessingml/2006/main"/>
      </w:r>
    </w:p>
    <w:p>
      <w:r xmlns:w="http://schemas.openxmlformats.org/wordprocessingml/2006/main">
        <w:t xml:space="preserve">L165: Information needed to set rounding</w:t>
      </w:r>
      <w:r xmlns:w="http://schemas.openxmlformats.org/wordprocessingml/2006/main">
        <w:br xmlns:w="http://schemas.openxmlformats.org/wordprocessingml/2006/main"/>
      </w:r>
    </w:p>
    <w:p>
      <w:r xmlns:w="http://schemas.openxmlformats.org/wordprocessingml/2006/main">
        <w:t xml:space="preserve">L166: sd is rounded to 2 valid digits</w:t>
      </w:r>
      <w:r xmlns:w="http://schemas.openxmlformats.org/wordprocessingml/2006/main">
        <w:br xmlns:w="http://schemas.openxmlformats.org/wordprocessingml/2006/main"/>
      </w:r>
    </w:p>
    <w:p>
      <w:r xmlns:w="http://schemas.openxmlformats.org/wordprocessingml/2006/main">
        <w:t xml:space="preserve">L167: sd and position measures are rounded to hundredths (unification across groups)</w:t>
      </w:r>
      <w:r xmlns:w="http://schemas.openxmlformats.org/wordprocessingml/2006/main">
        <w:br xmlns:w="http://schemas.openxmlformats.org/wordprocessingml/2006/main"/>
      </w:r>
    </w:p>
    <w:p>
      <w:r xmlns:w="http://schemas.openxmlformats.org/wordprocessingml/2006/main">
        <w:t xml:space="preserve">L168: Verification of variance agreement (not necessary - we have to use KW anyway)</w:t>
      </w:r>
      <w:r xmlns:w="http://schemas.openxmlformats.org/wordprocessingml/2006/main">
        <w:br xmlns:w="http://schemas.openxmlformats.org/wordprocessingml/2006/main"/>
      </w:r>
    </w:p>
    <w:p>
      <w:r xmlns:w="http://schemas.openxmlformats.org/wordprocessingml/2006/main">
        <w:t xml:space="preserve">L169: According to the box chart and information on the ratio of the largest and smallest</w:t>
      </w:r>
      <w:r xmlns:w="http://schemas.openxmlformats.org/wordprocessingml/2006/main">
        <w:br xmlns:w="http://schemas.openxmlformats.org/wordprocessingml/2006/main"/>
      </w:r>
    </w:p>
    <w:p>
      <w:r xmlns:w="http://schemas.openxmlformats.org/wordprocessingml/2006/main">
        <w:t xml:space="preserve">L170: variances (&gt;&gt; 2) cannot match variances.</w:t>
      </w:r>
      <w:r xmlns:w="http://schemas.openxmlformats.org/wordprocessingml/2006/main">
        <w:br xmlns:w="http://schemas.openxmlformats.org/wordprocessingml/2006/main"/>
      </w:r>
    </w:p>
    <w:p>
      <w:r xmlns:w="http://schemas.openxmlformats.org/wordprocessingml/2006/main">
        <w:t xml:space="preserve">L171: The presumption of normality was rejected -&gt; Levene's test</w:t>
      </w:r>
      <w:r xmlns:w="http://schemas.openxmlformats.org/wordprocessingml/2006/main">
        <w:br xmlns:w="http://schemas.openxmlformats.org/wordprocessingml/2006/main"/>
      </w:r>
    </w:p>
    <w:p>
      <w:r xmlns:w="http://schemas.openxmlformats.org/wordprocessingml/2006/main">
        <w:t xml:space="preserve">L172: thrombin.s $ group = as.factor (thrombin.s $ group)</w:t>
      </w:r>
      <w:r xmlns:w="http://schemas.openxmlformats.org/wordprocessingml/2006/main">
        <w:br xmlns:w="http://schemas.openxmlformats.org/wordprocessingml/2006/main"/>
      </w:r>
    </w:p>
    <w:p>
      <w:r xmlns:w="http://schemas.openxmlformats.org/wordprocessingml/2006/main">
        <w:t xml:space="preserve">L173: The assumption of homoskedasticity was rejected</w:t>
      </w:r>
      <w:r xmlns:w="http://schemas.openxmlformats.org/wordprocessingml/2006/main">
        <w:br xmlns:w="http://schemas.openxmlformats.org/wordprocessingml/2006/main"/>
      </w:r>
    </w:p>
    <w:p>
      <w:r xmlns:w="http://schemas.openxmlformats.org/wordprocessingml/2006/main">
        <w:t xml:space="preserve">L174: Symmetry verification</w:t>
      </w:r>
      <w:r xmlns:w="http://schemas.openxmlformats.org/wordprocessingml/2006/main">
        <w:br xmlns:w="http://schemas.openxmlformats.org/wordprocessingml/2006/main"/>
      </w:r>
    </w:p>
    <w:p>
      <w:r xmlns:w="http://schemas.openxmlformats.org/wordprocessingml/2006/main">
        <w:t xml:space="preserve">L175: we do not reject the assumption of data symmetry</w:t>
      </w:r>
      <w:r xmlns:w="http://schemas.openxmlformats.org/wordprocessingml/2006/main">
        <w:br xmlns:w="http://schemas.openxmlformats.org/wordprocessingml/2006/main"/>
      </w:r>
    </w:p>
    <w:p>
      <w:r xmlns:w="http://schemas.openxmlformats.org/wordprocessingml/2006/main">
        <w:t xml:space="preserve">L176: We want to compare medians than. selections that do not have standards. distribution</w:t>
      </w:r>
      <w:r xmlns:w="http://schemas.openxmlformats.org/wordprocessingml/2006/main">
        <w:br xmlns:w="http://schemas.openxmlformats.org/wordprocessingml/2006/main"/>
      </w:r>
    </w:p>
    <w:p>
      <w:r xmlns:w="http://schemas.openxmlformats.org/wordprocessingml/2006/main">
        <w:t xml:space="preserve">L177: -&gt; Kruskal - Wallis test</w:t>
      </w:r>
      <w:r xmlns:w="http://schemas.openxmlformats.org/wordprocessingml/2006/main">
        <w:br xmlns:w="http://schemas.openxmlformats.org/wordprocessingml/2006/main"/>
      </w:r>
    </w:p>
    <w:p>
      <w:r xmlns:w="http://schemas.openxmlformats.org/wordprocessingml/2006/main">
        <w:t xml:space="preserve">L178: At the significance level of 0.05, we reject the hypothesis of a median agreement</w:t>
      </w:r>
      <w:r xmlns:w="http://schemas.openxmlformats.org/wordprocessingml/2006/main">
        <w:br xmlns:w="http://schemas.openxmlformats.org/wordprocessingml/2006/main"/>
      </w:r>
    </w:p>
    <w:p>
      <w:r xmlns:w="http://schemas.openxmlformats.org/wordprocessingml/2006/main">
        <w:t xml:space="preserve">L179: Ie. thrombin time is statistically significant</w:t>
      </w:r>
      <w:r xmlns:w="http://schemas.openxmlformats.org/wordprocessingml/2006/main">
        <w:br xmlns:w="http://schemas.openxmlformats.org/wordprocessingml/2006/main"/>
      </w:r>
    </w:p>
    <w:p>
      <w:r xmlns:w="http://schemas.openxmlformats.org/wordprocessingml/2006/main">
        <w:t xml:space="preserve">L180: affected by the preparation. -&gt; multiple comparisons</w:t>
      </w:r>
      <w:r xmlns:w="http://schemas.openxmlformats.org/wordprocessingml/2006/main">
        <w:br xmlns:w="http://schemas.openxmlformats.org/wordprocessingml/2006/main"/>
      </w:r>
    </w:p>
    <w:p>
      <w:r xmlns:w="http://schemas.openxmlformats.org/wordprocessingml/2006/main">
        <w:t xml:space="preserve">L181: altP = T sets the p-value so that when making a decision</w:t>
      </w:r>
      <w:r xmlns:w="http://schemas.openxmlformats.org/wordprocessingml/2006/main">
        <w:br xmlns:w="http://schemas.openxmlformats.org/wordprocessingml/2006/main"/>
      </w:r>
    </w:p>
    <w:p>
      <w:r xmlns:w="http://schemas.openxmlformats.org/wordprocessingml/2006/main">
        <w:t xml:space="preserve">L182: on statistical significance compared to alpha</w:t>
      </w:r>
      <w:r xmlns:w="http://schemas.openxmlformats.org/wordprocessingml/2006/main">
        <w:br xmlns:w="http://schemas.openxmlformats.org/wordprocessingml/2006/main"/>
      </w:r>
    </w:p>
    <w:p>
      <w:r xmlns:w="http://schemas.openxmlformats.org/wordprocessingml/2006/main">
        <w:t xml:space="preserve">L183: (default: altp = FALSE, then compare with alpha / 2)</w:t>
      </w:r>
      <w:r xmlns:w="http://schemas.openxmlformats.org/wordprocessingml/2006/main">
        <w:br xmlns:w="http://schemas.openxmlformats.org/wordprocessingml/2006/main"/>
      </w:r>
    </w:p>
    <w:p>
      <w:r xmlns:w="http://schemas.openxmlformats.org/wordprocessingml/2006/main">
        <w:t xml:space="preserve">L184: effect counting</w:t>
      </w:r>
      <w:r xmlns:w="http://schemas.openxmlformats.org/wordprocessingml/2006/main">
        <w:br xmlns:w="http://schemas.openxmlformats.org/wordprocessingml/2006/main"/>
      </w:r>
    </w:p>
    <w:p>
      <w:r xmlns:w="http://schemas.openxmlformats.org/wordprocessingml/2006/main">
        <w:t xml:space="preserve">L185: overall average</w:t>
      </w:r>
      <w:r xmlns:w="http://schemas.openxmlformats.org/wordprocessingml/2006/main">
        <w:br xmlns:w="http://schemas.openxmlformats.org/wordprocessingml/2006/main"/>
      </w:r>
    </w:p>
    <w:p>
      <w:r xmlns:w="http://schemas.openxmlformats.org/wordprocessingml/2006/main">
        <w:t xml:space="preserve">L186: averages in groups</w:t>
      </w:r>
      <w:r xmlns:w="http://schemas.openxmlformats.org/wordprocessingml/2006/main">
        <w:br xmlns:w="http://schemas.openxmlformats.org/wordprocessingml/2006/main"/>
      </w:r>
    </w:p>
    <w:p>
      <w:r xmlns:w="http://schemas.openxmlformats.org/wordprocessingml/2006/main">
        <w:t xml:space="preserve">L187: effects</w:t>
      </w:r>
      <w:r xmlns:w="http://schemas.openxmlformats.org/wordprocessingml/2006/main">
        <w:br xmlns:w="http://schemas.openxmlformats.org/wordprocessingml/2006/main"/>
      </w:r>
    </w:p>
    <w:p>
      <w:r xmlns:w="http://schemas.openxmlformats.org/wordprocessingml/2006/main">
        <w:t xml:space="preserve">L188: list sorted</w:t>
      </w:r>
      <w:r xmlns:w="http://schemas.openxmlformats.org/wordprocessingml/2006/main">
        <w:br xmlns:w="http://schemas.openxmlformats.org/wordprocessingml/2006/main"/>
      </w:r>
    </w:p>
    <w:p>
      <w:r xmlns:w="http://schemas.openxmlformats.org/wordprocessingml/2006/main">
        <w:t xml:space="preserve">L189: ## Example 6. (multiple groups)</w:t>
      </w:r>
      <w:r xmlns:w="http://schemas.openxmlformats.org/wordprocessingml/2006/main">
        <w:br xmlns:w="http://schemas.openxmlformats.org/wordprocessingml/2006/main"/>
      </w:r>
    </w:p>
    <w:p>
      <w:r xmlns:w="http://schemas.openxmlformats.org/wordprocessingml/2006/main">
        <w:t xml:space="preserve">L190: When Snow White got to the seven dwarves, she sensed an opportunity to make a lot of money. The Dwarves basically beat the Snow White's hand and immediately handed over all the mined gold to it. However, even this is not enough for Snow White and she feels that she could benefit more from dwarves. Therefore, she began to record how many kilograms of gold a day she received from each of the dwarves (snehurka.xlsx). Verify that the dwarves differ in the amount of gold mined, if so, to form a homogeneous group in terms of gold mined.</w:t>
      </w:r>
      <w:r xmlns:w="http://schemas.openxmlformats.org/wordprocessingml/2006/main">
        <w:br xmlns:w="http://schemas.openxmlformats.org/wordprocessingml/2006/main"/>
      </w:r>
    </w:p>
    <w:p>
      <w:r xmlns:w="http://schemas.openxmlformats.org/wordprocessingml/2006/main">
        <w:t xml:space="preserve">L191: data is in standard data format</w:t>
      </w:r>
      <w:r xmlns:w="http://schemas.openxmlformats.org/wordprocessingml/2006/main">
        <w:br xmlns:w="http://schemas.openxmlformats.org/wordprocessingml/2006/main"/>
      </w:r>
    </w:p>
    <w:p>
      <w:r xmlns:w="http://schemas.openxmlformats.org/wordprocessingml/2006/main">
        <w:t xml:space="preserve">L192: data does not contain OP</w:t>
      </w:r>
      <w:r xmlns:w="http://schemas.openxmlformats.org/wordprocessingml/2006/main">
        <w:br xmlns:w="http://schemas.openxmlformats.org/wordprocessingml/2006/main"/>
      </w:r>
    </w:p>
    <w:p>
      <w:r xmlns:w="http://schemas.openxmlformats.org/wordprocessingml/2006/main">
        <w:t xml:space="preserve">L193: verification of normality</w:t>
      </w:r>
      <w:r xmlns:w="http://schemas.openxmlformats.org/wordprocessingml/2006/main">
        <w:br xmlns:w="http://schemas.openxmlformats.org/wordprocessingml/2006/main"/>
      </w:r>
    </w:p>
    <w:p>
      <w:r xmlns:w="http://schemas.openxmlformats.org/wordprocessingml/2006/main">
        <w:t xml:space="preserve">L194: At the significance level of 0.05, we do not reject the assumption of normality</w:t>
      </w:r>
      <w:r xmlns:w="http://schemas.openxmlformats.org/wordprocessingml/2006/main">
        <w:br xmlns:w="http://schemas.openxmlformats.org/wordprocessingml/2006/main"/>
      </w:r>
    </w:p>
    <w:p>
      <w:r xmlns:w="http://schemas.openxmlformats.org/wordprocessingml/2006/main">
        <w:t xml:space="preserve">L195: The presumption of normality was not rejected -&gt; Bartlett's test</w:t>
      </w:r>
      <w:r xmlns:w="http://schemas.openxmlformats.org/wordprocessingml/2006/main">
        <w:br xmlns:w="http://schemas.openxmlformats.org/wordprocessingml/2006/main"/>
      </w:r>
    </w:p>
    <w:p>
      <w:r xmlns:w="http://schemas.openxmlformats.org/wordprocessingml/2006/main">
        <w:t xml:space="preserve">L196: At the significance level of 0.05, the assumption of agreement of variances cannot be rejected</w:t>
      </w:r>
      <w:r xmlns:w="http://schemas.openxmlformats.org/wordprocessingml/2006/main">
        <w:br xmlns:w="http://schemas.openxmlformats.org/wordprocessingml/2006/main"/>
      </w:r>
    </w:p>
    <w:p>
      <w:r xmlns:w="http://schemas.openxmlformats.org/wordprocessingml/2006/main">
        <w:t xml:space="preserve">L197: ANOVA</w:t>
      </w:r>
      <w:r xmlns:w="http://schemas.openxmlformats.org/wordprocessingml/2006/main">
        <w:br xmlns:w="http://schemas.openxmlformats.org/wordprocessingml/2006/main"/>
      </w:r>
    </w:p>
    <w:p>
      <w:r xmlns:w="http://schemas.openxmlformats.org/wordprocessingml/2006/main">
        <w:t xml:space="preserve">L198: We reject the presumption of conformity</w:t>
      </w:r>
      <w:r xmlns:w="http://schemas.openxmlformats.org/wordprocessingml/2006/main">
        <w:br xmlns:w="http://schemas.openxmlformats.org/wordprocessingml/2006/main"/>
      </w:r>
    </w:p>
    <w:p>
      <w:r xmlns:w="http://schemas.openxmlformats.org/wordprocessingml/2006/main">
        <w:t xml:space="preserve">L199: -&gt; there are stat. significant differences in mean values</w:t>
      </w:r>
      <w:r xmlns:w="http://schemas.openxmlformats.org/wordprocessingml/2006/main">
        <w:br xmlns:w="http://schemas.openxmlformats.org/wordprocessingml/2006/main"/>
      </w:r>
    </w:p>
    <w:p>
      <w:r xmlns:w="http://schemas.openxmlformats.org/wordprocessingml/2006/main">
        <w:t xml:space="preserve">L200: POST-HOC</w:t>
      </w:r>
      <w:r xmlns:w="http://schemas.openxmlformats.org/wordprocessingml/2006/main">
        <w:br xmlns:w="http://schemas.openxmlformats.org/wordprocessingml/2006/main"/>
      </w:r>
    </w:p>
    <w:p>
      <w:r xmlns:w="http://schemas.openxmlformats.org/wordprocessingml/2006/main">
        <w:t xml:space="preserve">L201: effect counting</w:t>
      </w:r>
      <w:r xmlns:w="http://schemas.openxmlformats.org/wordprocessingml/2006/main">
        <w:br xmlns:w="http://schemas.openxmlformats.org/wordprocessingml/2006/main"/>
      </w:r>
    </w:p>
    <w:p>
      <w:r xmlns:w="http://schemas.openxmlformats.org/wordprocessingml/2006/main">
        <w:t xml:space="preserve">L202: overall average</w:t>
      </w:r>
      <w:r xmlns:w="http://schemas.openxmlformats.org/wordprocessingml/2006/main">
        <w:br xmlns:w="http://schemas.openxmlformats.org/wordprocessingml/2006/main"/>
      </w:r>
    </w:p>
    <w:p>
      <w:r xmlns:w="http://schemas.openxmlformats.org/wordprocessingml/2006/main">
        <w:t xml:space="preserve">L203: averages in groups</w:t>
      </w:r>
      <w:r xmlns:w="http://schemas.openxmlformats.org/wordprocessingml/2006/main">
        <w:br xmlns:w="http://schemas.openxmlformats.org/wordprocessingml/2006/main"/>
      </w:r>
    </w:p>
    <w:p>
      <w:r xmlns:w="http://schemas.openxmlformats.org/wordprocessingml/2006/main">
        <w:t xml:space="preserve">L204: effects</w:t>
      </w:r>
      <w:r xmlns:w="http://schemas.openxmlformats.org/wordprocessingml/2006/main">
        <w:br xmlns:w="http://schemas.openxmlformats.org/wordprocessingml/2006/main"/>
      </w:r>
    </w:p>
    <w:p>
      <w:r xmlns:w="http://schemas.openxmlformats.org/wordprocessingml/2006/main">
        <w:t xml:space="preserve">L205: list sorted</w:t>
      </w:r>
      <w:r xmlns:w="http://schemas.openxmlformats.org/wordprocessingml/2006/main">
        <w:br xmlns:w="http://schemas.openxmlformats.org/wordprocessingml/2006/main"/>
      </w:r>
    </w:p>
    <w:p>
      <w:r xmlns:w="http://schemas.openxmlformats.org/wordprocessingml/2006/main">
        <w:t xml:space="preserve">%%%%%%%%%% cv13</w:t>
      </w:r>
      <w:r xmlns:w="http://schemas.openxmlformats.org/wordprocessingml/2006/main">
        <w:br xmlns:w="http://schemas.openxmlformats.org/wordprocessingml/2006/main"/>
      </w:r>
    </w:p>
    <w:p>
      <w:r xmlns:w="http://schemas.openxmlformats.org/wordprocessingml/2006/main">
        <w:t xml:space="preserve">L0: # Exercise 13. Nonparametric tests, goodness-of-fit tests ## Michal Béreš, Martina Litschmannová, Adéla Vrtková</w:t>
      </w:r>
      <w:r xmlns:w="http://schemas.openxmlformats.org/wordprocessingml/2006/main">
        <w:br xmlns:w="http://schemas.openxmlformats.org/wordprocessingml/2006/main"/>
      </w:r>
    </w:p>
    <w:p>
      <w:r xmlns:w="http://schemas.openxmlformats.org/wordprocessingml/2006/main">
        <w:t xml:space="preserve">L1: # Conformance distribution probability testing of discrete NV (finite number of values) - good agreement test</w:t>
      </w:r>
      <w:r xmlns:w="http://schemas.openxmlformats.org/wordprocessingml/2006/main">
        <w:br xmlns:w="http://schemas.openxmlformats.org/wordprocessingml/2006/main"/>
      </w:r>
    </w:p>
    <w:p>
      <w:r xmlns:w="http://schemas.openxmlformats.org/wordprocessingml/2006/main">
        <w:t xml:space="preserve">L2: - we test whether the measured data (their relative frequencies) agree with some specific distribution (ie its probabilities) - we test using the $ \ chi ^ 2 $ good agreement test - test assumptions: (ATTENTION relate to the expected frequencies - ie those we would monitor if the measured data were 100% according to the distribution in the hypothesis) - Expected frequencies ≥ 2, - at least 80% of the expected frequencies&gt; 5 - test statistics (the one that has a $ \ chi ^ 2 $ distribution) is $ G = \ sum_ {i = 1} ^ k (O_i - E_i) ^ 2 / E_i $ - distribution ma degree of freedom $ df = k - 1 - h $ - k is the number of possibilities - h is the number of estimated parameters (this applies to incompletely specified tests)</w:t>
      </w:r>
      <w:r xmlns:w="http://schemas.openxmlformats.org/wordprocessingml/2006/main">
        <w:br xmlns:w="http://schemas.openxmlformats.org/wordprocessingml/2006/main"/>
      </w:r>
    </w:p>
    <w:p>
      <w:r xmlns:w="http://schemas.openxmlformats.org/wordprocessingml/2006/main">
        <w:t xml:space="preserve">L3: example see example 1</w:t>
      </w:r>
      <w:r xmlns:w="http://schemas.openxmlformats.org/wordprocessingml/2006/main">
        <w:br xmlns:w="http://schemas.openxmlformats.org/wordprocessingml/2006/main"/>
      </w:r>
    </w:p>
    <w:p>
      <w:r xmlns:w="http://schemas.openxmlformats.org/wordprocessingml/2006/main">
        <w:t xml:space="preserve">L4: ## Good match test for a continuous random variable (or discrete with an infinite number of values)</w:t>
      </w:r>
      <w:r xmlns:w="http://schemas.openxmlformats.org/wordprocessingml/2006/main">
        <w:br xmlns:w="http://schemas.openxmlformats.org/wordprocessingml/2006/main"/>
      </w:r>
    </w:p>
    <w:p>
      <w:r xmlns:w="http://schemas.openxmlformats.org/wordprocessingml/2006/main">
        <w:t xml:space="preserve">L5: - we have to convert to a table with a finite number of values - for discrete (eg poison) we group from a certain number of columns eg 4,5,6, ... to "4 and more" - for continuous we produce a series of intervals and look at how many values will fall within the given interval - eg: (- $ \ infty $, 3), &lt;3, 4), ..., &lt;10, $ \ infty $) - then we have to calculate for each interval how many% data belongs to them, which gives a table of expected probabilities - we continue as before - to test the normality of the distribution there is a function pearson.test (data) from the package nortest</w:t>
      </w:r>
      <w:r xmlns:w="http://schemas.openxmlformats.org/wordprocessingml/2006/main">
        <w:br xmlns:w="http://schemas.openxmlformats.org/wordprocessingml/2006/main"/>
      </w:r>
    </w:p>
    <w:p>
      <w:r xmlns:w="http://schemas.openxmlformats.org/wordprocessingml/2006/main">
        <w:t xml:space="preserve">L6: example 2, 3, 4</w:t>
      </w:r>
      <w:r xmlns:w="http://schemas.openxmlformats.org/wordprocessingml/2006/main">
        <w:br xmlns:w="http://schemas.openxmlformats.org/wordprocessingml/2006/main"/>
      </w:r>
    </w:p>
    <w:p>
      <w:r xmlns:w="http://schemas.openxmlformats.org/wordprocessingml/2006/main">
        <w:t xml:space="preserve">L7: # PivotTables</w:t>
      </w:r>
      <w:r xmlns:w="http://schemas.openxmlformats.org/wordprocessingml/2006/main">
        <w:br xmlns:w="http://schemas.openxmlformats.org/wordprocessingml/2006/main"/>
      </w:r>
    </w:p>
    <w:p>
      <w:r xmlns:w="http://schemas.openxmlformats.org/wordprocessingml/2006/main">
        <w:t xml:space="preserve">L8: - tables containing data depending on two factors - one of the factors is usually an independent variable in which we monitor whether it affects the other factor (dependent variable) - the independent variable is usually in rows - it is usually dependent in columns - pay attention to the whole testing examines correlation, not causality! Causality can be assessed by "expert" evaluation - statistical conclusion: there is a statistically significant dependence between the independent and dependent variable (correlation) - expert assessment: the independent variable statistically significantly affects the dependent variable (causality)</w:t>
      </w:r>
      <w:r xmlns:w="http://schemas.openxmlformats.org/wordprocessingml/2006/main">
        <w:br xmlns:w="http://schemas.openxmlformats.org/wordprocessingml/2006/main"/>
      </w:r>
    </w:p>
    <w:p>
      <w:r xmlns:w="http://schemas.openxmlformats.org/wordprocessingml/2006/main">
        <w:t xml:space="preserve">L9: ## PivotTable Visualization</w:t>
      </w:r>
      <w:r xmlns:w="http://schemas.openxmlformats.org/wordprocessingml/2006/main">
        <w:br xmlns:w="http://schemas.openxmlformats.org/wordprocessingml/2006/main"/>
      </w:r>
    </w:p>
    <w:p>
      <w:r xmlns:w="http://schemas.openxmlformats.org/wordprocessingml/2006/main">
        <w:t xml:space="preserve">L10: - visualization eg using the barplot function - pay attention to what rows and columns are, we always want individual divided columns to be via independent variables (each column for one value of an independent variable) - beside = T determines whether we want to merge adjacent columns into one split column or not - preferred visualization using mosaicplot - the same as for barplot, linked columns must be via independent variables</w:t>
      </w:r>
      <w:r xmlns:w="http://schemas.openxmlformats.org/wordprocessingml/2006/main">
        <w:br xmlns:w="http://schemas.openxmlformats.org/wordprocessingml/2006/main"/>
      </w:r>
    </w:p>
    <w:p>
      <w:r xmlns:w="http://schemas.openxmlformats.org/wordprocessingml/2006/main">
        <w:t xml:space="preserve">L11: examples in Examples 5,6,7</w:t>
      </w:r>
      <w:r xmlns:w="http://schemas.openxmlformats.org/wordprocessingml/2006/main">
        <w:br xmlns:w="http://schemas.openxmlformats.org/wordprocessingml/2006/main"/>
      </w:r>
    </w:p>
    <w:p>
      <w:r xmlns:w="http://schemas.openxmlformats.org/wordprocessingml/2006/main">
        <w:t xml:space="preserve">L12: ## Dependency table dependencies</w:t>
      </w:r>
      <w:r xmlns:w="http://schemas.openxmlformats.org/wordprocessingml/2006/main">
        <w:br xmlns:w="http://schemas.openxmlformats.org/wordprocessingml/2006/main"/>
      </w:r>
    </w:p>
    <w:p>
      <w:r xmlns:w="http://schemas.openxmlformats.org/wordprocessingml/2006/main">
        <w:t xml:space="preserve">L13: - Correlation coefficient CC - Corrected correlation coefficient CCcor - Cramer's coefficient V - we will use this mainly - cramersV (cont.tab) function from the lsr package</w:t>
      </w:r>
      <w:r xmlns:w="http://schemas.openxmlformats.org/wordprocessingml/2006/main">
        <w:br xmlns:w="http://schemas.openxmlformats.org/wordprocessingml/2006/main"/>
      </w:r>
    </w:p>
    <w:p>
      <w:r xmlns:w="http://schemas.openxmlformats.org/wordprocessingml/2006/main">
        <w:t xml:space="preserve">L14: examples in Examples 5,6,7</w:t>
      </w:r>
      <w:r xmlns:w="http://schemas.openxmlformats.org/wordprocessingml/2006/main">
        <w:br xmlns:w="http://schemas.openxmlformats.org/wordprocessingml/2006/main"/>
      </w:r>
    </w:p>
    <w:p>
      <w:r xmlns:w="http://schemas.openxmlformats.org/wordprocessingml/2006/main">
        <w:t xml:space="preserve">L15: ## PivotTable Dependency Test</w:t>
      </w:r>
      <w:r xmlns:w="http://schemas.openxmlformats.org/wordprocessingml/2006/main">
        <w:br xmlns:w="http://schemas.openxmlformats.org/wordprocessingml/2006/main"/>
      </w:r>
    </w:p>
    <w:p>
      <w:r xmlns:w="http://schemas.openxmlformats.org/wordprocessingml/2006/main">
        <w:t xml:space="preserve">L16: - $ H_0: $ there is no dependency between the independent (eg is a smoker) and dependent (eg suffering from illness) variable - $ H_A: \ neg H_0 $ - chisq.test function (cont.tab) - assumptions: Expected frequencies ≥ 2, at least 80% of expected frequencies&gt; 5 - expected frequencies can be found from chisq.test (cont.tab) \ $ expected</w:t>
      </w:r>
      <w:r xmlns:w="http://schemas.openxmlformats.org/wordprocessingml/2006/main">
        <w:br xmlns:w="http://schemas.openxmlformats.org/wordprocessingml/2006/main"/>
      </w:r>
    </w:p>
    <w:p>
      <w:r xmlns:w="http://schemas.openxmlformats.org/wordprocessingml/2006/main">
        <w:t xml:space="preserve">L17: # Association tables</w:t>
      </w:r>
      <w:r xmlns:w="http://schemas.openxmlformats.org/wordprocessingml/2006/main">
        <w:br xmlns:w="http://schemas.openxmlformats.org/wordprocessingml/2006/main"/>
      </w:r>
    </w:p>
    <w:p>
      <w:r xmlns:w="http://schemas.openxmlformats.org/wordprocessingml/2006/main">
        <w:t xml:space="preserve">L18: - this is a special case of a PivotTable - it always has exactly 2 options for the dependent and exactly 2 options for the independent variable</w:t>
      </w:r>
      <w:r xmlns:w="http://schemas.openxmlformats.org/wordprocessingml/2006/main">
        <w:br xmlns:w="http://schemas.openxmlformats.org/wordprocessingml/2006/main"/>
      </w:r>
    </w:p>
    <w:p>
      <w:r xmlns:w="http://schemas.openxmlformats.org/wordprocessingml/2006/main">
        <w:t xml:space="preserve">L19: ## Mandatory association table format</w:t>
      </w:r>
      <w:r xmlns:w="http://schemas.openxmlformats.org/wordprocessingml/2006/main">
        <w:br xmlns:w="http://schemas.openxmlformats.org/wordprocessingml/2006/main"/>
      </w:r>
    </w:p>
    <w:p>
      <w:r xmlns:w="http://schemas.openxmlformats.org/wordprocessingml/2006/main">
        <w:t xml:space="preserve">L20: - lines indicate the possibilities of the independent variable - the first line is the so-called exposed part of the population (the exposed phenomenon we study - eg smokers try to influence the effects of smoking) - the second line is the unexposed part of the population - columns indicate the possibilities of the dependent variable phenomenon (eg occurrence of disease, product error, ...) - the second column indicates the rest - no occurrence of the investigated phenomenon</w:t>
      </w:r>
      <w:r xmlns:w="http://schemas.openxmlformats.org/wordprocessingml/2006/main">
        <w:br xmlns:w="http://schemas.openxmlformats.org/wordprocessingml/2006/main"/>
      </w:r>
    </w:p>
    <w:p>
      <w:r xmlns:w="http://schemas.openxmlformats.org/wordprocessingml/2006/main">
        <w:t xml:space="preserve">L21: ## Relative risk and odds ratio</w:t>
      </w:r>
      <w:r xmlns:w="http://schemas.openxmlformats.org/wordprocessingml/2006/main">
        <w:br xmlns:w="http://schemas.openxmlformats.org/wordprocessingml/2006/main"/>
      </w:r>
    </w:p>
    <w:p>
      <w:r xmlns:w="http://schemas.openxmlformats.org/wordprocessingml/2006/main">
        <w:t xml:space="preserve">L22: - Relative risk and odds ratio provide the same information, only in a different format - all point IOs are calculated using the epi.2by2 (associ.tab) function from the epiR package - the function takes the association table as input, which must be in the correct format!</w:t>
      </w:r>
      <w:r xmlns:w="http://schemas.openxmlformats.org/wordprocessingml/2006/main">
        <w:br xmlns:w="http://schemas.openxmlformats.org/wordprocessingml/2006/main"/>
      </w:r>
    </w:p>
    <w:p>
      <w:r xmlns:w="http://schemas.openxmlformats.org/wordprocessingml/2006/main">
        <w:t xml:space="preserve">L23: ### Relative risk</w:t>
      </w:r>
      <w:r xmlns:w="http://schemas.openxmlformats.org/wordprocessingml/2006/main">
        <w:br xmlns:w="http://schemas.openxmlformats.org/wordprocessingml/2006/main"/>
      </w:r>
    </w:p>
    <w:p>
      <w:r xmlns:w="http://schemas.openxmlformats.org/wordprocessingml/2006/main">
        <w:t xml:space="preserve">L24: - denotes $ RR $ - this is the risk ratio (probability of occurrence of the studied phenomenon) in exposed and unexposed populations - if it is equal to 1 it means the same probabilities of occurrence in both exposed and unexposed - if it is greater than 1 then the exposed population has greater probability of occurrence - if it is less than 1 then the exposed population has a lower probability of occurrence - the point estimate $ \ hat {RR} $ is calculated as the ratio rel. frequency of the studied phenomenon in exposed and unexposed populations - the function epi.2by2 provides interval estimates - if the IO does not contain the value 1 then there is a statistically significant dependence between the dependent and independent variable</w:t>
      </w:r>
      <w:r xmlns:w="http://schemas.openxmlformats.org/wordprocessingml/2006/main">
        <w:br xmlns:w="http://schemas.openxmlformats.org/wordprocessingml/2006/main"/>
      </w:r>
    </w:p>
    <w:p>
      <w:r xmlns:w="http://schemas.openxmlformats.org/wordprocessingml/2006/main">
        <w:t xml:space="preserve">L25: ### Odds ratio</w:t>
      </w:r>
      <w:r xmlns:w="http://schemas.openxmlformats.org/wordprocessingml/2006/main">
        <w:br xmlns:w="http://schemas.openxmlformats.org/wordprocessingml/2006/main"/>
      </w:r>
    </w:p>
    <w:p>
      <w:r xmlns:w="http://schemas.openxmlformats.org/wordprocessingml/2006/main">
        <w:t xml:space="preserve">L26: - denotes $ OR $ - this is the ratio of chances (chance of occurrence of the studied phenomenon) in exposed and unexposed population - if it is equal to 1 then it means the same chances of occurrence in both exposed and unexposed - if it is greater than 1 then the exposed population has greater chance of occurrence - if it is less than 1 then the exposed population has less chance of occurrence - the point estimate $ \ hat {OR} $ is calculated as the ratio of the chances of the exposed phenomenon in the exposed and unexposed population - epi.2by2 provides interval estimates - if IO does not contain the value 1 then there is a statistically significant dependence between the dependent and independent variable</w:t>
      </w:r>
      <w:r xmlns:w="http://schemas.openxmlformats.org/wordprocessingml/2006/main">
        <w:br xmlns:w="http://schemas.openxmlformats.org/wordprocessingml/2006/main"/>
      </w:r>
    </w:p>
    <w:p>
      <w:r xmlns:w="http://schemas.openxmlformats.org/wordprocessingml/2006/main">
        <w:t xml:space="preserve">L27: example in example 7</w:t>
      </w:r>
      <w:r xmlns:w="http://schemas.openxmlformats.org/wordprocessingml/2006/main">
        <w:br xmlns:w="http://schemas.openxmlformats.org/wordprocessingml/2006/main"/>
      </w:r>
    </w:p>
    <w:p>
      <w:r xmlns:w="http://schemas.openxmlformats.org/wordprocessingml/2006/main">
        <w:t xml:space="preserve">L28: # Examples (good match tests)</w:t>
      </w:r>
      <w:r xmlns:w="http://schemas.openxmlformats.org/wordprocessingml/2006/main">
        <w:br xmlns:w="http://schemas.openxmlformats.org/wordprocessingml/2006/main"/>
      </w:r>
    </w:p>
    <w:p>
      <w:r xmlns:w="http://schemas.openxmlformats.org/wordprocessingml/2006/main">
        <w:t xml:space="preserve">L29: ## Example 1.</w:t>
      </w:r>
      <w:r xmlns:w="http://schemas.openxmlformats.org/wordprocessingml/2006/main">
        <w:br xmlns:w="http://schemas.openxmlformats.org/wordprocessingml/2006/main"/>
      </w:r>
    </w:p>
    <w:p>
      <w:r xmlns:w="http://schemas.openxmlformats.org/wordprocessingml/2006/main">
        <w:t xml:space="preserve">L30: The dice were rolled 6,000 times and the number of falling stitches was recorded. [image.png] (attachment: 64f1169e-6bc1-470a-8afb-b282230c2c9f.png)</w:t>
      </w:r>
      <w:r xmlns:w="http://schemas.openxmlformats.org/wordprocessingml/2006/main">
        <w:br xmlns:w="http://schemas.openxmlformats.org/wordprocessingml/2006/main"/>
      </w:r>
    </w:p>
    <w:p>
      <w:r xmlns:w="http://schemas.openxmlformats.org/wordprocessingml/2006/main">
        <w:t xml:space="preserve">L31: H0: The cube is fair. (so all probabilities are 1/6)</w:t>
      </w:r>
      <w:r xmlns:w="http://schemas.openxmlformats.org/wordprocessingml/2006/main">
        <w:br xmlns:w="http://schemas.openxmlformats.org/wordprocessingml/2006/main"/>
      </w:r>
    </w:p>
    <w:p>
      <w:r xmlns:w="http://schemas.openxmlformats.org/wordprocessingml/2006/main">
        <w:t xml:space="preserve">L32: Ha: The cube is not fair. (H0 negation)</w:t>
      </w:r>
      <w:r xmlns:w="http://schemas.openxmlformats.org/wordprocessingml/2006/main">
        <w:br xmlns:w="http://schemas.openxmlformats.org/wordprocessingml/2006/main"/>
      </w:r>
    </w:p>
    <w:p>
      <w:r xmlns:w="http://schemas.openxmlformats.org/wordprocessingml/2006/main">
        <w:t xml:space="preserve">L33: test assumptions must be checked</w:t>
      </w:r>
      <w:r xmlns:w="http://schemas.openxmlformats.org/wordprocessingml/2006/main">
        <w:br xmlns:w="http://schemas.openxmlformats.org/wordprocessingml/2006/main"/>
      </w:r>
    </w:p>
    <w:p>
      <w:r xmlns:w="http://schemas.openxmlformats.org/wordprocessingml/2006/main">
        <w:t xml:space="preserve">L34: All expected frequencies are greater than 5.</w:t>
      </w:r>
      <w:r xmlns:w="http://schemas.openxmlformats.org/wordprocessingml/2006/main">
        <w:br xmlns:w="http://schemas.openxmlformats.org/wordprocessingml/2006/main"/>
      </w:r>
    </w:p>
    <w:p>
      <w:r xmlns:w="http://schemas.openxmlformats.org/wordprocessingml/2006/main">
        <w:t xml:space="preserve">L35: At the significance level of 0.05 we do not reject HO (p-value = 0.711,</w:t>
      </w:r>
      <w:r xmlns:w="http://schemas.openxmlformats.org/wordprocessingml/2006/main">
        <w:br xmlns:w="http://schemas.openxmlformats.org/wordprocessingml/2006/main"/>
      </w:r>
    </w:p>
    <w:p>
      <w:r xmlns:w="http://schemas.openxmlformats.org/wordprocessingml/2006/main">
        <w:t xml:space="preserve">L36: Chi-square test of independence, df = 5).</w:t>
      </w:r>
      <w:r xmlns:w="http://schemas.openxmlformats.org/wordprocessingml/2006/main">
        <w:br xmlns:w="http://schemas.openxmlformats.org/wordprocessingml/2006/main"/>
      </w:r>
    </w:p>
    <w:p>
      <w:r xmlns:w="http://schemas.openxmlformats.org/wordprocessingml/2006/main">
        <w:t xml:space="preserve">L37: ## Example 2.</w:t>
      </w:r>
      <w:r xmlns:w="http://schemas.openxmlformats.org/wordprocessingml/2006/main">
        <w:br xmlns:w="http://schemas.openxmlformats.org/wordprocessingml/2006/main"/>
      </w:r>
    </w:p>
    <w:p>
      <w:r xmlns:w="http://schemas.openxmlformats.org/wordprocessingml/2006/main">
        <w:t xml:space="preserve">L38: The manufacturing company estimates the number of failures of a particular device in 100 hours using a Poisson distribution with parameter 1.2. Employees recorded the actual number of failures at a total of 150 100-hour intervals for inspection (results are shown in the table). Verify with a clean significance test that the number of failures of a given device within 100 hours actually has a Poisson distribution with the parameter λt = 1.2.</w:t>
      </w:r>
      <w:r xmlns:w="http://schemas.openxmlformats.org/wordprocessingml/2006/main">
        <w:br xmlns:w="http://schemas.openxmlformats.org/wordprocessingml/2006/main"/>
      </w:r>
    </w:p>
    <w:p>
      <w:r xmlns:w="http://schemas.openxmlformats.org/wordprocessingml/2006/main">
        <w:t xml:space="preserve">L39: Fully specified test</w:t>
      </w:r>
      <w:r xmlns:w="http://schemas.openxmlformats.org/wordprocessingml/2006/main">
        <w:br xmlns:w="http://schemas.openxmlformats.org/wordprocessingml/2006/main"/>
      </w:r>
    </w:p>
    <w:p>
      <w:r xmlns:w="http://schemas.openxmlformats.org/wordprocessingml/2006/main">
        <w:t xml:space="preserve">L40: H0: The number of faults during 100 operating hours can be modeled</w:t>
      </w:r>
      <w:r xmlns:w="http://schemas.openxmlformats.org/wordprocessingml/2006/main">
        <w:br xmlns:w="http://schemas.openxmlformats.org/wordprocessingml/2006/main"/>
      </w:r>
    </w:p>
    <w:p>
      <w:r xmlns:w="http://schemas.openxmlformats.org/wordprocessingml/2006/main">
        <w:t xml:space="preserve">L41: Poisson distribution with parameter 1.2.</w:t>
      </w:r>
      <w:r xmlns:w="http://schemas.openxmlformats.org/wordprocessingml/2006/main">
        <w:br xmlns:w="http://schemas.openxmlformats.org/wordprocessingml/2006/main"/>
      </w:r>
    </w:p>
    <w:p>
      <w:r xmlns:w="http://schemas.openxmlformats.org/wordprocessingml/2006/main">
        <w:t xml:space="preserve">L42: Ha: The number of faults during 100 operating hours cannot be modeled</w:t>
      </w:r>
      <w:r xmlns:w="http://schemas.openxmlformats.org/wordprocessingml/2006/main">
        <w:br xmlns:w="http://schemas.openxmlformats.org/wordprocessingml/2006/main"/>
      </w:r>
    </w:p>
    <w:p>
      <w:r xmlns:w="http://schemas.openxmlformats.org/wordprocessingml/2006/main">
        <w:t xml:space="preserve">L43: Poisson distribution with parameter 1.2.</w:t>
      </w:r>
      <w:r xmlns:w="http://schemas.openxmlformats.org/wordprocessingml/2006/main">
        <w:br xmlns:w="http://schemas.openxmlformats.org/wordprocessingml/2006/main"/>
      </w:r>
    </w:p>
    <w:p>
      <w:r xmlns:w="http://schemas.openxmlformats.org/wordprocessingml/2006/main">
        <w:t xml:space="preserve">L44: test assumptions must be checked</w:t>
      </w:r>
      <w:r xmlns:w="http://schemas.openxmlformats.org/wordprocessingml/2006/main">
        <w:br xmlns:w="http://schemas.openxmlformats.org/wordprocessingml/2006/main"/>
      </w:r>
    </w:p>
    <w:p>
      <w:r xmlns:w="http://schemas.openxmlformats.org/wordprocessingml/2006/main">
        <w:t xml:space="preserve">L45: 4 of the 5 expected frequencies, ie 80%, are greater than 5.</w:t>
      </w:r>
      <w:r xmlns:w="http://schemas.openxmlformats.org/wordprocessingml/2006/main">
        <w:br xmlns:w="http://schemas.openxmlformats.org/wordprocessingml/2006/main"/>
      </w:r>
    </w:p>
    <w:p>
      <w:r xmlns:w="http://schemas.openxmlformats.org/wordprocessingml/2006/main">
        <w:t xml:space="preserve">L46: At the significance level of 0.05 we do not reject HO (p-value = 0.590,</w:t>
      </w:r>
      <w:r xmlns:w="http://schemas.openxmlformats.org/wordprocessingml/2006/main">
        <w:br xmlns:w="http://schemas.openxmlformats.org/wordprocessingml/2006/main"/>
      </w:r>
    </w:p>
    <w:p>
      <w:r xmlns:w="http://schemas.openxmlformats.org/wordprocessingml/2006/main">
        <w:t xml:space="preserve">L47: Chi-square test of independence, df = 4).</w:t>
      </w:r>
      <w:r xmlns:w="http://schemas.openxmlformats.org/wordprocessingml/2006/main">
        <w:br xmlns:w="http://schemas.openxmlformats.org/wordprocessingml/2006/main"/>
      </w:r>
    </w:p>
    <w:p>
      <w:r xmlns:w="http://schemas.openxmlformats.org/wordprocessingml/2006/main">
        <w:t xml:space="preserve">L48: ## Example 3.</w:t>
      </w:r>
      <w:r xmlns:w="http://schemas.openxmlformats.org/wordprocessingml/2006/main">
        <w:br xmlns:w="http://schemas.openxmlformats.org/wordprocessingml/2006/main"/>
      </w:r>
    </w:p>
    <w:p>
      <w:r xmlns:w="http://schemas.openxmlformats.org/wordprocessingml/2006/main">
        <w:t xml:space="preserve">L49: Employees recorded a total of 150 100-hour breakdowns at check (results are shown in the table). Use a clean significance test to see if the number of failures of a given device has a true Poisson distribution in 100 hours.! [Image.png] (attachment: 4da89057-87d1-4bcd-a488-3365237654f7.png)</w:t>
      </w:r>
      <w:r xmlns:w="http://schemas.openxmlformats.org/wordprocessingml/2006/main">
        <w:br xmlns:w="http://schemas.openxmlformats.org/wordprocessingml/2006/main"/>
      </w:r>
    </w:p>
    <w:p>
      <w:r xmlns:w="http://schemas.openxmlformats.org/wordprocessingml/2006/main">
        <w:t xml:space="preserve">L50: Incompletely specified test</w:t>
      </w:r>
      <w:r xmlns:w="http://schemas.openxmlformats.org/wordprocessingml/2006/main">
        <w:br xmlns:w="http://schemas.openxmlformats.org/wordprocessingml/2006/main"/>
      </w:r>
    </w:p>
    <w:p>
      <w:r xmlns:w="http://schemas.openxmlformats.org/wordprocessingml/2006/main">
        <w:t xml:space="preserve">L51: H0: The number of faults during 100 operating hours can be modeled</w:t>
      </w:r>
      <w:r xmlns:w="http://schemas.openxmlformats.org/wordprocessingml/2006/main">
        <w:br xmlns:w="http://schemas.openxmlformats.org/wordprocessingml/2006/main"/>
      </w:r>
    </w:p>
    <w:p>
      <w:r xmlns:w="http://schemas.openxmlformats.org/wordprocessingml/2006/main">
        <w:t xml:space="preserve">L52: Poisson distribution.</w:t>
      </w:r>
      <w:r xmlns:w="http://schemas.openxmlformats.org/wordprocessingml/2006/main">
        <w:br xmlns:w="http://schemas.openxmlformats.org/wordprocessingml/2006/main"/>
      </w:r>
    </w:p>
    <w:p>
      <w:r xmlns:w="http://schemas.openxmlformats.org/wordprocessingml/2006/main">
        <w:t xml:space="preserve">L53: Ha: The number of faults during 100 operating hours cannot be modeled</w:t>
      </w:r>
      <w:r xmlns:w="http://schemas.openxmlformats.org/wordprocessingml/2006/main">
        <w:br xmlns:w="http://schemas.openxmlformats.org/wordprocessingml/2006/main"/>
      </w:r>
    </w:p>
    <w:p>
      <w:r xmlns:w="http://schemas.openxmlformats.org/wordprocessingml/2006/main">
        <w:t xml:space="preserve">L54: Poisson distribution.</w:t>
      </w:r>
      <w:r xmlns:w="http://schemas.openxmlformats.org/wordprocessingml/2006/main">
        <w:br xmlns:w="http://schemas.openxmlformats.org/wordprocessingml/2006/main"/>
      </w:r>
    </w:p>
    <w:p>
      <w:r xmlns:w="http://schemas.openxmlformats.org/wordprocessingml/2006/main">
        <w:t xml:space="preserve">L55: Poisson distribution parameter estimate</w:t>
      </w:r>
      <w:r xmlns:w="http://schemas.openxmlformats.org/wordprocessingml/2006/main">
        <w:br xmlns:w="http://schemas.openxmlformats.org/wordprocessingml/2006/main"/>
      </w:r>
    </w:p>
    <w:p>
      <w:r xmlns:w="http://schemas.openxmlformats.org/wordprocessingml/2006/main">
        <w:t xml:space="preserve">L56: test assumptions must be checked</w:t>
      </w:r>
      <w:r xmlns:w="http://schemas.openxmlformats.org/wordprocessingml/2006/main">
        <w:br xmlns:w="http://schemas.openxmlformats.org/wordprocessingml/2006/main"/>
      </w:r>
    </w:p>
    <w:p>
      <w:r xmlns:w="http://schemas.openxmlformats.org/wordprocessingml/2006/main">
        <w:t xml:space="preserve">L57: 4 of the 5 expected frequencies, ie 80%, are greater than 5.</w:t>
      </w:r>
      <w:r xmlns:w="http://schemas.openxmlformats.org/wordprocessingml/2006/main">
        <w:br xmlns:w="http://schemas.openxmlformats.org/wordprocessingml/2006/main"/>
      </w:r>
    </w:p>
    <w:p>
      <w:r xmlns:w="http://schemas.openxmlformats.org/wordprocessingml/2006/main">
        <w:t xml:space="preserve">L58: At the significance level of 0.05 we do not reject HO (p-value = 0.491,</w:t>
      </w:r>
      <w:r xmlns:w="http://schemas.openxmlformats.org/wordprocessingml/2006/main">
        <w:br xmlns:w="http://schemas.openxmlformats.org/wordprocessingml/2006/main"/>
      </w:r>
    </w:p>
    <w:p>
      <w:r xmlns:w="http://schemas.openxmlformats.org/wordprocessingml/2006/main">
        <w:t xml:space="preserve">L59: Chi-square test of independence, df = 3).</w:t>
      </w:r>
      <w:r xmlns:w="http://schemas.openxmlformats.org/wordprocessingml/2006/main">
        <w:br xmlns:w="http://schemas.openxmlformats.org/wordprocessingml/2006/main"/>
      </w:r>
    </w:p>
    <w:p>
      <w:r xmlns:w="http://schemas.openxmlformats.org/wordprocessingml/2006/main">
        <w:t xml:space="preserve">L60: ## Example 4.</w:t>
      </w:r>
      <w:r xmlns:w="http://schemas.openxmlformats.org/wordprocessingml/2006/main">
        <w:br xmlns:w="http://schemas.openxmlformats.org/wordprocessingml/2006/main"/>
      </w:r>
    </w:p>
    <w:p>
      <w:r xmlns:w="http://schemas.openxmlformats.org/wordprocessingml/2006/main">
        <w:t xml:space="preserve">L61: Time intervals (s) between the passages of individual vehicles were measured on the motorway within a few minutes. The detected values of these distances are recorded in the file dalnice.xlsx. Verify that this is data from a normal distribution (use a good match test).</w:t>
      </w:r>
      <w:r xmlns:w="http://schemas.openxmlformats.org/wordprocessingml/2006/main">
        <w:br xmlns:w="http://schemas.openxmlformats.org/wordprocessingml/2006/main"/>
      </w:r>
    </w:p>
    <w:p>
      <w:r xmlns:w="http://schemas.openxmlformats.org/wordprocessingml/2006/main">
        <w:t xml:space="preserve">L62: automatic test of good agreement from continuous data</w:t>
      </w:r>
      <w:r xmlns:w="http://schemas.openxmlformats.org/wordprocessingml/2006/main">
        <w:br xmlns:w="http://schemas.openxmlformats.org/wordprocessingml/2006/main"/>
      </w:r>
    </w:p>
    <w:p>
      <w:r xmlns:w="http://schemas.openxmlformats.org/wordprocessingml/2006/main">
        <w:t xml:space="preserve">L63: generate values for the x-axis</w:t>
      </w:r>
      <w:r xmlns:w="http://schemas.openxmlformats.org/wordprocessingml/2006/main">
        <w:br xmlns:w="http://schemas.openxmlformats.org/wordprocessingml/2006/main"/>
      </w:r>
    </w:p>
    <w:p>
      <w:r xmlns:w="http://schemas.openxmlformats.org/wordprocessingml/2006/main">
        <w:t xml:space="preserve">L64: generate values for the y-axis</w:t>
      </w:r>
      <w:r xmlns:w="http://schemas.openxmlformats.org/wordprocessingml/2006/main">
        <w:br xmlns:w="http://schemas.openxmlformats.org/wordprocessingml/2006/main"/>
      </w:r>
    </w:p>
    <w:p>
      <w:r xmlns:w="http://schemas.openxmlformats.org/wordprocessingml/2006/main">
        <w:t xml:space="preserve">L65: Add a curve to the last graph based on the values generated above</w:t>
      </w:r>
      <w:r xmlns:w="http://schemas.openxmlformats.org/wordprocessingml/2006/main">
        <w:br xmlns:w="http://schemas.openxmlformats.org/wordprocessingml/2006/main"/>
      </w:r>
    </w:p>
    <w:p>
      <w:r xmlns:w="http://schemas.openxmlformats.org/wordprocessingml/2006/main">
        <w:t xml:space="preserve">L66: install.packages ("nortest")</w:t>
      </w:r>
      <w:r xmlns:w="http://schemas.openxmlformats.org/wordprocessingml/2006/main">
        <w:br xmlns:w="http://schemas.openxmlformats.org/wordprocessingml/2006/main"/>
      </w:r>
    </w:p>
    <w:p>
      <w:r xmlns:w="http://schemas.openxmlformats.org/wordprocessingml/2006/main">
        <w:t xml:space="preserve">L67: H0: Spacing between vehicles can be modeled by normal distribution.</w:t>
      </w:r>
      <w:r xmlns:w="http://schemas.openxmlformats.org/wordprocessingml/2006/main">
        <w:br xmlns:w="http://schemas.openxmlformats.org/wordprocessingml/2006/main"/>
      </w:r>
    </w:p>
    <w:p>
      <w:r xmlns:w="http://schemas.openxmlformats.org/wordprocessingml/2006/main">
        <w:t xml:space="preserve">L68: Ha: Spacing between vehicles cannot be modeled by normal distribution.</w:t>
      </w:r>
      <w:r xmlns:w="http://schemas.openxmlformats.org/wordprocessingml/2006/main">
        <w:br xmlns:w="http://schemas.openxmlformats.org/wordprocessingml/2006/main"/>
      </w:r>
    </w:p>
    <w:p>
      <w:r xmlns:w="http://schemas.openxmlformats.org/wordprocessingml/2006/main">
        <w:t xml:space="preserve">L69: Specify the number of degrees of freedom</w:t>
      </w:r>
      <w:r xmlns:w="http://schemas.openxmlformats.org/wordprocessingml/2006/main">
        <w:br xmlns:w="http://schemas.openxmlformats.org/wordprocessingml/2006/main"/>
      </w:r>
    </w:p>
    <w:p>
      <w:r xmlns:w="http://schemas.openxmlformats.org/wordprocessingml/2006/main">
        <w:t xml:space="preserve">L70: At the significance level of 0.05, HO can be rejected (p-value &lt;&lt; 0.001,</w:t>
      </w:r>
      <w:r xmlns:w="http://schemas.openxmlformats.org/wordprocessingml/2006/main">
        <w:br xmlns:w="http://schemas.openxmlformats.org/wordprocessingml/2006/main"/>
      </w:r>
    </w:p>
    <w:p>
      <w:r xmlns:w="http://schemas.openxmlformats.org/wordprocessingml/2006/main">
        <w:t xml:space="preserve">L71: Chi-square test of good agreement, df = 12).</w:t>
      </w:r>
      <w:r xmlns:w="http://schemas.openxmlformats.org/wordprocessingml/2006/main">
        <w:br xmlns:w="http://schemas.openxmlformats.org/wordprocessingml/2006/main"/>
      </w:r>
    </w:p>
    <w:p>
      <w:r xmlns:w="http://schemas.openxmlformats.org/wordprocessingml/2006/main">
        <w:t xml:space="preserve">L72: a test you already know</w:t>
      </w:r>
      <w:r xmlns:w="http://schemas.openxmlformats.org/wordprocessingml/2006/main">
        <w:br xmlns:w="http://schemas.openxmlformats.org/wordprocessingml/2006/main"/>
      </w:r>
    </w:p>
    <w:p>
      <w:r xmlns:w="http://schemas.openxmlformats.org/wordprocessingml/2006/main">
        <w:t xml:space="preserve">L73: # Examples of PivotTable and Association Tables</w:t>
      </w:r>
      <w:r xmlns:w="http://schemas.openxmlformats.org/wordprocessingml/2006/main">
        <w:br xmlns:w="http://schemas.openxmlformats.org/wordprocessingml/2006/main"/>
      </w:r>
    </w:p>
    <w:p>
      <w:r xmlns:w="http://schemas.openxmlformats.org/wordprocessingml/2006/main">
        <w:t xml:space="preserve">L74: ## Example 5.</w:t>
      </w:r>
      <w:r xmlns:w="http://schemas.openxmlformats.org/wordprocessingml/2006/main">
        <w:br xmlns:w="http://schemas.openxmlformats.org/wordprocessingml/2006/main"/>
      </w:r>
    </w:p>
    <w:p>
      <w:r xmlns:w="http://schemas.openxmlformats.org/wordprocessingml/2006/main">
        <w:t xml:space="preserve">L75: Decide on the basis of the data file experimentovani-s-telem.xls (Dudová, J. - Experimentování s tělem (survey results), 2013. Available online at http://experimentovani-stelem.vyplnto.cz) whether there is a connection between gender of respondents and whether they have tattoos. Use Cramer V to assess the contingency rate.</w:t>
      </w:r>
      <w:r xmlns:w="http://schemas.openxmlformats.org/wordprocessingml/2006/main">
        <w:br xmlns:w="http://schemas.openxmlformats.org/wordprocessingml/2006/main"/>
      </w:r>
    </w:p>
    <w:p>
      <w:r xmlns:w="http://schemas.openxmlformats.org/wordprocessingml/2006/main">
        <w:t xml:space="preserve">L76: Preprocessing</w:t>
      </w:r>
      <w:r xmlns:w="http://schemas.openxmlformats.org/wordprocessingml/2006/main">
        <w:br xmlns:w="http://schemas.openxmlformats.org/wordprocessingml/2006/main"/>
      </w:r>
    </w:p>
    <w:p>
      <w:r xmlns:w="http://schemas.openxmlformats.org/wordprocessingml/2006/main">
        <w:t xml:space="preserve">L77: Variants of cat. Variables (factors) must be arranged and named so</w:t>
      </w:r>
      <w:r xmlns:w="http://schemas.openxmlformats.org/wordprocessingml/2006/main">
        <w:br xmlns:w="http://schemas.openxmlformats.org/wordprocessingml/2006/main"/>
      </w:r>
    </w:p>
    <w:p>
      <w:r xmlns:w="http://schemas.openxmlformats.org/wordprocessingml/2006/main">
        <w:t xml:space="preserve">L78: how they should be arranged and named in the accounts. table</w:t>
      </w:r>
      <w:r xmlns:w="http://schemas.openxmlformats.org/wordprocessingml/2006/main">
        <w:br xmlns:w="http://schemas.openxmlformats.org/wordprocessingml/2006/main"/>
      </w:r>
    </w:p>
    <w:p>
      <w:r xmlns:w="http://schemas.openxmlformats.org/wordprocessingml/2006/main">
        <w:t xml:space="preserve">L79: Exploratory analysis</w:t>
      </w:r>
      <w:r xmlns:w="http://schemas.openxmlformats.org/wordprocessingml/2006/main">
        <w:br xmlns:w="http://schemas.openxmlformats.org/wordprocessingml/2006/main"/>
      </w:r>
    </w:p>
    <w:p>
      <w:r xmlns:w="http://schemas.openxmlformats.org/wordprocessingml/2006/main">
        <w:t xml:space="preserve">L80: associated relative frequencies</w:t>
      </w:r>
      <w:r xmlns:w="http://schemas.openxmlformats.org/wordprocessingml/2006/main">
        <w:br xmlns:w="http://schemas.openxmlformats.org/wordprocessingml/2006/main"/>
      </w:r>
    </w:p>
    <w:p>
      <w:r xmlns:w="http://schemas.openxmlformats.org/wordprocessingml/2006/main">
        <w:t xml:space="preserve">L81: line relative frequencies</w:t>
      </w:r>
      <w:r xmlns:w="http://schemas.openxmlformats.org/wordprocessingml/2006/main">
        <w:br xmlns:w="http://schemas.openxmlformats.org/wordprocessingml/2006/main"/>
      </w:r>
    </w:p>
    <w:p>
      <w:r xmlns:w="http://schemas.openxmlformats.org/wordprocessingml/2006/main">
        <w:t xml:space="preserve">L82: columnar relative frequencies</w:t>
      </w:r>
      <w:r xmlns:w="http://schemas.openxmlformats.org/wordprocessingml/2006/main">
        <w:br xmlns:w="http://schemas.openxmlformats.org/wordprocessingml/2006/main"/>
      </w:r>
    </w:p>
    <w:p>
      <w:r xmlns:w="http://schemas.openxmlformats.org/wordprocessingml/2006/main">
        <w:t xml:space="preserve">L83: Visualization in standard R</w:t>
      </w:r>
      <w:r xmlns:w="http://schemas.openxmlformats.org/wordprocessingml/2006/main">
        <w:br xmlns:w="http://schemas.openxmlformats.org/wordprocessingml/2006/main"/>
      </w:r>
    </w:p>
    <w:p>
      <w:r xmlns:w="http://schemas.openxmlformats.org/wordprocessingml/2006/main">
        <w:t xml:space="preserve">L84: Cluster bar graph</w:t>
      </w:r>
      <w:r xmlns:w="http://schemas.openxmlformats.org/wordprocessingml/2006/main">
        <w:br xmlns:w="http://schemas.openxmlformats.org/wordprocessingml/2006/main"/>
      </w:r>
    </w:p>
    <w:p>
      <w:r xmlns:w="http://schemas.openxmlformats.org/wordprocessingml/2006/main">
        <w:t xml:space="preserve">L85: compare graphs, which of the graphs is more suitable for the presentation of the data</w:t>
      </w:r>
      <w:r xmlns:w="http://schemas.openxmlformats.org/wordprocessingml/2006/main">
        <w:br xmlns:w="http://schemas.openxmlformats.org/wordprocessingml/2006/main"/>
      </w:r>
    </w:p>
    <w:p>
      <w:r xmlns:w="http://schemas.openxmlformats.org/wordprocessingml/2006/main">
        <w:t xml:space="preserve">L86: width of graphs in Jupyter</w:t>
      </w:r>
      <w:r xmlns:w="http://schemas.openxmlformats.org/wordprocessingml/2006/main">
        <w:br xmlns:w="http://schemas.openxmlformats.org/wordprocessingml/2006/main"/>
      </w:r>
    </w:p>
    <w:p>
      <w:r xmlns:w="http://schemas.openxmlformats.org/wordprocessingml/2006/main">
        <w:t xml:space="preserve">L87: graph matrix 1x2</w:t>
      </w:r>
      <w:r xmlns:w="http://schemas.openxmlformats.org/wordprocessingml/2006/main">
        <w:br xmlns:w="http://schemas.openxmlformats.org/wordprocessingml/2006/main"/>
      </w:r>
    </w:p>
    <w:p>
      <w:r xmlns:w="http://schemas.openxmlformats.org/wordprocessingml/2006/main">
        <w:t xml:space="preserve">L88: Stacked bar graph</w:t>
      </w:r>
      <w:r xmlns:w="http://schemas.openxmlformats.org/wordprocessingml/2006/main">
        <w:br xmlns:w="http://schemas.openxmlformats.org/wordprocessingml/2006/main"/>
      </w:r>
    </w:p>
    <w:p>
      <w:r xmlns:w="http://schemas.openxmlformats.org/wordprocessingml/2006/main">
        <w:t xml:space="preserve">L89: width of graphs in Jupyter</w:t>
      </w:r>
      <w:r xmlns:w="http://schemas.openxmlformats.org/wordprocessingml/2006/main">
        <w:br xmlns:w="http://schemas.openxmlformats.org/wordprocessingml/2006/main"/>
      </w:r>
    </w:p>
    <w:p>
      <w:r xmlns:w="http://schemas.openxmlformats.org/wordprocessingml/2006/main">
        <w:t xml:space="preserve">L90: graph matrix 1x2</w:t>
      </w:r>
      <w:r xmlns:w="http://schemas.openxmlformats.org/wordprocessingml/2006/main">
        <w:br xmlns:w="http://schemas.openxmlformats.org/wordprocessingml/2006/main"/>
      </w:r>
    </w:p>
    <w:p>
      <w:r xmlns:w="http://schemas.openxmlformats.org/wordprocessingml/2006/main">
        <w:t xml:space="preserve">L91: Mosaic chart</w:t>
      </w:r>
      <w:r xmlns:w="http://schemas.openxmlformats.org/wordprocessingml/2006/main">
        <w:br xmlns:w="http://schemas.openxmlformats.org/wordprocessingml/2006/main"/>
      </w:r>
    </w:p>
    <w:p>
      <w:r xmlns:w="http://schemas.openxmlformats.org/wordprocessingml/2006/main">
        <w:t xml:space="preserve">L92: width of graphs in Jupyter</w:t>
      </w:r>
      <w:r xmlns:w="http://schemas.openxmlformats.org/wordprocessingml/2006/main">
        <w:br xmlns:w="http://schemas.openxmlformats.org/wordprocessingml/2006/main"/>
      </w:r>
    </w:p>
    <w:p>
      <w:r xmlns:w="http://schemas.openxmlformats.org/wordprocessingml/2006/main">
        <w:t xml:space="preserve">L93: Rotate y-axis labels</w:t>
      </w:r>
      <w:r xmlns:w="http://schemas.openxmlformats.org/wordprocessingml/2006/main">
        <w:br xmlns:w="http://schemas.openxmlformats.org/wordprocessingml/2006/main"/>
      </w:r>
    </w:p>
    <w:p>
      <w:r xmlns:w="http://schemas.openxmlformats.org/wordprocessingml/2006/main">
        <w:t xml:space="preserve">L94: compare which of the graphs is more suitable for the presentation of the given data</w:t>
      </w:r>
      <w:r xmlns:w="http://schemas.openxmlformats.org/wordprocessingml/2006/main">
        <w:br xmlns:w="http://schemas.openxmlformats.org/wordprocessingml/2006/main"/>
      </w:r>
    </w:p>
    <w:p>
      <w:r xmlns:w="http://schemas.openxmlformats.org/wordprocessingml/2006/main">
        <w:t xml:space="preserve">L95: install.packages ("lsr")</w:t>
      </w:r>
      <w:r xmlns:w="http://schemas.openxmlformats.org/wordprocessingml/2006/main">
        <w:br xmlns:w="http://schemas.openxmlformats.org/wordprocessingml/2006/main"/>
      </w:r>
    </w:p>
    <w:p>
      <w:r xmlns:w="http://schemas.openxmlformats.org/wordprocessingml/2006/main">
        <w:t xml:space="preserve">L96: Calculation of Cramer V ####</w:t>
      </w:r>
      <w:r xmlns:w="http://schemas.openxmlformats.org/wordprocessingml/2006/main">
        <w:br xmlns:w="http://schemas.openxmlformats.org/wordprocessingml/2006/main"/>
      </w:r>
    </w:p>
    <w:p>
      <w:r xmlns:w="http://schemas.openxmlformats.org/wordprocessingml/2006/main">
        <w:t xml:space="preserve">L97: PivotTable independence test</w:t>
      </w:r>
      <w:r xmlns:w="http://schemas.openxmlformats.org/wordprocessingml/2006/main">
        <w:br xmlns:w="http://schemas.openxmlformats.org/wordprocessingml/2006/main"/>
      </w:r>
    </w:p>
    <w:p>
      <w:r xmlns:w="http://schemas.openxmlformats.org/wordprocessingml/2006/main">
        <w:t xml:space="preserve">L98: H0: Data is independent -&gt; whether the individual is male or female</w:t>
      </w:r>
      <w:r xmlns:w="http://schemas.openxmlformats.org/wordprocessingml/2006/main">
        <w:br xmlns:w="http://schemas.openxmlformats.org/wordprocessingml/2006/main"/>
      </w:r>
    </w:p>
    <w:p>
      <w:r xmlns:w="http://schemas.openxmlformats.org/wordprocessingml/2006/main">
        <w:t xml:space="preserve">L99: Does not affect his likelihood of having a tattoo</w:t>
      </w:r>
      <w:r xmlns:w="http://schemas.openxmlformats.org/wordprocessingml/2006/main">
        <w:br xmlns:w="http://schemas.openxmlformats.org/wordprocessingml/2006/main"/>
      </w:r>
    </w:p>
    <w:p>
      <w:r xmlns:w="http://schemas.openxmlformats.org/wordprocessingml/2006/main">
        <w:t xml:space="preserve">L100: HA: negation H0 (there is a dependency)</w:t>
      </w:r>
      <w:r xmlns:w="http://schemas.openxmlformats.org/wordprocessingml/2006/main">
        <w:br xmlns:w="http://schemas.openxmlformats.org/wordprocessingml/2006/main"/>
      </w:r>
    </w:p>
    <w:p>
      <w:r xmlns:w="http://schemas.openxmlformats.org/wordprocessingml/2006/main">
        <w:t xml:space="preserve">L101: Required to verify assumptions</w:t>
      </w:r>
      <w:r xmlns:w="http://schemas.openxmlformats.org/wordprocessingml/2006/main">
        <w:br xmlns:w="http://schemas.openxmlformats.org/wordprocessingml/2006/main"/>
      </w:r>
    </w:p>
    <w:p>
      <w:r xmlns:w="http://schemas.openxmlformats.org/wordprocessingml/2006/main">
        <w:t xml:space="preserve">L102: All expected frequencies are greater than 5.</w:t>
      </w:r>
      <w:r xmlns:w="http://schemas.openxmlformats.org/wordprocessingml/2006/main">
        <w:br xmlns:w="http://schemas.openxmlformats.org/wordprocessingml/2006/main"/>
      </w:r>
    </w:p>
    <w:p>
      <w:r xmlns:w="http://schemas.openxmlformats.org/wordprocessingml/2006/main">
        <w:t xml:space="preserve">L103: At the significance level of 0.05, HO can be rejected (p-value = 0.003,</w:t>
      </w:r>
      <w:r xmlns:w="http://schemas.openxmlformats.org/wordprocessingml/2006/main">
        <w:br xmlns:w="http://schemas.openxmlformats.org/wordprocessingml/2006/main"/>
      </w:r>
    </w:p>
    <w:p>
      <w:r xmlns:w="http://schemas.openxmlformats.org/wordprocessingml/2006/main">
        <w:t xml:space="preserve">L104: Chi-square test of good agreement, df = 1).</w:t>
      </w:r>
      <w:r xmlns:w="http://schemas.openxmlformats.org/wordprocessingml/2006/main">
        <w:br xmlns:w="http://schemas.openxmlformats.org/wordprocessingml/2006/main"/>
      </w:r>
    </w:p>
    <w:p>
      <w:r xmlns:w="http://schemas.openxmlformats.org/wordprocessingml/2006/main">
        <w:t xml:space="preserve">L105: The observed dependence can be assessed as weak (Cramer's V = 0.121).</w:t>
      </w:r>
      <w:r xmlns:w="http://schemas.openxmlformats.org/wordprocessingml/2006/main">
        <w:br xmlns:w="http://schemas.openxmlformats.org/wordprocessingml/2006/main"/>
      </w:r>
    </w:p>
    <w:p>
      <w:r xmlns:w="http://schemas.openxmlformats.org/wordprocessingml/2006/main">
        <w:t xml:space="preserve">L106: ## Example 6.</w:t>
      </w:r>
      <w:r xmlns:w="http://schemas.openxmlformats.org/wordprocessingml/2006/main">
        <w:br xmlns:w="http://schemas.openxmlformats.org/wordprocessingml/2006/main"/>
      </w:r>
    </w:p>
    <w:p>
      <w:r xmlns:w="http://schemas.openxmlformats.org/wordprocessingml/2006/main">
        <w:t xml:space="preserve">L107: For a differentiated approach in personnel policy, the company's management needs to know whether job satisfaction depends on whether it is a Prague plant or non-Prague plants. The results of the survey are in the following table. Display the data using a mosaic chart and, based on the independence test in the combination table, decide on the dependence of job satisfaction on the company's location. To assess the contingency rate, use Cramer V. &lt;br&gt;! [Image.png] (attachment: ebc6062c-1020-4fab-8855-6665d65d59a7.png)</w:t>
      </w:r>
      <w:r xmlns:w="http://schemas.openxmlformats.org/wordprocessingml/2006/main">
        <w:br xmlns:w="http://schemas.openxmlformats.org/wordprocessingml/2006/main"/>
      </w:r>
    </w:p>
    <w:p>
      <w:r xmlns:w="http://schemas.openxmlformats.org/wordprocessingml/2006/main">
        <w:t xml:space="preserve">L108: We do not have a data matrix, ie cont. we must enter the table "manually"</w:t>
      </w:r>
      <w:r xmlns:w="http://schemas.openxmlformats.org/wordprocessingml/2006/main">
        <w:br xmlns:w="http://schemas.openxmlformats.org/wordprocessingml/2006/main"/>
      </w:r>
    </w:p>
    <w:p>
      <w:r xmlns:w="http://schemas.openxmlformats.org/wordprocessingml/2006/main">
        <w:t xml:space="preserve">L109: Exploratory Analysis ####</w:t>
      </w:r>
      <w:r xmlns:w="http://schemas.openxmlformats.org/wordprocessingml/2006/main">
        <w:br xmlns:w="http://schemas.openxmlformats.org/wordprocessingml/2006/main"/>
      </w:r>
    </w:p>
    <w:p>
      <w:r xmlns:w="http://schemas.openxmlformats.org/wordprocessingml/2006/main">
        <w:t xml:space="preserve">L110: associated relative frequencies</w:t>
      </w:r>
      <w:r xmlns:w="http://schemas.openxmlformats.org/wordprocessingml/2006/main">
        <w:br xmlns:w="http://schemas.openxmlformats.org/wordprocessingml/2006/main"/>
      </w:r>
    </w:p>
    <w:p>
      <w:r xmlns:w="http://schemas.openxmlformats.org/wordprocessingml/2006/main">
        <w:t xml:space="preserve">L111: line relative frequencies</w:t>
      </w:r>
      <w:r xmlns:w="http://schemas.openxmlformats.org/wordprocessingml/2006/main">
        <w:br xmlns:w="http://schemas.openxmlformats.org/wordprocessingml/2006/main"/>
      </w:r>
    </w:p>
    <w:p>
      <w:r xmlns:w="http://schemas.openxmlformats.org/wordprocessingml/2006/main">
        <w:t xml:space="preserve">L112: columnar relative frequencies</w:t>
      </w:r>
      <w:r xmlns:w="http://schemas.openxmlformats.org/wordprocessingml/2006/main">
        <w:br xmlns:w="http://schemas.openxmlformats.org/wordprocessingml/2006/main"/>
      </w:r>
    </w:p>
    <w:p>
      <w:r xmlns:w="http://schemas.openxmlformats.org/wordprocessingml/2006/main">
        <w:t xml:space="preserve">L113: Visualization in standard R</w:t>
      </w:r>
      <w:r xmlns:w="http://schemas.openxmlformats.org/wordprocessingml/2006/main">
        <w:br xmlns:w="http://schemas.openxmlformats.org/wordprocessingml/2006/main"/>
      </w:r>
    </w:p>
    <w:p>
      <w:r xmlns:w="http://schemas.openxmlformats.org/wordprocessingml/2006/main">
        <w:t xml:space="preserve">L114: Mosaic chart</w:t>
      </w:r>
      <w:r xmlns:w="http://schemas.openxmlformats.org/wordprocessingml/2006/main">
        <w:br xmlns:w="http://schemas.openxmlformats.org/wordprocessingml/2006/main"/>
      </w:r>
    </w:p>
    <w:p>
      <w:r xmlns:w="http://schemas.openxmlformats.org/wordprocessingml/2006/main">
        <w:t xml:space="preserve">L115: Rotate yo axis labels 90</w:t>
      </w:r>
      <w:r xmlns:w="http://schemas.openxmlformats.org/wordprocessingml/2006/main">
        <w:br xmlns:w="http://schemas.openxmlformats.org/wordprocessingml/2006/main"/>
      </w:r>
    </w:p>
    <w:p>
      <w:r xmlns:w="http://schemas.openxmlformats.org/wordprocessingml/2006/main">
        <w:t xml:space="preserve">L116: Cramer's V.</w:t>
      </w:r>
      <w:r xmlns:w="http://schemas.openxmlformats.org/wordprocessingml/2006/main">
        <w:br xmlns:w="http://schemas.openxmlformats.org/wordprocessingml/2006/main"/>
      </w:r>
    </w:p>
    <w:p>
      <w:r xmlns:w="http://schemas.openxmlformats.org/wordprocessingml/2006/main">
        <w:t xml:space="preserve">L117: H0: There is no connection between job satisfaction and company location.</w:t>
      </w:r>
      <w:r xmlns:w="http://schemas.openxmlformats.org/wordprocessingml/2006/main">
        <w:br xmlns:w="http://schemas.openxmlformats.org/wordprocessingml/2006/main"/>
      </w:r>
    </w:p>
    <w:p>
      <w:r xmlns:w="http://schemas.openxmlformats.org/wordprocessingml/2006/main">
        <w:t xml:space="preserve">L118: Ha: There is a connection between job satisfaction and company location.</w:t>
      </w:r>
      <w:r xmlns:w="http://schemas.openxmlformats.org/wordprocessingml/2006/main">
        <w:br xmlns:w="http://schemas.openxmlformats.org/wordprocessingml/2006/main"/>
      </w:r>
    </w:p>
    <w:p>
      <w:r xmlns:w="http://schemas.openxmlformats.org/wordprocessingml/2006/main">
        <w:t xml:space="preserve">L119: Chi-square test of independence in PivotTable ####</w:t>
      </w:r>
      <w:r xmlns:w="http://schemas.openxmlformats.org/wordprocessingml/2006/main">
        <w:br xmlns:w="http://schemas.openxmlformats.org/wordprocessingml/2006/main"/>
      </w:r>
    </w:p>
    <w:p>
      <w:r xmlns:w="http://schemas.openxmlformats.org/wordprocessingml/2006/main">
        <w:t xml:space="preserve">L120: All expected frequencies are greater than 5.</w:t>
      </w:r>
      <w:r xmlns:w="http://schemas.openxmlformats.org/wordprocessingml/2006/main">
        <w:br xmlns:w="http://schemas.openxmlformats.org/wordprocessingml/2006/main"/>
      </w:r>
    </w:p>
    <w:p>
      <w:r xmlns:w="http://schemas.openxmlformats.org/wordprocessingml/2006/main">
        <w:t xml:space="preserve">L121: HO can be rejected at the significance level of 0.05 (p-value &lt;&lt; 0.001,</w:t>
      </w:r>
      <w:r xmlns:w="http://schemas.openxmlformats.org/wordprocessingml/2006/main">
        <w:br xmlns:w="http://schemas.openxmlformats.org/wordprocessingml/2006/main"/>
      </w:r>
    </w:p>
    <w:p>
      <w:r xmlns:w="http://schemas.openxmlformats.org/wordprocessingml/2006/main">
        <w:t xml:space="preserve">L122: Chi-square test of good agreement, df = 3).</w:t>
      </w:r>
      <w:r xmlns:w="http://schemas.openxmlformats.org/wordprocessingml/2006/main">
        <w:br xmlns:w="http://schemas.openxmlformats.org/wordprocessingml/2006/main"/>
      </w:r>
    </w:p>
    <w:p>
      <w:r xmlns:w="http://schemas.openxmlformats.org/wordprocessingml/2006/main">
        <w:t xml:space="preserve">L123: The observed dependence can be assessed as moderate (Cramer's V = 0.296)</w:t>
      </w:r>
      <w:r xmlns:w="http://schemas.openxmlformats.org/wordprocessingml/2006/main">
        <w:br xmlns:w="http://schemas.openxmlformats.org/wordprocessingml/2006/main"/>
      </w:r>
    </w:p>
    <w:p>
      <w:r xmlns:w="http://schemas.openxmlformats.org/wordprocessingml/2006/main">
        <w:t xml:space="preserve">L124: ## Example 7. (Association table)</w:t>
      </w:r>
      <w:r xmlns:w="http://schemas.openxmlformats.org/wordprocessingml/2006/main">
        <w:br xmlns:w="http://schemas.openxmlformats.org/wordprocessingml/2006/main"/>
      </w:r>
    </w:p>
    <w:p>
      <w:r xmlns:w="http://schemas.openxmlformats.org/wordprocessingml/2006/main">
        <w:t xml:space="preserve">L125: Between 1965 and 1968, a cohort study of cardiovascular disease under the Honolulu Heart Program began monitoring 8,006 men, of whom 7,872 did not have a history of stroke at the start of the study. Of this number, there were 3,435 smokers and 4,437 non-smokers. When followed for 12 years, 171 men in the group of smokers and 117 men in the group of non-smokers suffered a stroke.</w:t>
      </w:r>
      <w:r xmlns:w="http://schemas.openxmlformats.org/wordprocessingml/2006/main">
        <w:br xmlns:w="http://schemas.openxmlformats.org/wordprocessingml/2006/main"/>
      </w:r>
    </w:p>
    <w:p>
      <w:r xmlns:w="http://schemas.openxmlformats.org/wordprocessingml/2006/main">
        <w:t xml:space="preserve">L126: #### a)</w:t>
      </w:r>
      <w:r xmlns:w="http://schemas.openxmlformats.org/wordprocessingml/2006/main">
        <w:br xmlns:w="http://schemas.openxmlformats.org/wordprocessingml/2006/main"/>
      </w:r>
    </w:p>
    <w:p>
      <w:r xmlns:w="http://schemas.openxmlformats.org/wordprocessingml/2006/main">
        <w:t xml:space="preserve">L127: Record the results in the association table.</w:t>
      </w:r>
      <w:r xmlns:w="http://schemas.openxmlformats.org/wordprocessingml/2006/main">
        <w:br xmlns:w="http://schemas.openxmlformats.org/wordprocessingml/2006/main"/>
      </w:r>
    </w:p>
    <w:p>
      <w:r xmlns:w="http://schemas.openxmlformats.org/wordprocessingml/2006/main">
        <w:t xml:space="preserve">L128: completion of the absolute frequency table</w:t>
      </w:r>
      <w:r xmlns:w="http://schemas.openxmlformats.org/wordprocessingml/2006/main">
        <w:br xmlns:w="http://schemas.openxmlformats.org/wordprocessingml/2006/main"/>
      </w:r>
    </w:p>
    <w:p>
      <w:r xmlns:w="http://schemas.openxmlformats.org/wordprocessingml/2006/main">
        <w:t xml:space="preserve">L129: addition of the table of relative frequencies</w:t>
      </w:r>
      <w:r xmlns:w="http://schemas.openxmlformats.org/wordprocessingml/2006/main">
        <w:br xmlns:w="http://schemas.openxmlformats.org/wordprocessingml/2006/main"/>
      </w:r>
    </w:p>
    <w:p>
      <w:r xmlns:w="http://schemas.openxmlformats.org/wordprocessingml/2006/main">
        <w:t xml:space="preserve">L130: #### b)</w:t>
      </w:r>
      <w:r xmlns:w="http://schemas.openxmlformats.org/wordprocessingml/2006/main">
        <w:br xmlns:w="http://schemas.openxmlformats.org/wordprocessingml/2006/main"/>
      </w:r>
    </w:p>
    <w:p>
      <w:r xmlns:w="http://schemas.openxmlformats.org/wordprocessingml/2006/main">
        <w:t xml:space="preserve">L131: Based on visual assessment, estimate the effect of smoking on the incidence of cardiovascular disease.</w:t>
      </w:r>
      <w:r xmlns:w="http://schemas.openxmlformats.org/wordprocessingml/2006/main">
        <w:br xmlns:w="http://schemas.openxmlformats.org/wordprocessingml/2006/main"/>
      </w:r>
    </w:p>
    <w:p>
      <w:r xmlns:w="http://schemas.openxmlformats.org/wordprocessingml/2006/main">
        <w:t xml:space="preserve">L132: Mosaic graph visualization in basic R</w:t>
      </w:r>
      <w:r xmlns:w="http://schemas.openxmlformats.org/wordprocessingml/2006/main">
        <w:br xmlns:w="http://schemas.openxmlformats.org/wordprocessingml/2006/main"/>
      </w:r>
    </w:p>
    <w:p>
      <w:r xmlns:w="http://schemas.openxmlformats.org/wordprocessingml/2006/main">
        <w:t xml:space="preserve">L133: Calculation of Cramer V ####</w:t>
      </w:r>
      <w:r xmlns:w="http://schemas.openxmlformats.org/wordprocessingml/2006/main">
        <w:br xmlns:w="http://schemas.openxmlformats.org/wordprocessingml/2006/main"/>
      </w:r>
    </w:p>
    <w:p>
      <w:r xmlns:w="http://schemas.openxmlformats.org/wordprocessingml/2006/main">
        <w:t xml:space="preserve">L134: According to the mosaic graph and Cramer's V (0.061) there is a connection between smoking</w:t>
      </w:r>
      <w:r xmlns:w="http://schemas.openxmlformats.org/wordprocessingml/2006/main">
        <w:br xmlns:w="http://schemas.openxmlformats.org/wordprocessingml/2006/main"/>
      </w:r>
    </w:p>
    <w:p>
      <w:r xmlns:w="http://schemas.openxmlformats.org/wordprocessingml/2006/main">
        <w:t xml:space="preserve">L135: and the occurrence of apoplexy evaluated as very weak.</w:t>
      </w:r>
      <w:r xmlns:w="http://schemas.openxmlformats.org/wordprocessingml/2006/main">
        <w:br xmlns:w="http://schemas.openxmlformats.org/wordprocessingml/2006/main"/>
      </w:r>
    </w:p>
    <w:p>
      <w:r xmlns:w="http://schemas.openxmlformats.org/wordprocessingml/2006/main">
        <w:t xml:space="preserve">L136: #### c)</w:t>
      </w:r>
      <w:r xmlns:w="http://schemas.openxmlformats.org/wordprocessingml/2006/main">
        <w:br xmlns:w="http://schemas.openxmlformats.org/wordprocessingml/2006/main"/>
      </w:r>
    </w:p>
    <w:p>
      <w:r xmlns:w="http://schemas.openxmlformats.org/wordprocessingml/2006/main">
        <w:t xml:space="preserve">L137: Determine the absolute risk of cardiovascular disease in smokers and non-smokers.</w:t>
      </w:r>
      <w:r xmlns:w="http://schemas.openxmlformats.org/wordprocessingml/2006/main">
        <w:br xmlns:w="http://schemas.openxmlformats.org/wordprocessingml/2006/main"/>
      </w:r>
    </w:p>
    <w:p>
      <w:r xmlns:w="http://schemas.openxmlformats.org/wordprocessingml/2006/main">
        <w:t xml:space="preserve">L138: risk = probability</w:t>
      </w:r>
      <w:r xmlns:w="http://schemas.openxmlformats.org/wordprocessingml/2006/main">
        <w:br xmlns:w="http://schemas.openxmlformats.org/wordprocessingml/2006/main"/>
      </w:r>
    </w:p>
    <w:p>
      <w:r xmlns:w="http://schemas.openxmlformats.org/wordprocessingml/2006/main">
        <w:t xml:space="preserve">L139: Smokers</w:t>
      </w:r>
      <w:r xmlns:w="http://schemas.openxmlformats.org/wordprocessingml/2006/main">
        <w:br xmlns:w="http://schemas.openxmlformats.org/wordprocessingml/2006/main"/>
      </w:r>
    </w:p>
    <w:p>
      <w:r xmlns:w="http://schemas.openxmlformats.org/wordprocessingml/2006/main">
        <w:t xml:space="preserve">L140: Assumptions check</w:t>
      </w:r>
      <w:r xmlns:w="http://schemas.openxmlformats.org/wordprocessingml/2006/main">
        <w:br xmlns:w="http://schemas.openxmlformats.org/wordprocessingml/2006/main"/>
      </w:r>
    </w:p>
    <w:p>
      <w:r xmlns:w="http://schemas.openxmlformats.org/wordprocessingml/2006/main">
        <w:t xml:space="preserve">L141: OK (3,435&gt; 190.3)</w:t>
      </w:r>
      <w:r xmlns:w="http://schemas.openxmlformats.org/wordprocessingml/2006/main">
        <w:br xmlns:w="http://schemas.openxmlformats.org/wordprocessingml/2006/main"/>
      </w:r>
    </w:p>
    <w:p>
      <w:r xmlns:w="http://schemas.openxmlformats.org/wordprocessingml/2006/main">
        <w:t xml:space="preserve">L142: Calculation of point and 95% Clopper-Pearson interval estimation</w:t>
      </w:r>
      <w:r xmlns:w="http://schemas.openxmlformats.org/wordprocessingml/2006/main">
        <w:br xmlns:w="http://schemas.openxmlformats.org/wordprocessingml/2006/main"/>
      </w:r>
    </w:p>
    <w:p>
      <w:r xmlns:w="http://schemas.openxmlformats.org/wordprocessingml/2006/main">
        <w:t xml:space="preserve">L143: The smoker has an apoplexy risk of about 5.0%. 95% Clopper-Pearson</w:t>
      </w:r>
      <w:r xmlns:w="http://schemas.openxmlformats.org/wordprocessingml/2006/main">
        <w:br xmlns:w="http://schemas.openxmlformats.org/wordprocessingml/2006/main"/>
      </w:r>
    </w:p>
    <w:p>
      <w:r xmlns:w="http://schemas.openxmlformats.org/wordprocessingml/2006/main">
        <w:t xml:space="preserve">L144: the interval estimate of this risk is 4.2% to 5.8%.</w:t>
      </w:r>
      <w:r xmlns:w="http://schemas.openxmlformats.org/wordprocessingml/2006/main">
        <w:br xmlns:w="http://schemas.openxmlformats.org/wordprocessingml/2006/main"/>
      </w:r>
    </w:p>
    <w:p>
      <w:r xmlns:w="http://schemas.openxmlformats.org/wordprocessingml/2006/main">
        <w:t xml:space="preserve">L145: Non-smokers</w:t>
      </w:r>
      <w:r xmlns:w="http://schemas.openxmlformats.org/wordprocessingml/2006/main">
        <w:br xmlns:w="http://schemas.openxmlformats.org/wordprocessingml/2006/main"/>
      </w:r>
    </w:p>
    <w:p>
      <w:r xmlns:w="http://schemas.openxmlformats.org/wordprocessingml/2006/main">
        <w:t xml:space="preserve">L146: Assumptions check</w:t>
      </w:r>
      <w:r xmlns:w="http://schemas.openxmlformats.org/wordprocessingml/2006/main">
        <w:br xmlns:w="http://schemas.openxmlformats.org/wordprocessingml/2006/main"/>
      </w:r>
    </w:p>
    <w:p>
      <w:r xmlns:w="http://schemas.openxmlformats.org/wordprocessingml/2006/main">
        <w:t xml:space="preserve">L147: OK (4,437&gt; 350.6)</w:t>
      </w:r>
      <w:r xmlns:w="http://schemas.openxmlformats.org/wordprocessingml/2006/main">
        <w:br xmlns:w="http://schemas.openxmlformats.org/wordprocessingml/2006/main"/>
      </w:r>
    </w:p>
    <w:p>
      <w:r xmlns:w="http://schemas.openxmlformats.org/wordprocessingml/2006/main">
        <w:t xml:space="preserve">L148: Calculation of point and 95% Clopper-Pearson interval estimation</w:t>
      </w:r>
      <w:r xmlns:w="http://schemas.openxmlformats.org/wordprocessingml/2006/main">
        <w:br xmlns:w="http://schemas.openxmlformats.org/wordprocessingml/2006/main"/>
      </w:r>
    </w:p>
    <w:p>
      <w:r xmlns:w="http://schemas.openxmlformats.org/wordprocessingml/2006/main">
        <w:t xml:space="preserve">L149: In non-smokers, the risk of developing apoplexy is about 2.6%. 95% Clopper-Pearson</w:t>
      </w:r>
      <w:r xmlns:w="http://schemas.openxmlformats.org/wordprocessingml/2006/main">
        <w:br xmlns:w="http://schemas.openxmlformats.org/wordprocessingml/2006/main"/>
      </w:r>
    </w:p>
    <w:p>
      <w:r xmlns:w="http://schemas.openxmlformats.org/wordprocessingml/2006/main">
        <w:t xml:space="preserve">L150: the interval estimate of this risk is 2.1% to 3.2%.</w:t>
      </w:r>
      <w:r xmlns:w="http://schemas.openxmlformats.org/wordprocessingml/2006/main">
        <w:br xmlns:w="http://schemas.openxmlformats.org/wordprocessingml/2006/main"/>
      </w:r>
    </w:p>
    <w:p>
      <w:r xmlns:w="http://schemas.openxmlformats.org/wordprocessingml/2006/main">
        <w:t xml:space="preserve">L151: #### d)</w:t>
      </w:r>
      <w:r xmlns:w="http://schemas.openxmlformats.org/wordprocessingml/2006/main">
        <w:br xmlns:w="http://schemas.openxmlformats.org/wordprocessingml/2006/main"/>
      </w:r>
    </w:p>
    <w:p>
      <w:r xmlns:w="http://schemas.openxmlformats.org/wordprocessingml/2006/main">
        <w:t xml:space="preserve">L152: Determine the relative risk (including 95% of the interval estimate) of cardiovascular disease in smokers and non-smokers. Explain the practical significance of the results obtained.</w:t>
      </w:r>
      <w:r xmlns:w="http://schemas.openxmlformats.org/wordprocessingml/2006/main">
        <w:br xmlns:w="http://schemas.openxmlformats.org/wordprocessingml/2006/main"/>
      </w:r>
    </w:p>
    <w:p>
      <w:r xmlns:w="http://schemas.openxmlformats.org/wordprocessingml/2006/main">
        <w:t xml:space="preserve">L153: install.packages ("epiR")</w:t>
      </w:r>
      <w:r xmlns:w="http://schemas.openxmlformats.org/wordprocessingml/2006/main">
        <w:br xmlns:w="http://schemas.openxmlformats.org/wordprocessingml/2006/main"/>
      </w:r>
    </w:p>
    <w:p>
      <w:r xmlns:w="http://schemas.openxmlformats.org/wordprocessingml/2006/main">
        <w:t xml:space="preserve">L154: Smokers have about 1.89 times higher risk of apoplexy than non-smokers. 95%</w:t>
      </w:r>
      <w:r xmlns:w="http://schemas.openxmlformats.org/wordprocessingml/2006/main">
        <w:br xmlns:w="http://schemas.openxmlformats.org/wordprocessingml/2006/main"/>
      </w:r>
    </w:p>
    <w:p>
      <w:r xmlns:w="http://schemas.openxmlformats.org/wordprocessingml/2006/main">
        <w:t xml:space="preserve">L155: the interval estimate of this relative risk is 1.50 to 2.38.</w:t>
      </w:r>
      <w:r xmlns:w="http://schemas.openxmlformats.org/wordprocessingml/2006/main">
        <w:br xmlns:w="http://schemas.openxmlformats.org/wordprocessingml/2006/main"/>
      </w:r>
    </w:p>
    <w:p>
      <w:r xmlns:w="http://schemas.openxmlformats.org/wordprocessingml/2006/main">
        <w:t xml:space="preserve">L156: According to the interval estimate of relative risk, it is clear that at the surface</w:t>
      </w:r>
      <w:r xmlns:w="http://schemas.openxmlformats.org/wordprocessingml/2006/main">
        <w:br xmlns:w="http://schemas.openxmlformats.org/wordprocessingml/2006/main"/>
      </w:r>
    </w:p>
    <w:p>
      <w:r xmlns:w="http://schemas.openxmlformats.org/wordprocessingml/2006/main">
        <w:t xml:space="preserve">L157: significance 0.05 is a statistically significantly higher risk for smokers</w:t>
      </w:r>
      <w:r xmlns:w="http://schemas.openxmlformats.org/wordprocessingml/2006/main">
        <w:br xmlns:w="http://schemas.openxmlformats.org/wordprocessingml/2006/main"/>
      </w:r>
    </w:p>
    <w:p>
      <w:r xmlns:w="http://schemas.openxmlformats.org/wordprocessingml/2006/main">
        <w:t xml:space="preserve">L158: apoplexy than in non-smokers.</w:t>
      </w:r>
      <w:r xmlns:w="http://schemas.openxmlformats.org/wordprocessingml/2006/main">
        <w:br xmlns:w="http://schemas.openxmlformats.org/wordprocessingml/2006/main"/>
      </w:r>
    </w:p>
    <w:p>
      <w:r xmlns:w="http://schemas.openxmlformats.org/wordprocessingml/2006/main">
        <w:t xml:space="preserve">L159: #### e)</w:t>
      </w:r>
      <w:r xmlns:w="http://schemas.openxmlformats.org/wordprocessingml/2006/main">
        <w:br xmlns:w="http://schemas.openxmlformats.org/wordprocessingml/2006/main"/>
      </w:r>
    </w:p>
    <w:p>
      <w:r xmlns:w="http://schemas.openxmlformats.org/wordprocessingml/2006/main">
        <w:t xml:space="preserve">L160: Determine the absolute chances of cardiovascular disease in smokers and non-smokers.</w:t>
      </w:r>
      <w:r xmlns:w="http://schemas.openxmlformats.org/wordprocessingml/2006/main">
        <w:br xmlns:w="http://schemas.openxmlformats.org/wordprocessingml/2006/main"/>
      </w:r>
    </w:p>
    <w:p>
      <w:r xmlns:w="http://schemas.openxmlformats.org/wordprocessingml/2006/main">
        <w:t xml:space="preserve">L161: In a smoker, the chance of apoplexy is about 52: 1,000. at 1,052 smokers</w:t>
      </w:r>
      <w:r xmlns:w="http://schemas.openxmlformats.org/wordprocessingml/2006/main">
        <w:br xmlns:w="http://schemas.openxmlformats.org/wordprocessingml/2006/main"/>
      </w:r>
    </w:p>
    <w:p>
      <w:r xmlns:w="http://schemas.openxmlformats.org/wordprocessingml/2006/main">
        <w:t xml:space="preserve">L162: Approximately 52 occurrences of apoplexy can be expected.</w:t>
      </w:r>
      <w:r xmlns:w="http://schemas.openxmlformats.org/wordprocessingml/2006/main">
        <w:br xmlns:w="http://schemas.openxmlformats.org/wordprocessingml/2006/main"/>
      </w:r>
    </w:p>
    <w:p>
      <w:r xmlns:w="http://schemas.openxmlformats.org/wordprocessingml/2006/main">
        <w:t xml:space="preserve">L163: In non-smokers, the chance of developing apoplexy is about 27: 1,000. for 1,027 non-smokers</w:t>
      </w:r>
      <w:r xmlns:w="http://schemas.openxmlformats.org/wordprocessingml/2006/main">
        <w:br xmlns:w="http://schemas.openxmlformats.org/wordprocessingml/2006/main"/>
      </w:r>
    </w:p>
    <w:p>
      <w:r xmlns:w="http://schemas.openxmlformats.org/wordprocessingml/2006/main">
        <w:t xml:space="preserve">L164: Approximately 27 occurrences of apoplexy can be expected.</w:t>
      </w:r>
      <w:r xmlns:w="http://schemas.openxmlformats.org/wordprocessingml/2006/main">
        <w:br xmlns:w="http://schemas.openxmlformats.org/wordprocessingml/2006/main"/>
      </w:r>
    </w:p>
    <w:p>
      <w:r xmlns:w="http://schemas.openxmlformats.org/wordprocessingml/2006/main">
        <w:t xml:space="preserve">L165: #### f) Determine the relative chances of cardiovascular disease in smokers.</w:t>
      </w:r>
      <w:r xmlns:w="http://schemas.openxmlformats.org/wordprocessingml/2006/main">
        <w:br xmlns:w="http://schemas.openxmlformats.org/wordprocessingml/2006/main"/>
      </w:r>
    </w:p>
    <w:p>
      <w:r xmlns:w="http://schemas.openxmlformats.org/wordprocessingml/2006/main">
        <w:t xml:space="preserve">L166: Smokers have about 1.93 (= 0.0524 / 0.0271) times higher chance of apoplexy</w:t>
      </w:r>
      <w:r xmlns:w="http://schemas.openxmlformats.org/wordprocessingml/2006/main">
        <w:br xmlns:w="http://schemas.openxmlformats.org/wordprocessingml/2006/main"/>
      </w:r>
    </w:p>
    <w:p>
      <w:r xmlns:w="http://schemas.openxmlformats.org/wordprocessingml/2006/main">
        <w:t xml:space="preserve">L167: than for non-smokers. 95% interval estimate of this ratio</w:t>
      </w:r>
      <w:r xmlns:w="http://schemas.openxmlformats.org/wordprocessingml/2006/main">
        <w:br xmlns:w="http://schemas.openxmlformats.org/wordprocessingml/2006/main"/>
      </w:r>
    </w:p>
    <w:p>
      <w:r xmlns:w="http://schemas.openxmlformats.org/wordprocessingml/2006/main">
        <w:t xml:space="preserve">L168: The odds are 1.52 to 2.46.</w:t>
      </w:r>
      <w:r xmlns:w="http://schemas.openxmlformats.org/wordprocessingml/2006/main">
        <w:br xmlns:w="http://schemas.openxmlformats.org/wordprocessingml/2006/main"/>
      </w:r>
    </w:p>
    <w:p>
      <w:r xmlns:w="http://schemas.openxmlformats.org/wordprocessingml/2006/main">
        <w:t xml:space="preserve">L169: According to the interval estimate of the odds ratio, it is clear that on the surface</w:t>
      </w:r>
      <w:r xmlns:w="http://schemas.openxmlformats.org/wordprocessingml/2006/main">
        <w:br xmlns:w="http://schemas.openxmlformats.org/wordprocessingml/2006/main"/>
      </w:r>
    </w:p>
    <w:p>
      <w:r xmlns:w="http://schemas.openxmlformats.org/wordprocessingml/2006/main">
        <w:t xml:space="preserve">L170: Significance 0.05 is for smokers</w:t>
      </w:r>
      <w:r xmlns:w="http://schemas.openxmlformats.org/wordprocessingml/2006/main">
        <w:br xmlns:w="http://schemas.openxmlformats.org/wordprocessingml/2006/main"/>
      </w:r>
    </w:p>
    <w:p>
      <w:r xmlns:w="http://schemas.openxmlformats.org/wordprocessingml/2006/main">
        <w:t xml:space="preserve">L171: statistically significantly higher chance of developing apoplexy than in non-smokers.</w:t>
      </w:r>
      <w:r xmlns:w="http://schemas.openxmlformats.org/wordprocessingml/2006/main">
        <w:br xmlns:w="http://schemas.openxmlformats.org/wordprocessingml/2006/main"/>
      </w:r>
    </w:p>
    <w:p>
      <w:r xmlns:w="http://schemas.openxmlformats.org/wordprocessingml/2006/main">
        <w:t xml:space="preserve">L172: #### g)</w:t>
      </w:r>
      <w:r xmlns:w="http://schemas.openxmlformats.org/wordprocessingml/2006/main">
        <w:br xmlns:w="http://schemas.openxmlformats.org/wordprocessingml/2006/main"/>
      </w:r>
    </w:p>
    <w:p>
      <w:r xmlns:w="http://schemas.openxmlformats.org/wordprocessingml/2006/main">
        <w:t xml:space="preserve">L173: Decide at a significance level of 0.05 on the dependence of the incidence of cardiovascular disease on smoking.</w:t>
      </w:r>
      <w:r xmlns:w="http://schemas.openxmlformats.org/wordprocessingml/2006/main">
        <w:br xmlns:w="http://schemas.openxmlformats.org/wordprocessingml/2006/main"/>
      </w:r>
    </w:p>
    <w:p>
      <w:r xmlns:w="http://schemas.openxmlformats.org/wordprocessingml/2006/main">
        <w:t xml:space="preserve">L174: Attention! The epi.2by2 command does not output the expected frequency for</w:t>
      </w:r>
      <w:r xmlns:w="http://schemas.openxmlformats.org/wordprocessingml/2006/main">
        <w:br xmlns:w="http://schemas.openxmlformats.org/wordprocessingml/2006/main"/>
      </w:r>
    </w:p>
    <w:p>
      <w:r xmlns:w="http://schemas.openxmlformats.org/wordprocessingml/2006/main">
        <w:t xml:space="preserve">L175: Chi-square test of independence.</w:t>
      </w:r>
      <w:r xmlns:w="http://schemas.openxmlformats.org/wordprocessingml/2006/main">
        <w:br xmlns:w="http://schemas.openxmlformats.org/wordprocessingml/2006/main"/>
      </w:r>
    </w:p>
    <w:p>
      <w:r xmlns:w="http://schemas.openxmlformats.org/wordprocessingml/2006/main">
        <w:t xml:space="preserve">L176: It is not possible to verify the test assumptions!</w:t>
      </w:r>
      <w:r xmlns:w="http://schemas.openxmlformats.org/wordprocessingml/2006/main">
        <w:br xmlns:w="http://schemas.openxmlformats.org/wordprocessingml/2006/main"/>
      </w:r>
    </w:p>
    <w:p>
      <w:r xmlns:w="http://schemas.openxmlformats.org/wordprocessingml/2006/main">
        <w:t xml:space="preserve">L177: H0: There is no link between smoking and the occurrence of apoplexy.</w:t>
      </w:r>
      <w:r xmlns:w="http://schemas.openxmlformats.org/wordprocessingml/2006/main">
        <w:br xmlns:w="http://schemas.openxmlformats.org/wordprocessingml/2006/main"/>
      </w:r>
    </w:p>
    <w:p>
      <w:r xmlns:w="http://schemas.openxmlformats.org/wordprocessingml/2006/main">
        <w:t xml:space="preserve">L178: Ha: There is a link between smoking and the occurrence of apoplexy.</w:t>
      </w:r>
      <w:r xmlns:w="http://schemas.openxmlformats.org/wordprocessingml/2006/main">
        <w:br xmlns:w="http://schemas.openxmlformats.org/wordprocessingml/2006/main"/>
      </w:r>
    </w:p>
    <w:p>
      <w:r xmlns:w="http://schemas.openxmlformats.org/wordprocessingml/2006/main">
        <w:t xml:space="preserve">L179: All expected frequencies are greater than 5.</w:t>
      </w:r>
      <w:r xmlns:w="http://schemas.openxmlformats.org/wordprocessingml/2006/main">
        <w:br xmlns:w="http://schemas.openxmlformats.org/wordprocessingml/2006/main"/>
      </w:r>
    </w:p>
    <w:p>
      <w:r xmlns:w="http://schemas.openxmlformats.org/wordprocessingml/2006/main">
        <w:t xml:space="preserve">L180: HO can be rejected at the significance level of 0.05 (p-value &lt;&lt; 0.001,</w:t>
      </w:r>
      <w:r xmlns:w="http://schemas.openxmlformats.org/wordprocessingml/2006/main">
        <w:br xmlns:w="http://schemas.openxmlformats.org/wordprocessingml/2006/main"/>
      </w:r>
    </w:p>
    <w:p>
      <w:r xmlns:w="http://schemas.openxmlformats.org/wordprocessingml/2006/main">
        <w:t xml:space="preserve">L181: Chi-square test of good agreement,</w:t>
      </w:r>
      <w:r xmlns:w="http://schemas.openxmlformats.org/wordprocessingml/2006/main">
        <w:br xmlns:w="http://schemas.openxmlformats.org/wordprocessingml/2006/main"/>
      </w:r>
    </w:p>
    <w:p>
      <w:r xmlns:w="http://schemas.openxmlformats.org/wordprocessingml/2006/main">
        <w:t xml:space="preserve">L182: df = 1). The observed dependence can be assessed as very weak</w:t>
      </w:r>
      <w:r xmlns:w="http://schemas.openxmlformats.org/wordprocessingml/2006/main">
        <w:br xmlns:w="http://schemas.openxmlformats.org/wordprocessingml/2006/main"/>
      </w:r>
    </w:p>
    <w:p>
      <w:r xmlns:w="http://schemas.openxmlformats.org/wordprocessingml/2006/main">
        <w:t xml:space="preserve">L183: (Cramer's V = 0.061).</w:t>
      </w:r>
      <w:r xmlns:w="http://schemas.openxmlformats.org/wordprocessingml/2006/main">
        <w:br xmlns:w="http://schemas.openxmlformats.org/wordprocessingml/2006/main"/>
      </w:r>
    </w:p>
    <w:p>
      <w:r xmlns:w="http://schemas.openxmlformats.org/wordprocessingml/2006/main">
        <w:t xml:space="preserve">%%%%%%%%%% cv1_add</w:t>
      </w:r>
      <w:r xmlns:w="http://schemas.openxmlformats.org/wordprocessingml/2006/main">
        <w:br xmlns:w="http://schemas.openxmlformats.org/wordprocessingml/2006/main"/>
      </w:r>
    </w:p>
    <w:p>
      <w:r xmlns:w="http://schemas.openxmlformats.org/wordprocessingml/2006/main">
        <w:t xml:space="preserve">L0: # Exercise 1 - Combinatorics</w:t>
      </w:r>
      <w:r xmlns:w="http://schemas.openxmlformats.org/wordprocessingml/2006/main">
        <w:br xmlns:w="http://schemas.openxmlformats.org/wordprocessingml/2006/main"/>
      </w:r>
    </w:p>
    <w:p>
      <w:r xmlns:w="http://schemas.openxmlformats.org/wordprocessingml/2006/main">
        <w:t xml:space="preserve">L1: ## Adéla Vrtková, Michal Béreš, Martina Litschmannová</w:t>
      </w:r>
      <w:r xmlns:w="http://schemas.openxmlformats.org/wordprocessingml/2006/main">
        <w:br xmlns:w="http://schemas.openxmlformats.org/wordprocessingml/2006/main"/>
      </w:r>
    </w:p>
    <w:p>
      <w:r xmlns:w="http://schemas.openxmlformats.org/wordprocessingml/2006/main">
        <w:t xml:space="preserve">L2: ## Variations</w:t>
      </w:r>
      <w:r xmlns:w="http://schemas.openxmlformats.org/wordprocessingml/2006/main">
        <w:br xmlns:w="http://schemas.openxmlformats.org/wordprocessingml/2006/main"/>
      </w:r>
    </w:p>
    <w:p>
      <w:r xmlns:w="http://schemas.openxmlformats.org/wordprocessingml/2006/main">
        <w:t xml:space="preserve">L3: V (n, k) - variation without repetition, the first argument will be the total number of entities, the second argument the size of the selection</w:t>
      </w:r>
      <w:r xmlns:w="http://schemas.openxmlformats.org/wordprocessingml/2006/main">
        <w:br xmlns:w="http://schemas.openxmlformats.org/wordprocessingml/2006/main"/>
      </w:r>
    </w:p>
    <w:p>
      <w:r xmlns:w="http://schemas.openxmlformats.org/wordprocessingml/2006/main">
        <w:t xml:space="preserve">L4: the function is created by the fucntion command, it is an object whose name is given by a variable</w:t>
      </w:r>
      <w:r xmlns:w="http://schemas.openxmlformats.org/wordprocessingml/2006/main">
        <w:br xmlns:w="http://schemas.openxmlformats.org/wordprocessingml/2006/main"/>
      </w:r>
    </w:p>
    <w:p>
      <w:r xmlns:w="http://schemas.openxmlformats.org/wordprocessingml/2006/main">
        <w:t xml:space="preserve">L5: to which I will assign this object</w:t>
      </w:r>
      <w:r xmlns:w="http://schemas.openxmlformats.org/wordprocessingml/2006/main">
        <w:br xmlns:w="http://schemas.openxmlformats.org/wordprocessingml/2006/main"/>
      </w:r>
    </w:p>
    <w:p>
      <w:r xmlns:w="http://schemas.openxmlformats.org/wordprocessingml/2006/main">
        <w:t xml:space="preserve">L6: here I enter the number of parameters and their names</w:t>
      </w:r>
      <w:r xmlns:w="http://schemas.openxmlformats.org/wordprocessingml/2006/main">
        <w:br xmlns:w="http://schemas.openxmlformats.org/wordprocessingml/2006/main"/>
      </w:r>
    </w:p>
    <w:p>
      <w:r xmlns:w="http://schemas.openxmlformats.org/wordprocessingml/2006/main">
        <w:t xml:space="preserve">L7: the whole body of the function is enclosed in parentheses {...}</w:t>
      </w:r>
      <w:r xmlns:w="http://schemas.openxmlformats.org/wordprocessingml/2006/main">
        <w:br xmlns:w="http://schemas.openxmlformats.org/wordprocessingml/2006/main"/>
      </w:r>
    </w:p>
    <w:p>
      <w:r xmlns:w="http://schemas.openxmlformats.org/wordprocessingml/2006/main">
        <w:t xml:space="preserve">L8: the factorial in the original Rku exists so we will use it</w:t>
      </w:r>
      <w:r xmlns:w="http://schemas.openxmlformats.org/wordprocessingml/2006/main">
        <w:br xmlns:w="http://schemas.openxmlformats.org/wordprocessingml/2006/main"/>
      </w:r>
    </w:p>
    <w:p>
      <w:r xmlns:w="http://schemas.openxmlformats.org/wordprocessingml/2006/main">
        <w:t xml:space="preserve">L9: what the function returns is given in the return (...) statement</w:t>
      </w:r>
      <w:r xmlns:w="http://schemas.openxmlformats.org/wordprocessingml/2006/main">
        <w:br xmlns:w="http://schemas.openxmlformats.org/wordprocessingml/2006/main"/>
      </w:r>
    </w:p>
    <w:p>
      <w:r xmlns:w="http://schemas.openxmlformats.org/wordprocessingml/2006/main">
        <w:t xml:space="preserve">L10: V * (n, k) - variation with repetition</w:t>
      </w:r>
      <w:r xmlns:w="http://schemas.openxmlformats.org/wordprocessingml/2006/main">
        <w:br xmlns:w="http://schemas.openxmlformats.org/wordprocessingml/2006/main"/>
      </w:r>
    </w:p>
    <w:p>
      <w:r xmlns:w="http://schemas.openxmlformats.org/wordprocessingml/2006/main">
        <w:t xml:space="preserve">L11: ## Permutation</w:t>
      </w:r>
      <w:r xmlns:w="http://schemas.openxmlformats.org/wordprocessingml/2006/main">
        <w:br xmlns:w="http://schemas.openxmlformats.org/wordprocessingml/2006/main"/>
      </w:r>
    </w:p>
    <w:p>
      <w:r xmlns:w="http://schemas.openxmlformats.org/wordprocessingml/2006/main">
        <w:t xml:space="preserve">L12: P (n) = V (n, n) - permutation</w:t>
      </w:r>
      <w:r xmlns:w="http://schemas.openxmlformats.org/wordprocessingml/2006/main">
        <w:br xmlns:w="http://schemas.openxmlformats.org/wordprocessingml/2006/main"/>
      </w:r>
    </w:p>
    <w:p>
      <w:r xmlns:w="http://schemas.openxmlformats.org/wordprocessingml/2006/main">
        <w:t xml:space="preserve">L13: P * (n1, n2, n3, ...., nk) - permutation with repetition, input will be a vector with individual numbers of unique entities</w:t>
      </w:r>
      <w:r xmlns:w="http://schemas.openxmlformats.org/wordprocessingml/2006/main">
        <w:br xmlns:w="http://schemas.openxmlformats.org/wordprocessingml/2006/main"/>
      </w:r>
    </w:p>
    <w:p>
      <w:r xmlns:w="http://schemas.openxmlformats.org/wordprocessingml/2006/main">
        <w:t xml:space="preserve">L14: vec_n is the vector of values eg: vec_n = c (2,2,2,4,3)</w:t>
      </w:r>
      <w:r xmlns:w="http://schemas.openxmlformats.org/wordprocessingml/2006/main">
        <w:br xmlns:w="http://schemas.openxmlformats.org/wordprocessingml/2006/main"/>
      </w:r>
    </w:p>
    <w:p>
      <w:r xmlns:w="http://schemas.openxmlformats.org/wordprocessingml/2006/main">
        <w:t xml:space="preserve">L15: we calculate how many values we have in total</w:t>
      </w:r>
      <w:r xmlns:w="http://schemas.openxmlformats.org/wordprocessingml/2006/main">
        <w:br xmlns:w="http://schemas.openxmlformats.org/wordprocessingml/2006/main"/>
      </w:r>
    </w:p>
    <w:p>
      <w:r xmlns:w="http://schemas.openxmlformats.org/wordprocessingml/2006/main">
        <w:t xml:space="preserve">L16: their factorial = value in the numerator</w:t>
      </w:r>
      <w:r xmlns:w="http://schemas.openxmlformats.org/wordprocessingml/2006/main">
        <w:br xmlns:w="http://schemas.openxmlformats.org/wordprocessingml/2006/main"/>
      </w:r>
    </w:p>
    <w:p>
      <w:r xmlns:w="http://schemas.openxmlformats.org/wordprocessingml/2006/main">
        <w:t xml:space="preserve">L17: a simple loop starts with the for statement, then the iterator name az follows in parentheses</w:t>
      </w:r>
      <w:r xmlns:w="http://schemas.openxmlformats.org/wordprocessingml/2006/main">
        <w:br xmlns:w="http://schemas.openxmlformats.org/wordprocessingml/2006/main"/>
      </w:r>
    </w:p>
    <w:p>
      <w:r xmlns:w="http://schemas.openxmlformats.org/wordprocessingml/2006/main">
        <w:t xml:space="preserve">L18: what list will be taken</w:t>
      </w:r>
      <w:r xmlns:w="http://schemas.openxmlformats.org/wordprocessingml/2006/main">
        <w:br xmlns:w="http://schemas.openxmlformats.org/wordprocessingml/2006/main"/>
      </w:r>
    </w:p>
    <w:p>
      <w:r xmlns:w="http://schemas.openxmlformats.org/wordprocessingml/2006/main">
        <w:t xml:space="preserve">L19: count is an iterator and will gradually take values from the vector vec_n</w:t>
      </w:r>
      <w:r xmlns:w="http://schemas.openxmlformats.org/wordprocessingml/2006/main">
        <w:br xmlns:w="http://schemas.openxmlformats.org/wordprocessingml/2006/main"/>
      </w:r>
    </w:p>
    <w:p>
      <w:r xmlns:w="http://schemas.openxmlformats.org/wordprocessingml/2006/main">
        <w:t xml:space="preserve">L20: we gradually divide by the factorial of each number of unique entities</w:t>
      </w:r>
      <w:r xmlns:w="http://schemas.openxmlformats.org/wordprocessingml/2006/main">
        <w:br xmlns:w="http://schemas.openxmlformats.org/wordprocessingml/2006/main"/>
      </w:r>
    </w:p>
    <w:p>
      <w:r xmlns:w="http://schemas.openxmlformats.org/wordprocessingml/2006/main">
        <w:t xml:space="preserve">L21: ## Combination</w:t>
      </w:r>
      <w:r xmlns:w="http://schemas.openxmlformats.org/wordprocessingml/2006/main">
        <w:br xmlns:w="http://schemas.openxmlformats.org/wordprocessingml/2006/main"/>
      </w:r>
    </w:p>
    <w:p>
      <w:r xmlns:w="http://schemas.openxmlformats.org/wordprocessingml/2006/main">
        <w:t xml:space="preserve">L22: C (n, k) - combination</w:t>
      </w:r>
      <w:r xmlns:w="http://schemas.openxmlformats.org/wordprocessingml/2006/main">
        <w:br xmlns:w="http://schemas.openxmlformats.org/wordprocessingml/2006/main"/>
      </w:r>
    </w:p>
    <w:p>
      <w:r xmlns:w="http://schemas.openxmlformats.org/wordprocessingml/2006/main">
        <w:t xml:space="preserve">L23: the function for combination already exists in Rku and is called choose</w:t>
      </w:r>
      <w:r xmlns:w="http://schemas.openxmlformats.org/wordprocessingml/2006/main">
        <w:br xmlns:w="http://schemas.openxmlformats.org/wordprocessingml/2006/main"/>
      </w:r>
    </w:p>
    <w:p>
      <w:r xmlns:w="http://schemas.openxmlformats.org/wordprocessingml/2006/main">
        <w:t xml:space="preserve">L24: C * (n, k) - combination with repetition</w:t>
      </w:r>
      <w:r xmlns:w="http://schemas.openxmlformats.org/wordprocessingml/2006/main">
        <w:br xmlns:w="http://schemas.openxmlformats.org/wordprocessingml/2006/main"/>
      </w:r>
    </w:p>
    <w:p>
      <w:r xmlns:w="http://schemas.openxmlformats.org/wordprocessingml/2006/main">
        <w:t xml:space="preserve">L25: we use a known formula</w:t>
      </w:r>
      <w:r xmlns:w="http://schemas.openxmlformats.org/wordprocessingml/2006/main">
        <w:br xmlns:w="http://schemas.openxmlformats.org/wordprocessingml/2006/main"/>
      </w:r>
    </w:p>
    <w:p>
      <w:r xmlns:w="http://schemas.openxmlformats.org/wordprocessingml/2006/main">
        <w:t xml:space="preserve">L26: # Exercise tasks</w:t>
      </w:r>
      <w:r xmlns:w="http://schemas.openxmlformats.org/wordprocessingml/2006/main">
        <w:br xmlns:w="http://schemas.openxmlformats.org/wordprocessingml/2006/main"/>
      </w:r>
    </w:p>
    <w:p>
      <w:r xmlns:w="http://schemas.openxmlformats.org/wordprocessingml/2006/main">
        <w:t xml:space="preserve">L27: ## Example 1.</w:t>
      </w:r>
      <w:r xmlns:w="http://schemas.openxmlformats.org/wordprocessingml/2006/main">
        <w:br xmlns:w="http://schemas.openxmlformats.org/wordprocessingml/2006/main"/>
      </w:r>
    </w:p>
    <w:p>
      <w:r xmlns:w="http://schemas.openxmlformats.org/wordprocessingml/2006/main">
        <w:t xml:space="preserve">L28: There are three types of locks available in the store. To open the first lock, it is necessary to press four of the ten buttons marked with numbers 0 to 9. (The order does not matter - the buttons remain pressed.) The second lock will open if we press six of the ten buttons. To open the third lock, it is necessary to set the correct combination on the four discs. Which of these locks best protects against thieves?</w:t>
      </w:r>
      <w:r xmlns:w="http://schemas.openxmlformats.org/wordprocessingml/2006/main">
        <w:br xmlns:w="http://schemas.openxmlformats.org/wordprocessingml/2006/main"/>
      </w:r>
    </w:p>
    <w:p>
      <w:r xmlns:w="http://schemas.openxmlformats.org/wordprocessingml/2006/main">
        <w:t xml:space="preserve">L29: ## Example 2.</w:t>
      </w:r>
      <w:r xmlns:w="http://schemas.openxmlformats.org/wordprocessingml/2006/main">
        <w:br xmlns:w="http://schemas.openxmlformats.org/wordprocessingml/2006/main"/>
      </w:r>
    </w:p>
    <w:p>
      <w:r xmlns:w="http://schemas.openxmlformats.org/wordprocessingml/2006/main">
        <w:t xml:space="preserve">L30: The store offers two types of briefcase locking. The first briefcase is locked with a six-digit cipher. The second case is locked with two locks that open at the same time. The cipher of each of them consists of three digits. Determine for each briefcase the probability of opening by a thief on the first attempt. Which type of lock is safer?</w:t>
      </w:r>
      <w:r xmlns:w="http://schemas.openxmlformats.org/wordprocessingml/2006/main">
        <w:br xmlns:w="http://schemas.openxmlformats.org/wordprocessingml/2006/main"/>
      </w:r>
    </w:p>
    <w:p>
      <w:r xmlns:w="http://schemas.openxmlformats.org/wordprocessingml/2006/main">
        <w:t xml:space="preserve">L31: ## Example 3.</w:t>
      </w:r>
      <w:r xmlns:w="http://schemas.openxmlformats.org/wordprocessingml/2006/main">
        <w:br xmlns:w="http://schemas.openxmlformats.org/wordprocessingml/2006/main"/>
      </w:r>
    </w:p>
    <w:p>
      <w:r xmlns:w="http://schemas.openxmlformats.org/wordprocessingml/2006/main">
        <w:t xml:space="preserve">L32: There are 40 balls in the urn - 2 red and 38 white. We randomly pull 2 balls out of the urn. How likely are they both to be red?</w:t>
      </w:r>
      <w:r xmlns:w="http://schemas.openxmlformats.org/wordprocessingml/2006/main">
        <w:br xmlns:w="http://schemas.openxmlformats.org/wordprocessingml/2006/main"/>
      </w:r>
    </w:p>
    <w:p>
      <w:r xmlns:w="http://schemas.openxmlformats.org/wordprocessingml/2006/main">
        <w:t xml:space="preserve">L33: ## Example 4.</w:t>
      </w:r>
      <w:r xmlns:w="http://schemas.openxmlformats.org/wordprocessingml/2006/main">
        <w:br xmlns:w="http://schemas.openxmlformats.org/wordprocessingml/2006/main"/>
      </w:r>
    </w:p>
    <w:p>
      <w:r xmlns:w="http://schemas.openxmlformats.org/wordprocessingml/2006/main">
        <w:t xml:space="preserve">L34: The student had to prepare answers to 40 questions for the exam. He could not answer the two questions the examiner asked him, so he said, “I'm unlucky! These are the only two questions I can't answer. ”How likely is he to tell the truth?</w:t>
      </w:r>
      <w:r xmlns:w="http://schemas.openxmlformats.org/wordprocessingml/2006/main">
        <w:br xmlns:w="http://schemas.openxmlformats.org/wordprocessingml/2006/main"/>
      </w:r>
    </w:p>
    <w:p>
      <w:r xmlns:w="http://schemas.openxmlformats.org/wordprocessingml/2006/main">
        <w:t xml:space="preserve">L35: ## Example 5.</w:t>
      </w:r>
      <w:r xmlns:w="http://schemas.openxmlformats.org/wordprocessingml/2006/main">
        <w:br xmlns:w="http://schemas.openxmlformats.org/wordprocessingml/2006/main"/>
      </w:r>
    </w:p>
    <w:p>
      <w:r xmlns:w="http://schemas.openxmlformats.org/wordprocessingml/2006/main">
        <w:t xml:space="preserve">L36: A student passes a chemistry test if he underlines the only two aldehydes on the list of 40 chemical compounds. What is the probability that a student who passes the compounds at random will pass the test?</w:t>
      </w:r>
      <w:r xmlns:w="http://schemas.openxmlformats.org/wordprocessingml/2006/main">
        <w:br xmlns:w="http://schemas.openxmlformats.org/wordprocessingml/2006/main"/>
      </w:r>
    </w:p>
    <w:p>
      <w:r xmlns:w="http://schemas.openxmlformats.org/wordprocessingml/2006/main">
        <w:t xml:space="preserve">L37: ## Example 6.</w:t>
      </w:r>
      <w:r xmlns:w="http://schemas.openxmlformats.org/wordprocessingml/2006/main">
        <w:br xmlns:w="http://schemas.openxmlformats.org/wordprocessingml/2006/main"/>
      </w:r>
    </w:p>
    <w:p>
      <w:r xmlns:w="http://schemas.openxmlformats.org/wordprocessingml/2006/main">
        <w:t xml:space="preserve">L38: A group of 40 tourists returned from abroad, including 2 smugglers. At the border, customs officer 2 called for a personal search and it turned out that both were smugglers. The remaining tourists responded: "The customs officer was really lucky!", "Someone gave the smugglers!",. . .. How to deal with these statements? Is there a legitimate suspicion that someone smuggled smugglers?</w:t>
      </w:r>
      <w:r xmlns:w="http://schemas.openxmlformats.org/wordprocessingml/2006/main">
        <w:br xmlns:w="http://schemas.openxmlformats.org/wordprocessingml/2006/main"/>
      </w:r>
    </w:p>
    <w:p>
      <w:r xmlns:w="http://schemas.openxmlformats.org/wordprocessingml/2006/main">
        <w:t xml:space="preserve">L39: ## Example 7.</w:t>
      </w:r>
      <w:r xmlns:w="http://schemas.openxmlformats.org/wordprocessingml/2006/main">
        <w:br xmlns:w="http://schemas.openxmlformats.org/wordprocessingml/2006/main"/>
      </w:r>
    </w:p>
    <w:p>
      <w:r xmlns:w="http://schemas.openxmlformats.org/wordprocessingml/2006/main">
        <w:t xml:space="preserve">L40: From the urn with three balls, two red and one white, two balls will be selected at the same time. The student and the teacher place a bet. If both balls are the same color, the student wins. If the balls have different colors, the teacher wins. Is the game fair? What are the probabilities of a teacher and a student winning?</w:t>
      </w:r>
      <w:r xmlns:w="http://schemas.openxmlformats.org/wordprocessingml/2006/main">
        <w:br xmlns:w="http://schemas.openxmlformats.org/wordprocessingml/2006/main"/>
      </w:r>
    </w:p>
    <w:p>
      <w:r xmlns:w="http://schemas.openxmlformats.org/wordprocessingml/2006/main">
        <w:t xml:space="preserve">L41: the combn function produces combinations of the specified size - the first parameter is a vector of values, the second the size of the selection</w:t>
      </w:r>
      <w:r xmlns:w="http://schemas.openxmlformats.org/wordprocessingml/2006/main">
        <w:br xmlns:w="http://schemas.openxmlformats.org/wordprocessingml/2006/main"/>
      </w:r>
    </w:p>
    <w:p>
      <w:r xmlns:w="http://schemas.openxmlformats.org/wordprocessingml/2006/main">
        <w:t xml:space="preserve">L42: ## Example 8.</w:t>
      </w:r>
      <w:r xmlns:w="http://schemas.openxmlformats.org/wordprocessingml/2006/main">
        <w:br xmlns:w="http://schemas.openxmlformats.org/wordprocessingml/2006/main"/>
      </w:r>
    </w:p>
    <w:p>
      <w:r xmlns:w="http://schemas.openxmlformats.org/wordprocessingml/2006/main">
        <w:t xml:space="preserve">L43: The game described in Example 7 was not fair. What ball (red or white) do we need to add to the urn to make the game fair?</w:t>
      </w:r>
      <w:r xmlns:w="http://schemas.openxmlformats.org/wordprocessingml/2006/main">
        <w:br xmlns:w="http://schemas.openxmlformats.org/wordprocessingml/2006/main"/>
      </w:r>
    </w:p>
    <w:p>
      <w:r xmlns:w="http://schemas.openxmlformats.org/wordprocessingml/2006/main">
        <w:t xml:space="preserve">L44: ## Example 9.</w:t>
      </w:r>
      <w:r xmlns:w="http://schemas.openxmlformats.org/wordprocessingml/2006/main">
        <w:br xmlns:w="http://schemas.openxmlformats.org/wordprocessingml/2006/main"/>
      </w:r>
    </w:p>
    <w:p>
      <w:r xmlns:w="http://schemas.openxmlformats.org/wordprocessingml/2006/main">
        <w:t xml:space="preserve">L45: You want to play Man, don't be angry, but the dice are lost. How and how can a dice be replaced if you have playing cards (a deck of 32 cards) and 4 different colored balls?</w:t>
      </w:r>
      <w:r xmlns:w="http://schemas.openxmlformats.org/wordprocessingml/2006/main">
        <w:br xmlns:w="http://schemas.openxmlformats.org/wordprocessingml/2006/main"/>
      </w:r>
    </w:p>
    <w:p>
      <w:r xmlns:w="http://schemas.openxmlformats.org/wordprocessingml/2006/main">
        <w:t xml:space="preserve">L46: ## Example 10.</w:t>
      </w:r>
      <w:r xmlns:w="http://schemas.openxmlformats.org/wordprocessingml/2006/main">
        <w:br xmlns:w="http://schemas.openxmlformats.org/wordprocessingml/2006/main"/>
      </w:r>
    </w:p>
    <w:p>
      <w:r xmlns:w="http://schemas.openxmlformats.org/wordprocessingml/2006/main">
        <w:t xml:space="preserve">L47: You want to play Man, don't be angry, but the dice are lost. How can I replace a dice if you have 3 different colored balls?</w:t>
      </w:r>
      <w:r xmlns:w="http://schemas.openxmlformats.org/wordprocessingml/2006/main">
        <w:br xmlns:w="http://schemas.openxmlformats.org/wordprocessingml/2006/main"/>
      </w:r>
    </w:p>
    <w:p>
      <w:r xmlns:w="http://schemas.openxmlformats.org/wordprocessingml/2006/main">
        <w:t xml:space="preserve">L48: ## Example 11.</w:t>
      </w:r>
      <w:r xmlns:w="http://schemas.openxmlformats.org/wordprocessingml/2006/main">
        <w:br xmlns:w="http://schemas.openxmlformats.org/wordprocessingml/2006/main"/>
      </w:r>
    </w:p>
    <w:p>
      <w:r xmlns:w="http://schemas.openxmlformats.org/wordprocessingml/2006/main">
        <w:t xml:space="preserve">L49: They have a sales event in the Škoda car dealership in February. In addition to the standard equipment, they offer 3 items from the above-standard equipment free of charge. Extra equipment includes 7 items: - cruise control, seat heating, rear airbags, xenon headlights, roof window, transmission safety lock, special durable metallic paint. How many options does the customer have to choose 3 items from the above-standard equipment?</w:t>
      </w:r>
      <w:r xmlns:w="http://schemas.openxmlformats.org/wordprocessingml/2006/main">
        <w:br xmlns:w="http://schemas.openxmlformats.org/wordprocessingml/2006/main"/>
      </w:r>
    </w:p>
    <w:p>
      <w:r xmlns:w="http://schemas.openxmlformats.org/wordprocessingml/2006/main">
        <w:t xml:space="preserve">L50: ## Example 12.</w:t>
      </w:r>
      <w:r xmlns:w="http://schemas.openxmlformats.org/wordprocessingml/2006/main">
        <w:br xmlns:w="http://schemas.openxmlformats.org/wordprocessingml/2006/main"/>
      </w:r>
    </w:p>
    <w:p>
      <w:r xmlns:w="http://schemas.openxmlformats.org/wordprocessingml/2006/main">
        <w:t xml:space="preserve">L51: During the exam, 12 students sat in the 5th row. The examiner wants to determine for himself how to deploy these students in a row. - How many ways to deploy students? - Student Brahý asks to be able to sit on the edge and leave earlier to catch the train. How many options are there for deploying students if the examiner wants to meet Brahý's request? - How many possibilities are there for deploying students if Pažout and Horáček are not allowed to sit next to each other?</w:t>
      </w:r>
      <w:r xmlns:w="http://schemas.openxmlformats.org/wordprocessingml/2006/main">
        <w:br xmlns:w="http://schemas.openxmlformats.org/wordprocessingml/2006/main"/>
      </w:r>
    </w:p>
    <w:p>
      <w:r xmlns:w="http://schemas.openxmlformats.org/wordprocessingml/2006/main">
        <w:t xml:space="preserve">L52: a</w:t>
      </w:r>
      <w:r xmlns:w="http://schemas.openxmlformats.org/wordprocessingml/2006/main">
        <w:br xmlns:w="http://schemas.openxmlformats.org/wordprocessingml/2006/main"/>
      </w:r>
    </w:p>
    <w:p>
      <w:r xmlns:w="http://schemas.openxmlformats.org/wordprocessingml/2006/main">
        <w:t xml:space="preserve">L53: b</w:t>
      </w:r>
      <w:r xmlns:w="http://schemas.openxmlformats.org/wordprocessingml/2006/main">
        <w:br xmlns:w="http://schemas.openxmlformats.org/wordprocessingml/2006/main"/>
      </w:r>
    </w:p>
    <w:p>
      <w:r xmlns:w="http://schemas.openxmlformats.org/wordprocessingml/2006/main">
        <w:t xml:space="preserve">L54: c</w:t>
      </w:r>
      <w:r xmlns:w="http://schemas.openxmlformats.org/wordprocessingml/2006/main">
        <w:br xmlns:w="http://schemas.openxmlformats.org/wordprocessingml/2006/main"/>
      </w:r>
    </w:p>
    <w:p>
      <w:r xmlns:w="http://schemas.openxmlformats.org/wordprocessingml/2006/main">
        <w:t xml:space="preserve">L55: ## Example 13.</w:t>
      </w:r>
      <w:r xmlns:w="http://schemas.openxmlformats.org/wordprocessingml/2006/main">
        <w:br xmlns:w="http://schemas.openxmlformats.org/wordprocessingml/2006/main"/>
      </w:r>
    </w:p>
    <w:p>
      <w:r xmlns:w="http://schemas.openxmlformats.org/wordprocessingml/2006/main">
        <w:t xml:space="preserve">L56: How many anagrams can be created from the word STATISTICS?</w:t>
      </w:r>
      <w:r xmlns:w="http://schemas.openxmlformats.org/wordprocessingml/2006/main">
        <w:br xmlns:w="http://schemas.openxmlformats.org/wordprocessingml/2006/main"/>
      </w:r>
    </w:p>
    <w:p>
      <w:r xmlns:w="http://schemas.openxmlformats.org/wordprocessingml/2006/main">
        <w:t xml:space="preserve">L57: ## Example 14.</w:t>
      </w:r>
      <w:r xmlns:w="http://schemas.openxmlformats.org/wordprocessingml/2006/main">
        <w:br xmlns:w="http://schemas.openxmlformats.org/wordprocessingml/2006/main"/>
      </w:r>
    </w:p>
    <w:p>
      <w:r xmlns:w="http://schemas.openxmlformats.org/wordprocessingml/2006/main">
        <w:t xml:space="preserve">L58: They got new goods in Tesco - 6 kinds of boys' trick. They have at least 7 pieces of each species. The mother wants to buy her 4 T-shirts. How many options are there to choose from - should they all be different? - if he admits that they can all be the same?</w:t>
      </w:r>
      <w:r xmlns:w="http://schemas.openxmlformats.org/wordprocessingml/2006/main">
        <w:br xmlns:w="http://schemas.openxmlformats.org/wordprocessingml/2006/main"/>
      </w:r>
    </w:p>
    <w:p>
      <w:r xmlns:w="http://schemas.openxmlformats.org/wordprocessingml/2006/main">
        <w:t xml:space="preserve">L59: a</w:t>
      </w:r>
      <w:r xmlns:w="http://schemas.openxmlformats.org/wordprocessingml/2006/main">
        <w:br xmlns:w="http://schemas.openxmlformats.org/wordprocessingml/2006/main"/>
      </w:r>
    </w:p>
    <w:p>
      <w:r xmlns:w="http://schemas.openxmlformats.org/wordprocessingml/2006/main">
        <w:t xml:space="preserve">L60: b</w:t>
      </w:r>
      <w:r xmlns:w="http://schemas.openxmlformats.org/wordprocessingml/2006/main">
        <w:br xmlns:w="http://schemas.openxmlformats.org/wordprocessingml/2006/main"/>
      </w:r>
    </w:p>
    <w:p>
      <w:r xmlns:w="http://schemas.openxmlformats.org/wordprocessingml/2006/main">
        <w:t xml:space="preserve">L61: ## Example 15.</w:t>
      </w:r>
      <w:r xmlns:w="http://schemas.openxmlformats.org/wordprocessingml/2006/main">
        <w:br xmlns:w="http://schemas.openxmlformats.org/wordprocessingml/2006/main"/>
      </w:r>
    </w:p>
    <w:p>
      <w:r xmlns:w="http://schemas.openxmlformats.org/wordprocessingml/2006/main">
        <w:t xml:space="preserve">L62: How many passwords of length 5 can we create from alphabetic characters - if case insensitive? - if case sensitive?</w:t>
      </w:r>
      <w:r xmlns:w="http://schemas.openxmlformats.org/wordprocessingml/2006/main">
        <w:br xmlns:w="http://schemas.openxmlformats.org/wordprocessingml/2006/main"/>
      </w:r>
    </w:p>
    <w:p>
      <w:r xmlns:w="http://schemas.openxmlformats.org/wordprocessingml/2006/main">
        <w:t xml:space="preserve">L63: a</w:t>
      </w:r>
      <w:r xmlns:w="http://schemas.openxmlformats.org/wordprocessingml/2006/main">
        <w:br xmlns:w="http://schemas.openxmlformats.org/wordprocessingml/2006/main"/>
      </w:r>
    </w:p>
    <w:p>
      <w:r xmlns:w="http://schemas.openxmlformats.org/wordprocessingml/2006/main">
        <w:t xml:space="preserve">L64: b</w:t>
      </w:r>
      <w:r xmlns:w="http://schemas.openxmlformats.org/wordprocessingml/2006/main">
        <w:br xmlns:w="http://schemas.openxmlformats.org/wordprocessingml/2006/main"/>
      </w:r>
    </w:p>
    <w:p>
      <w:r xmlns:w="http://schemas.openxmlformats.org/wordprocessingml/2006/main">
        <w:t xml:space="preserve">%%%%%%%%%% cv11</w:t>
      </w:r>
      <w:r xmlns:w="http://schemas.openxmlformats.org/wordprocessingml/2006/main">
        <w:br xmlns:w="http://schemas.openxmlformats.org/wordprocessingml/2006/main"/>
      </w:r>
    </w:p>
    <w:p>
      <w:r xmlns:w="http://schemas.openxmlformats.org/wordprocessingml/2006/main">
        <w:t xml:space="preserve">L0: # Exercise 11. Two-sample tests / Interval estimates ## Michal Béreš, Martina Litschmannová</w:t>
      </w:r>
      <w:r xmlns:w="http://schemas.openxmlformats.org/wordprocessingml/2006/main">
        <w:br xmlns:w="http://schemas.openxmlformats.org/wordprocessingml/2006/main"/>
      </w:r>
    </w:p>
    <w:p>
      <w:r xmlns:w="http://schemas.openxmlformats.org/wordprocessingml/2006/main">
        <w:t xml:space="preserve">L1: # Overview of IO tests / constructions</w:t>
      </w:r>
      <w:r xmlns:w="http://schemas.openxmlformats.org/wordprocessingml/2006/main">
        <w:br xmlns:w="http://schemas.openxmlformats.org/wordprocessingml/2006/main"/>
      </w:r>
    </w:p>
    <w:p>
      <w:r xmlns:w="http://schemas.openxmlformats.org/wordprocessingml/2006/main">
        <w:t xml:space="preserve">L2: two-sample data</w:t>
      </w:r>
      <w:r xmlns:w="http://schemas.openxmlformats.org/wordprocessingml/2006/main">
        <w:br xmlns:w="http://schemas.openxmlformats.org/wordprocessingml/2006/main"/>
      </w:r>
    </w:p>
    <w:p>
      <w:r xmlns:w="http://schemas.openxmlformats.org/wordprocessingml/2006/main">
        <w:t xml:space="preserve">L3: - Paired data indicates data that are taken to two measurements of the same entities -&gt; data columns are dependent. - If they are independent, it is a two-sample test. - For paired data, we calculate the difference between the columns (or another function according to the assignment) and use one-sample tests for this difference.</w:t>
      </w:r>
      <w:r xmlns:w="http://schemas.openxmlformats.org/wordprocessingml/2006/main">
        <w:br xmlns:w="http://schemas.openxmlformats.org/wordprocessingml/2006/main"/>
      </w:r>
    </w:p>
    <w:p>
      <w:r xmlns:w="http://schemas.openxmlformats.org/wordprocessingml/2006/main">
        <w:t xml:space="preserve">L4: ### Examples of paired data:</w:t>
      </w:r>
      <w:r xmlns:w="http://schemas.openxmlformats.org/wordprocessingml/2006/main">
        <w:br xmlns:w="http://schemas.openxmlformats.org/wordprocessingml/2006/main"/>
      </w:r>
    </w:p>
    <w:p>
      <w:r xmlns:w="http://schemas.openxmlformats.org/wordprocessingml/2006/main">
        <w:t xml:space="preserve">L5: - measuring bulbs at two different temperatures (if each piece is measured twice - at temperature 1 and temperature 2) - be careful here, it can happen that the tests are eg destructive and it is not possible to measure twice the same entity (product). Then we would consider two independent selections, each for one type of measurement -&gt; independent data columns -&gt; two-sample tests - measuring values in the patient's blood before and after drug administration - again pay attention to drug testing in two groups (placebo / real drug) -&gt; two independent groups -&gt; two-sample tests</w:t>
      </w:r>
      <w:r xmlns:w="http://schemas.openxmlformats.org/wordprocessingml/2006/main">
        <w:br xmlns:w="http://schemas.openxmlformats.org/wordprocessingml/2006/main"/>
      </w:r>
    </w:p>
    <w:p>
      <w:r xmlns:w="http://schemas.openxmlformats.org/wordprocessingml/2006/main">
        <w:t xml:space="preserve">L6: ## In general for two-sample tests / IO</w:t>
      </w:r>
      <w:r xmlns:w="http://schemas.openxmlformats.org/wordprocessingml/2006/main">
        <w:br xmlns:w="http://schemas.openxmlformats.org/wordprocessingml/2006/main"/>
      </w:r>
    </w:p>
    <w:p>
      <w:r xmlns:w="http://schemas.openxmlformats.org/wordprocessingml/2006/main">
        <w:t xml:space="preserve">L7: - the test is always tied to the relevant IO -&gt; same conditions for use - if the test has conditions of use (eg: data normality, data symmetry) then this condition must meet ** both files **, if at least one does not meet, we consider presumption as violated - one of the very important assumptions is the independence of the data - eg: measurement of the products of manufacturer A and the products of manufacturer B - here it is reasonable to assume that the products of manufacturer A are separate entities from the products of manufacturer B</w:t>
      </w:r>
      <w:r xmlns:w="http://schemas.openxmlformats.org/wordprocessingml/2006/main">
        <w:br xmlns:w="http://schemas.openxmlformats.org/wordprocessingml/2006/main"/>
      </w:r>
    </w:p>
    <w:p>
      <w:r xmlns:w="http://schemas.openxmlformats.org/wordprocessingml/2006/main">
        <w:t xml:space="preserve">L8: ## Two-sample tests / IO - difference of position measures</w:t>
      </w:r>
      <w:r xmlns:w="http://schemas.openxmlformats.org/wordprocessingml/2006/main">
        <w:br xmlns:w="http://schemas.openxmlformats.org/wordprocessingml/2006/main"/>
      </w:r>
    </w:p>
    <w:p>
      <w:r xmlns:w="http://schemas.openxmlformats.org/wordprocessingml/2006/main">
        <w:t xml:space="preserve">L9: we make test data - so it can be used everywhere</w:t>
      </w:r>
      <w:r xmlns:w="http://schemas.openxmlformats.org/wordprocessingml/2006/main">
        <w:br xmlns:w="http://schemas.openxmlformats.org/wordprocessingml/2006/main"/>
      </w:r>
    </w:p>
    <w:p>
      <w:r xmlns:w="http://schemas.openxmlformats.org/wordprocessingml/2006/main">
        <w:t xml:space="preserve">L10: ### Two-sample Student's t-test</w:t>
      </w:r>
      <w:r xmlns:w="http://schemas.openxmlformats.org/wordprocessingml/2006/main">
        <w:br xmlns:w="http://schemas.openxmlformats.org/wordprocessingml/2006/main"/>
      </w:r>
    </w:p>
    <w:p>
      <w:r xmlns:w="http://schemas.openxmlformats.org/wordprocessingml/2006/main">
        <w:t xml:space="preserve">L11: - Tests / estimates the difference of mean values: $ H_0: \ mu_ {1} - \ mu_ {2} = a $ - requirements: - Data normality - Homoskedasticity (scatter matching) - selection independence - the function must have the parameter var.equal = TRUE</w:t>
      </w:r>
      <w:r xmlns:w="http://schemas.openxmlformats.org/wordprocessingml/2006/main">
        <w:br xmlns:w="http://schemas.openxmlformats.org/wordprocessingml/2006/main"/>
      </w:r>
    </w:p>
    <w:p>
      <w:r xmlns:w="http://schemas.openxmlformats.org/wordprocessingml/2006/main">
        <w:t xml:space="preserve">L12: H0: mu1 - mu2 = 2</w:t>
      </w:r>
      <w:r xmlns:w="http://schemas.openxmlformats.org/wordprocessingml/2006/main">
        <w:br xmlns:w="http://schemas.openxmlformats.org/wordprocessingml/2006/main"/>
      </w:r>
    </w:p>
    <w:p>
      <w:r xmlns:w="http://schemas.openxmlformats.org/wordprocessingml/2006/main">
        <w:t xml:space="preserve">L13: HA: mu1 - mu2! = 2</w:t>
      </w:r>
      <w:r xmlns:w="http://schemas.openxmlformats.org/wordprocessingml/2006/main">
        <w:br xmlns:w="http://schemas.openxmlformats.org/wordprocessingml/2006/main"/>
      </w:r>
    </w:p>
    <w:p>
      <w:r xmlns:w="http://schemas.openxmlformats.org/wordprocessingml/2006/main">
        <w:t xml:space="preserve">L14: H0: mu1 - mu2 = 2</w:t>
      </w:r>
      <w:r xmlns:w="http://schemas.openxmlformats.org/wordprocessingml/2006/main">
        <w:br xmlns:w="http://schemas.openxmlformats.org/wordprocessingml/2006/main"/>
      </w:r>
    </w:p>
    <w:p>
      <w:r xmlns:w="http://schemas.openxmlformats.org/wordprocessingml/2006/main">
        <w:t xml:space="preserve">L15: HA: mu1 - mu2&gt; 2</w:t>
      </w:r>
      <w:r xmlns:w="http://schemas.openxmlformats.org/wordprocessingml/2006/main">
        <w:br xmlns:w="http://schemas.openxmlformats.org/wordprocessingml/2006/main"/>
      </w:r>
    </w:p>
    <w:p>
      <w:r xmlns:w="http://schemas.openxmlformats.org/wordprocessingml/2006/main">
        <w:t xml:space="preserve">L16: H0: mu1 - mu2 = 2</w:t>
      </w:r>
      <w:r xmlns:w="http://schemas.openxmlformats.org/wordprocessingml/2006/main">
        <w:br xmlns:w="http://schemas.openxmlformats.org/wordprocessingml/2006/main"/>
      </w:r>
    </w:p>
    <w:p>
      <w:r xmlns:w="http://schemas.openxmlformats.org/wordprocessingml/2006/main">
        <w:t xml:space="preserve">L17: HA: mu1 - mu2 &lt;2</w:t>
      </w:r>
      <w:r xmlns:w="http://schemas.openxmlformats.org/wordprocessingml/2006/main">
        <w:br xmlns:w="http://schemas.openxmlformats.org/wordprocessingml/2006/main"/>
      </w:r>
    </w:p>
    <w:p>
      <w:r xmlns:w="http://schemas.openxmlformats.org/wordprocessingml/2006/main">
        <w:t xml:space="preserve">L18: ### Aspin-Welsh test</w:t>
      </w:r>
      <w:r xmlns:w="http://schemas.openxmlformats.org/wordprocessingml/2006/main">
        <w:br xmlns:w="http://schemas.openxmlformats.org/wordprocessingml/2006/main"/>
      </w:r>
    </w:p>
    <w:p>
      <w:r xmlns:w="http://schemas.openxmlformats.org/wordprocessingml/2006/main">
        <w:t xml:space="preserve">L19: - Tests / estimates the difference of mean values: $ H_0: \ mu_ {1} - \ mu_ {2} = a $ - requirements: - Data normality - selection independence - function must have parameter var.equal = FALSE</w:t>
      </w:r>
      <w:r xmlns:w="http://schemas.openxmlformats.org/wordprocessingml/2006/main">
        <w:br xmlns:w="http://schemas.openxmlformats.org/wordprocessingml/2006/main"/>
      </w:r>
    </w:p>
    <w:p>
      <w:r xmlns:w="http://schemas.openxmlformats.org/wordprocessingml/2006/main">
        <w:t xml:space="preserve">L20: H0: mu1 - mu2 = 2</w:t>
      </w:r>
      <w:r xmlns:w="http://schemas.openxmlformats.org/wordprocessingml/2006/main">
        <w:br xmlns:w="http://schemas.openxmlformats.org/wordprocessingml/2006/main"/>
      </w:r>
    </w:p>
    <w:p>
      <w:r xmlns:w="http://schemas.openxmlformats.org/wordprocessingml/2006/main">
        <w:t xml:space="preserve">L21: HA: mu1 - mu2! = 2</w:t>
      </w:r>
      <w:r xmlns:w="http://schemas.openxmlformats.org/wordprocessingml/2006/main">
        <w:br xmlns:w="http://schemas.openxmlformats.org/wordprocessingml/2006/main"/>
      </w:r>
    </w:p>
    <w:p>
      <w:r xmlns:w="http://schemas.openxmlformats.org/wordprocessingml/2006/main">
        <w:t xml:space="preserve">L22: H0: mu1 - mu2 = 2</w:t>
      </w:r>
      <w:r xmlns:w="http://schemas.openxmlformats.org/wordprocessingml/2006/main">
        <w:br xmlns:w="http://schemas.openxmlformats.org/wordprocessingml/2006/main"/>
      </w:r>
    </w:p>
    <w:p>
      <w:r xmlns:w="http://schemas.openxmlformats.org/wordprocessingml/2006/main">
        <w:t xml:space="preserve">L23: HA: mu1 - mu2&gt; 2</w:t>
      </w:r>
      <w:r xmlns:w="http://schemas.openxmlformats.org/wordprocessingml/2006/main">
        <w:br xmlns:w="http://schemas.openxmlformats.org/wordprocessingml/2006/main"/>
      </w:r>
    </w:p>
    <w:p>
      <w:r xmlns:w="http://schemas.openxmlformats.org/wordprocessingml/2006/main">
        <w:t xml:space="preserve">L24: H0: mu1 - mu2 = 2</w:t>
      </w:r>
      <w:r xmlns:w="http://schemas.openxmlformats.org/wordprocessingml/2006/main">
        <w:br xmlns:w="http://schemas.openxmlformats.org/wordprocessingml/2006/main"/>
      </w:r>
    </w:p>
    <w:p>
      <w:r xmlns:w="http://schemas.openxmlformats.org/wordprocessingml/2006/main">
        <w:t xml:space="preserve">L25: HA: mu1 - mu2 &lt;2</w:t>
      </w:r>
      <w:r xmlns:w="http://schemas.openxmlformats.org/wordprocessingml/2006/main">
        <w:br xmlns:w="http://schemas.openxmlformats.org/wordprocessingml/2006/main"/>
      </w:r>
    </w:p>
    <w:p>
      <w:r xmlns:w="http://schemas.openxmlformats.org/wordprocessingml/2006/main">
        <w:t xml:space="preserve">L26: ### Mann-Whitney test</w:t>
      </w:r>
      <w:r xmlns:w="http://schemas.openxmlformats.org/wordprocessingml/2006/main">
        <w:br xmlns:w="http://schemas.openxmlformats.org/wordprocessingml/2006/main"/>
      </w:r>
    </w:p>
    <w:p>
      <w:r xmlns:w="http://schemas.openxmlformats.org/wordprocessingml/2006/main">
        <w:t xml:space="preserve">L27: - Tests / estimates median difference: $ H_0: X_ {0.5,1} - X_ {0.5,2} = and $ - requirements: - independence of selections - (same type of distribution) - requires conf.int = TRUE, for calculation IO</w:t>
      </w:r>
      <w:r xmlns:w="http://schemas.openxmlformats.org/wordprocessingml/2006/main">
        <w:br xmlns:w="http://schemas.openxmlformats.org/wordprocessingml/2006/main"/>
      </w:r>
    </w:p>
    <w:p>
      <w:r xmlns:w="http://schemas.openxmlformats.org/wordprocessingml/2006/main">
        <w:t xml:space="preserve">L28: H0: X0.5,1 - X0.5,2 = 2</w:t>
      </w:r>
      <w:r xmlns:w="http://schemas.openxmlformats.org/wordprocessingml/2006/main">
        <w:br xmlns:w="http://schemas.openxmlformats.org/wordprocessingml/2006/main"/>
      </w:r>
    </w:p>
    <w:p>
      <w:r xmlns:w="http://schemas.openxmlformats.org/wordprocessingml/2006/main">
        <w:t xml:space="preserve">L29: HA: X0.5,1 - X0.5,2! = 2</w:t>
      </w:r>
      <w:r xmlns:w="http://schemas.openxmlformats.org/wordprocessingml/2006/main">
        <w:br xmlns:w="http://schemas.openxmlformats.org/wordprocessingml/2006/main"/>
      </w:r>
    </w:p>
    <w:p>
      <w:r xmlns:w="http://schemas.openxmlformats.org/wordprocessingml/2006/main">
        <w:t xml:space="preserve">L30: H0: X0.5,1 - X0.5,2 = 2</w:t>
      </w:r>
      <w:r xmlns:w="http://schemas.openxmlformats.org/wordprocessingml/2006/main">
        <w:br xmlns:w="http://schemas.openxmlformats.org/wordprocessingml/2006/main"/>
      </w:r>
    </w:p>
    <w:p>
      <w:r xmlns:w="http://schemas.openxmlformats.org/wordprocessingml/2006/main">
        <w:t xml:space="preserve">L31: HA: X0.5,1 - X0.5,2&gt; 2</w:t>
      </w:r>
      <w:r xmlns:w="http://schemas.openxmlformats.org/wordprocessingml/2006/main">
        <w:br xmlns:w="http://schemas.openxmlformats.org/wordprocessingml/2006/main"/>
      </w:r>
    </w:p>
    <w:p>
      <w:r xmlns:w="http://schemas.openxmlformats.org/wordprocessingml/2006/main">
        <w:t xml:space="preserve">L32: H0: X0.5,1 - X0.5,2 = 2</w:t>
      </w:r>
      <w:r xmlns:w="http://schemas.openxmlformats.org/wordprocessingml/2006/main">
        <w:br xmlns:w="http://schemas.openxmlformats.org/wordprocessingml/2006/main"/>
      </w:r>
    </w:p>
    <w:p>
      <w:r xmlns:w="http://schemas.openxmlformats.org/wordprocessingml/2006/main">
        <w:t xml:space="preserve">L33: HA: X0.5,1 - X0.5,2 &lt;2</w:t>
      </w:r>
      <w:r xmlns:w="http://schemas.openxmlformats.org/wordprocessingml/2006/main">
        <w:br xmlns:w="http://schemas.openxmlformats.org/wordprocessingml/2006/main"/>
      </w:r>
    </w:p>
    <w:p>
      <w:r xmlns:w="http://schemas.openxmlformats.org/wordprocessingml/2006/main">
        <w:t xml:space="preserve">L34: ## Two-sample tests / IO - variance ratio</w:t>
      </w:r>
      <w:r xmlns:w="http://schemas.openxmlformats.org/wordprocessingml/2006/main">
        <w:br xmlns:w="http://schemas.openxmlformats.org/wordprocessingml/2006/main"/>
      </w:r>
    </w:p>
    <w:p>
      <w:r xmlns:w="http://schemas.openxmlformats.org/wordprocessingml/2006/main">
        <w:t xml:space="preserve">L35: ### F-test</w:t>
      </w:r>
      <w:r xmlns:w="http://schemas.openxmlformats.org/wordprocessingml/2006/main">
        <w:br xmlns:w="http://schemas.openxmlformats.org/wordprocessingml/2006/main"/>
      </w:r>
    </w:p>
    <w:p>
      <w:r xmlns:w="http://schemas.openxmlformats.org/wordprocessingml/2006/main">
        <w:t xml:space="preserve">L36: - Tests / estimates the variance ratio: $ H_0: \ sigma ^ 2_ {1} / \ sigma ^ 2_ {2} = a $ - requirements: - normality of data - independence of selections</w:t>
      </w:r>
      <w:r xmlns:w="http://schemas.openxmlformats.org/wordprocessingml/2006/main">
        <w:br xmlns:w="http://schemas.openxmlformats.org/wordprocessingml/2006/main"/>
      </w:r>
    </w:p>
    <w:p>
      <w:r xmlns:w="http://schemas.openxmlformats.org/wordprocessingml/2006/main">
        <w:t xml:space="preserve">L37: H0: sigma1 ^ 2 / sigma2 ^ 2 = 1</w:t>
      </w:r>
      <w:r xmlns:w="http://schemas.openxmlformats.org/wordprocessingml/2006/main">
        <w:br xmlns:w="http://schemas.openxmlformats.org/wordprocessingml/2006/main"/>
      </w:r>
    </w:p>
    <w:p>
      <w:r xmlns:w="http://schemas.openxmlformats.org/wordprocessingml/2006/main">
        <w:t xml:space="preserve">L38: H0: sigma1 ^ 2 / sigma2 ^ 2! = 1</w:t>
      </w:r>
      <w:r xmlns:w="http://schemas.openxmlformats.org/wordprocessingml/2006/main">
        <w:br xmlns:w="http://schemas.openxmlformats.org/wordprocessingml/2006/main"/>
      </w:r>
    </w:p>
    <w:p>
      <w:r xmlns:w="http://schemas.openxmlformats.org/wordprocessingml/2006/main">
        <w:t xml:space="preserve">L39: H0: sigma1 ^ 2 / sigma2 ^ 2 = 1</w:t>
      </w:r>
      <w:r xmlns:w="http://schemas.openxmlformats.org/wordprocessingml/2006/main">
        <w:br xmlns:w="http://schemas.openxmlformats.org/wordprocessingml/2006/main"/>
      </w:r>
    </w:p>
    <w:p>
      <w:r xmlns:w="http://schemas.openxmlformats.org/wordprocessingml/2006/main">
        <w:t xml:space="preserve">L40: H0: sigma1 ^ 2 / sigma2 ^ 2&gt; 1</w:t>
      </w:r>
      <w:r xmlns:w="http://schemas.openxmlformats.org/wordprocessingml/2006/main">
        <w:br xmlns:w="http://schemas.openxmlformats.org/wordprocessingml/2006/main"/>
      </w:r>
    </w:p>
    <w:p>
      <w:r xmlns:w="http://schemas.openxmlformats.org/wordprocessingml/2006/main">
        <w:t xml:space="preserve">L41: H0: sigma1 ^ 2 / sigma2 ^ 2 = 1</w:t>
      </w:r>
      <w:r xmlns:w="http://schemas.openxmlformats.org/wordprocessingml/2006/main">
        <w:br xmlns:w="http://schemas.openxmlformats.org/wordprocessingml/2006/main"/>
      </w:r>
    </w:p>
    <w:p>
      <w:r xmlns:w="http://schemas.openxmlformats.org/wordprocessingml/2006/main">
        <w:t xml:space="preserve">L42: H0: sigma1 ^ 2 / sigma2 ^ 2 &lt;1</w:t>
      </w:r>
      <w:r xmlns:w="http://schemas.openxmlformats.org/wordprocessingml/2006/main">
        <w:br xmlns:w="http://schemas.openxmlformats.org/wordprocessingml/2006/main"/>
      </w:r>
    </w:p>
    <w:p>
      <w:r xmlns:w="http://schemas.openxmlformats.org/wordprocessingml/2006/main">
        <w:t xml:space="preserve">L43: ### Levene's test</w:t>
      </w:r>
      <w:r xmlns:w="http://schemas.openxmlformats.org/wordprocessingml/2006/main">
        <w:br xmlns:w="http://schemas.openxmlformats.org/wordprocessingml/2006/main"/>
      </w:r>
    </w:p>
    <w:p>
      <w:r xmlns:w="http://schemas.openxmlformats.org/wordprocessingml/2006/main">
        <w:t xml:space="preserve">L44: - Tests equality of variances: $ H_0: \ sigma ^ 2_ {1} = \ sigma ^ 2_ {2} $! - requirements: - independence of selections - requires data in standard data format - leveneTest function in the car package</w:t>
      </w:r>
      <w:r xmlns:w="http://schemas.openxmlformats.org/wordprocessingml/2006/main">
        <w:br xmlns:w="http://schemas.openxmlformats.org/wordprocessingml/2006/main"/>
      </w:r>
    </w:p>
    <w:p>
      <w:r xmlns:w="http://schemas.openxmlformats.org/wordprocessingml/2006/main">
        <w:t xml:space="preserve">L45: we produce data in a standard data format</w:t>
      </w:r>
      <w:r xmlns:w="http://schemas.openxmlformats.org/wordprocessingml/2006/main">
        <w:br xmlns:w="http://schemas.openxmlformats.org/wordprocessingml/2006/main"/>
      </w:r>
    </w:p>
    <w:p>
      <w:r xmlns:w="http://schemas.openxmlformats.org/wordprocessingml/2006/main">
        <w:t xml:space="preserve">L46: install.packages ("car")</w:t>
      </w:r>
      <w:r xmlns:w="http://schemas.openxmlformats.org/wordprocessingml/2006/main">
        <w:br xmlns:w="http://schemas.openxmlformats.org/wordprocessingml/2006/main"/>
      </w:r>
    </w:p>
    <w:p>
      <w:r xmlns:w="http://schemas.openxmlformats.org/wordprocessingml/2006/main">
        <w:t xml:space="preserve">L47: H0: sigma1 ^ 2 = sigma2 ^ 2</w:t>
      </w:r>
      <w:r xmlns:w="http://schemas.openxmlformats.org/wordprocessingml/2006/main">
        <w:br xmlns:w="http://schemas.openxmlformats.org/wordprocessingml/2006/main"/>
      </w:r>
    </w:p>
    <w:p>
      <w:r xmlns:w="http://schemas.openxmlformats.org/wordprocessingml/2006/main">
        <w:t xml:space="preserve">L48: HA: sigma1 ^ 2! = Sigma2 ^ 2</w:t>
      </w:r>
      <w:r xmlns:w="http://schemas.openxmlformats.org/wordprocessingml/2006/main">
        <w:br xmlns:w="http://schemas.openxmlformats.org/wordprocessingml/2006/main"/>
      </w:r>
    </w:p>
    <w:p>
      <w:r xmlns:w="http://schemas.openxmlformats.org/wordprocessingml/2006/main">
        <w:t xml:space="preserve">L49: ## Two-sample tests / IO - probability difference</w:t>
      </w:r>
      <w:r xmlns:w="http://schemas.openxmlformats.org/wordprocessingml/2006/main">
        <w:br xmlns:w="http://schemas.openxmlformats.org/wordprocessingml/2006/main"/>
      </w:r>
    </w:p>
    <w:p>
      <w:r xmlns:w="http://schemas.openxmlformats.org/wordprocessingml/2006/main">
        <w:t xml:space="preserve">L50: ### Homogeneity test of two binomial distributions</w:t>
      </w:r>
      <w:r xmlns:w="http://schemas.openxmlformats.org/wordprocessingml/2006/main">
        <w:br xmlns:w="http://schemas.openxmlformats.org/wordprocessingml/2006/main"/>
      </w:r>
    </w:p>
    <w:p>
      <w:r xmlns:w="http://schemas.openxmlformats.org/wordprocessingml/2006/main">
        <w:t xml:space="preserve">L51: - Tests the match / estimates the probability difference: $ H_0: \ pi_ {1} - \ pi_ {2} = 0 $ - requirements: - sufficient size of selections: $ n_i&gt; \ frac {9} {p_i (1-p_i) } $ - independence of selections</w:t>
      </w:r>
      <w:r xmlns:w="http://schemas.openxmlformats.org/wordprocessingml/2006/main">
        <w:br xmlns:w="http://schemas.openxmlformats.org/wordprocessingml/2006/main"/>
      </w:r>
    </w:p>
    <w:p>
      <w:r xmlns:w="http://schemas.openxmlformats.org/wordprocessingml/2006/main">
        <w:t xml:space="preserve">L52: we make the appropriate data</w:t>
      </w:r>
      <w:r xmlns:w="http://schemas.openxmlformats.org/wordprocessingml/2006/main">
        <w:br xmlns:w="http://schemas.openxmlformats.org/wordprocessingml/2006/main"/>
      </w:r>
    </w:p>
    <w:p>
      <w:r xmlns:w="http://schemas.openxmlformats.org/wordprocessingml/2006/main">
        <w:t xml:space="preserve">L53: H0: pi1 - pi2 = 0</w:t>
      </w:r>
      <w:r xmlns:w="http://schemas.openxmlformats.org/wordprocessingml/2006/main">
        <w:br xmlns:w="http://schemas.openxmlformats.org/wordprocessingml/2006/main"/>
      </w:r>
    </w:p>
    <w:p>
      <w:r xmlns:w="http://schemas.openxmlformats.org/wordprocessingml/2006/main">
        <w:t xml:space="preserve">L54: HA: pi1 - pi2! = 0</w:t>
      </w:r>
      <w:r xmlns:w="http://schemas.openxmlformats.org/wordprocessingml/2006/main">
        <w:br xmlns:w="http://schemas.openxmlformats.org/wordprocessingml/2006/main"/>
      </w:r>
    </w:p>
    <w:p>
      <w:r xmlns:w="http://schemas.openxmlformats.org/wordprocessingml/2006/main">
        <w:t xml:space="preserve">L55: H0: pi1 - pi2 = 0</w:t>
      </w:r>
      <w:r xmlns:w="http://schemas.openxmlformats.org/wordprocessingml/2006/main">
        <w:br xmlns:w="http://schemas.openxmlformats.org/wordprocessingml/2006/main"/>
      </w:r>
    </w:p>
    <w:p>
      <w:r xmlns:w="http://schemas.openxmlformats.org/wordprocessingml/2006/main">
        <w:t xml:space="preserve">L56: HA: pi1 - pi2&gt; 0</w:t>
      </w:r>
      <w:r xmlns:w="http://schemas.openxmlformats.org/wordprocessingml/2006/main">
        <w:br xmlns:w="http://schemas.openxmlformats.org/wordprocessingml/2006/main"/>
      </w:r>
    </w:p>
    <w:p>
      <w:r xmlns:w="http://schemas.openxmlformats.org/wordprocessingml/2006/main">
        <w:t xml:space="preserve">L57: H0: pi1 - pi2 = 0</w:t>
      </w:r>
      <w:r xmlns:w="http://schemas.openxmlformats.org/wordprocessingml/2006/main">
        <w:br xmlns:w="http://schemas.openxmlformats.org/wordprocessingml/2006/main"/>
      </w:r>
    </w:p>
    <w:p>
      <w:r xmlns:w="http://schemas.openxmlformats.org/wordprocessingml/2006/main">
        <w:t xml:space="preserve">L58: HA: pi1 - pi2 &lt;0</w:t>
      </w:r>
      <w:r xmlns:w="http://schemas.openxmlformats.org/wordprocessingml/2006/main">
        <w:br xmlns:w="http://schemas.openxmlformats.org/wordprocessingml/2006/main"/>
      </w:r>
    </w:p>
    <w:p>
      <w:r xmlns:w="http://schemas.openxmlformats.org/wordprocessingml/2006/main">
        <w:t xml:space="preserve">L59: # Examples</w:t>
      </w:r>
      <w:r xmlns:w="http://schemas.openxmlformats.org/wordprocessingml/2006/main">
        <w:br xmlns:w="http://schemas.openxmlformats.org/wordprocessingml/2006/main"/>
      </w:r>
    </w:p>
    <w:p>
      <w:r xmlns:w="http://schemas.openxmlformats.org/wordprocessingml/2006/main">
        <w:t xml:space="preserve">L60: ## Příkald 1.</w:t>
      </w:r>
      <w:r xmlns:w="http://schemas.openxmlformats.org/wordprocessingml/2006/main">
        <w:br xmlns:w="http://schemas.openxmlformats.org/wordprocessingml/2006/main"/>
      </w:r>
    </w:p>
    <w:p>
      <w:r xmlns:w="http://schemas.openxmlformats.org/wordprocessingml/2006/main">
        <w:t xml:space="preserve">L61: Data in the cholesterol2.xls file indicate the blood cholesterol level of men of two different age groups (20-30 years and 40-50 years). Verify at the significance level 0.05 hypothesis that the cholesterol level in the blood of older men does not differ from the cholesterol level in the blood of younger men.</w:t>
      </w:r>
      <w:r xmlns:w="http://schemas.openxmlformats.org/wordprocessingml/2006/main">
        <w:br xmlns:w="http://schemas.openxmlformats.org/wordprocessingml/2006/main"/>
      </w:r>
    </w:p>
    <w:p>
      <w:r xmlns:w="http://schemas.openxmlformats.org/wordprocessingml/2006/main">
        <w:t xml:space="preserve">L62: Read data</w:t>
      </w:r>
      <w:r xmlns:w="http://schemas.openxmlformats.org/wordprocessingml/2006/main">
        <w:br xmlns:w="http://schemas.openxmlformats.org/wordprocessingml/2006/main"/>
      </w:r>
    </w:p>
    <w:p>
      <w:r xmlns:w="http://schemas.openxmlformats.org/wordprocessingml/2006/main">
        <w:t xml:space="preserve">L63: Conversion to standard data format</w:t>
      </w:r>
      <w:r xmlns:w="http://schemas.openxmlformats.org/wordprocessingml/2006/main">
        <w:br xmlns:w="http://schemas.openxmlformats.org/wordprocessingml/2006/main"/>
      </w:r>
    </w:p>
    <w:p>
      <w:r xmlns:w="http://schemas.openxmlformats.org/wordprocessingml/2006/main">
        <w:t xml:space="preserve">L64: Exploratory analysis</w:t>
      </w:r>
      <w:r xmlns:w="http://schemas.openxmlformats.org/wordprocessingml/2006/main">
        <w:br xmlns:w="http://schemas.openxmlformats.org/wordprocessingml/2006/main"/>
      </w:r>
    </w:p>
    <w:p>
      <w:r xmlns:w="http://schemas.openxmlformats.org/wordprocessingml/2006/main">
        <w:t xml:space="preserve">L65: Elimination of remote observations:</w:t>
      </w:r>
      <w:r xmlns:w="http://schemas.openxmlformats.org/wordprocessingml/2006/main">
        <w:br xmlns:w="http://schemas.openxmlformats.org/wordprocessingml/2006/main"/>
      </w:r>
    </w:p>
    <w:p>
      <w:r xmlns:w="http://schemas.openxmlformats.org/wordprocessingml/2006/main">
        <w:t xml:space="preserve">L66: be careful in the data we have NA and we have to reckon with it !!!</w:t>
      </w:r>
      <w:r xmlns:w="http://schemas.openxmlformats.org/wordprocessingml/2006/main">
        <w:br xmlns:w="http://schemas.openxmlformats.org/wordprocessingml/2006/main"/>
      </w:r>
    </w:p>
    <w:p>
      <w:r xmlns:w="http://schemas.openxmlformats.org/wordprocessingml/2006/main">
        <w:t xml:space="preserve">L67: (eg for length determination)</w:t>
      </w:r>
      <w:r xmlns:w="http://schemas.openxmlformats.org/wordprocessingml/2006/main">
        <w:br xmlns:w="http://schemas.openxmlformats.org/wordprocessingml/2006/main"/>
      </w:r>
    </w:p>
    <w:p>
      <w:r xmlns:w="http://schemas.openxmlformats.org/wordprocessingml/2006/main">
        <w:t xml:space="preserve">L68: rounding -&gt; 3 valid digits -&gt; according to sd to thousands</w:t>
      </w:r>
      <w:r xmlns:w="http://schemas.openxmlformats.org/wordprocessingml/2006/main">
        <w:br xmlns:w="http://schemas.openxmlformats.org/wordprocessingml/2006/main"/>
      </w:r>
    </w:p>
    <w:p>
      <w:r xmlns:w="http://schemas.openxmlformats.org/wordprocessingml/2006/main">
        <w:t xml:space="preserve">L69: ** Mean / median compliance test **</w:t>
      </w:r>
      <w:r xmlns:w="http://schemas.openxmlformats.org/wordprocessingml/2006/main">
        <w:br xmlns:w="http://schemas.openxmlformats.org/wordprocessingml/2006/main"/>
      </w:r>
    </w:p>
    <w:p>
      <w:r xmlns:w="http://schemas.openxmlformats.org/wordprocessingml/2006/main">
        <w:t xml:space="preserve">L70: Verification of normality</w:t>
      </w:r>
      <w:r xmlns:w="http://schemas.openxmlformats.org/wordprocessingml/2006/main">
        <w:br xmlns:w="http://schemas.openxmlformats.org/wordprocessingml/2006/main"/>
      </w:r>
    </w:p>
    <w:p>
      <w:r xmlns:w="http://schemas.openxmlformats.org/wordprocessingml/2006/main">
        <w:t xml:space="preserve">L71: normality in hl. significance 0.05 OK</w:t>
      </w:r>
      <w:r xmlns:w="http://schemas.openxmlformats.org/wordprocessingml/2006/main">
        <w:br xmlns:w="http://schemas.openxmlformats.org/wordprocessingml/2006/main"/>
      </w:r>
    </w:p>
    <w:p>
      <w:r xmlns:w="http://schemas.openxmlformats.org/wordprocessingml/2006/main">
        <w:t xml:space="preserve">L72: Verification of variance agreement</w:t>
      </w:r>
      <w:r xmlns:w="http://schemas.openxmlformats.org/wordprocessingml/2006/main">
        <w:br xmlns:w="http://schemas.openxmlformats.org/wordprocessingml/2006/main"/>
      </w:r>
    </w:p>
    <w:p>
      <w:r xmlns:w="http://schemas.openxmlformats.org/wordprocessingml/2006/main">
        <w:t xml:space="preserve">L73: Exploratory</w:t>
      </w:r>
      <w:r xmlns:w="http://schemas.openxmlformats.org/wordprocessingml/2006/main">
        <w:br xmlns:w="http://schemas.openxmlformats.org/wordprocessingml/2006/main"/>
      </w:r>
    </w:p>
    <w:p>
      <w:r xmlns:w="http://schemas.openxmlformats.org/wordprocessingml/2006/main">
        <w:t xml:space="preserve">L74: exploratory assessment: the ratio of the largest to the smallest is&gt; than 2</w:t>
      </w:r>
      <w:r xmlns:w="http://schemas.openxmlformats.org/wordprocessingml/2006/main">
        <w:br xmlns:w="http://schemas.openxmlformats.org/wordprocessingml/2006/main"/>
      </w:r>
    </w:p>
    <w:p>
      <w:r xmlns:w="http://schemas.openxmlformats.org/wordprocessingml/2006/main">
        <w:t xml:space="preserve">L75: -&gt; I don't assume variance agreement</w:t>
      </w:r>
      <w:r xmlns:w="http://schemas.openxmlformats.org/wordprocessingml/2006/main">
        <w:br xmlns:w="http://schemas.openxmlformats.org/wordprocessingml/2006/main"/>
      </w:r>
    </w:p>
    <w:p>
      <w:r xmlns:w="http://schemas.openxmlformats.org/wordprocessingml/2006/main">
        <w:t xml:space="preserve">L76: Exactly by F-test</w:t>
      </w:r>
      <w:r xmlns:w="http://schemas.openxmlformats.org/wordprocessingml/2006/main">
        <w:br xmlns:w="http://schemas.openxmlformats.org/wordprocessingml/2006/main"/>
      </w:r>
    </w:p>
    <w:p>
      <w:r xmlns:w="http://schemas.openxmlformats.org/wordprocessingml/2006/main">
        <w:t xml:space="preserve">L77: H0: sigma.starsi = sigma.mladsi</w:t>
      </w:r>
      <w:r xmlns:w="http://schemas.openxmlformats.org/wordprocessingml/2006/main">
        <w:br xmlns:w="http://schemas.openxmlformats.org/wordprocessingml/2006/main"/>
      </w:r>
    </w:p>
    <w:p>
      <w:r xmlns:w="http://schemas.openxmlformats.org/wordprocessingml/2006/main">
        <w:t xml:space="preserve">L78: Ha: sigma.starsi &lt;&gt; sigma.mladsi</w:t>
      </w:r>
      <w:r xmlns:w="http://schemas.openxmlformats.org/wordprocessingml/2006/main">
        <w:br xmlns:w="http://schemas.openxmlformats.org/wordprocessingml/2006/main"/>
      </w:r>
    </w:p>
    <w:p>
      <w:r xmlns:w="http://schemas.openxmlformats.org/wordprocessingml/2006/main">
        <w:t xml:space="preserve">L79: I select the required data</w:t>
      </w:r>
      <w:r xmlns:w="http://schemas.openxmlformats.org/wordprocessingml/2006/main">
        <w:br xmlns:w="http://schemas.openxmlformats.org/wordprocessingml/2006/main"/>
      </w:r>
    </w:p>
    <w:p>
      <w:r xmlns:w="http://schemas.openxmlformats.org/wordprocessingml/2006/main">
        <w:t xml:space="preserve">L80: In hl. significance 0.05 we reject the assumption of agreement of variances</w:t>
      </w:r>
      <w:r xmlns:w="http://schemas.openxmlformats.org/wordprocessingml/2006/main">
        <w:br xmlns:w="http://schemas.openxmlformats.org/wordprocessingml/2006/main"/>
      </w:r>
    </w:p>
    <w:p>
      <w:r xmlns:w="http://schemas.openxmlformats.org/wordprocessingml/2006/main">
        <w:t xml:space="preserve">L81: The observed discrepancy between the variances can be at a significance level of 0.05</w:t>
      </w:r>
      <w:r xmlns:w="http://schemas.openxmlformats.org/wordprocessingml/2006/main">
        <w:br xmlns:w="http://schemas.openxmlformats.org/wordprocessingml/2006/main"/>
      </w:r>
    </w:p>
    <w:p>
      <w:r xmlns:w="http://schemas.openxmlformats.org/wordprocessingml/2006/main">
        <w:t xml:space="preserve">L82: Mark as statistically significant.</w:t>
      </w:r>
      <w:r xmlns:w="http://schemas.openxmlformats.org/wordprocessingml/2006/main">
        <w:br xmlns:w="http://schemas.openxmlformats.org/wordprocessingml/2006/main"/>
      </w:r>
    </w:p>
    <w:p>
      <w:r xmlns:w="http://schemas.openxmlformats.org/wordprocessingml/2006/main">
        <w:t xml:space="preserve">L83: Mean value verification (Aspin-Welch test)</w:t>
      </w:r>
      <w:r xmlns:w="http://schemas.openxmlformats.org/wordprocessingml/2006/main">
        <w:br xmlns:w="http://schemas.openxmlformats.org/wordprocessingml/2006/main"/>
      </w:r>
    </w:p>
    <w:p>
      <w:r xmlns:w="http://schemas.openxmlformats.org/wordprocessingml/2006/main">
        <w:t xml:space="preserve">L84: H0: mu.starsi - mu.mladsi = 0</w:t>
      </w:r>
      <w:r xmlns:w="http://schemas.openxmlformats.org/wordprocessingml/2006/main">
        <w:br xmlns:w="http://schemas.openxmlformats.org/wordprocessingml/2006/main"/>
      </w:r>
    </w:p>
    <w:p>
      <w:r xmlns:w="http://schemas.openxmlformats.org/wordprocessingml/2006/main">
        <w:t xml:space="preserve">L85: Ha: mu.starsi - mu.mladsi! = 0</w:t>
      </w:r>
      <w:r xmlns:w="http://schemas.openxmlformats.org/wordprocessingml/2006/main">
        <w:br xmlns:w="http://schemas.openxmlformats.org/wordprocessingml/2006/main"/>
      </w:r>
    </w:p>
    <w:p>
      <w:r xmlns:w="http://schemas.openxmlformats.org/wordprocessingml/2006/main">
        <w:t xml:space="preserve">L86: in hl. significance 0.05 we reject H0-&gt; there is a stat. significant difference.</w:t>
      </w:r>
      <w:r xmlns:w="http://schemas.openxmlformats.org/wordprocessingml/2006/main">
        <w:br xmlns:w="http://schemas.openxmlformats.org/wordprocessingml/2006/main"/>
      </w:r>
    </w:p>
    <w:p>
      <w:r xmlns:w="http://schemas.openxmlformats.org/wordprocessingml/2006/main">
        <w:t xml:space="preserve">L87: H0: mu.starsi = mu.mladsi (mu.starsi - mu.mladsi = 0)</w:t>
      </w:r>
      <w:r xmlns:w="http://schemas.openxmlformats.org/wordprocessingml/2006/main">
        <w:br xmlns:w="http://schemas.openxmlformats.org/wordprocessingml/2006/main"/>
      </w:r>
    </w:p>
    <w:p>
      <w:r xmlns:w="http://schemas.openxmlformats.org/wordprocessingml/2006/main">
        <w:t xml:space="preserve">L88: Ha: mu.starsi&gt; mu.mladsi (mu.starsi - mu.mladsi&gt; 0)</w:t>
      </w:r>
      <w:r xmlns:w="http://schemas.openxmlformats.org/wordprocessingml/2006/main">
        <w:br xmlns:w="http://schemas.openxmlformats.org/wordprocessingml/2006/main"/>
      </w:r>
    </w:p>
    <w:p>
      <w:r xmlns:w="http://schemas.openxmlformats.org/wordprocessingml/2006/main">
        <w:t xml:space="preserve">L89: At the significance level of 0.05, we reject the assumption of medium agreement</w:t>
      </w:r>
      <w:r xmlns:w="http://schemas.openxmlformats.org/wordprocessingml/2006/main">
        <w:br xmlns:w="http://schemas.openxmlformats.org/wordprocessingml/2006/main"/>
      </w:r>
    </w:p>
    <w:p>
      <w:r xmlns:w="http://schemas.openxmlformats.org/wordprocessingml/2006/main">
        <w:t xml:space="preserve">L90: Cholesterol levels in groups of younger and older men in favor</w:t>
      </w:r>
      <w:r xmlns:w="http://schemas.openxmlformats.org/wordprocessingml/2006/main">
        <w:br xmlns:w="http://schemas.openxmlformats.org/wordprocessingml/2006/main"/>
      </w:r>
    </w:p>
    <w:p>
      <w:r xmlns:w="http://schemas.openxmlformats.org/wordprocessingml/2006/main">
        <w:t xml:space="preserve">L91: Alternatives that older men have higher mean cholesterol levels</w:t>
      </w:r>
      <w:r xmlns:w="http://schemas.openxmlformats.org/wordprocessingml/2006/main">
        <w:br xmlns:w="http://schemas.openxmlformats.org/wordprocessingml/2006/main"/>
      </w:r>
    </w:p>
    <w:p>
      <w:r xmlns:w="http://schemas.openxmlformats.org/wordprocessingml/2006/main">
        <w:t xml:space="preserve">L92: than men younger</w:t>
      </w:r>
      <w:r xmlns:w="http://schemas.openxmlformats.org/wordprocessingml/2006/main">
        <w:br xmlns:w="http://schemas.openxmlformats.org/wordprocessingml/2006/main"/>
      </w:r>
    </w:p>
    <w:p>
      <w:r xmlns:w="http://schemas.openxmlformats.org/wordprocessingml/2006/main">
        <w:t xml:space="preserve">L93: According to the results of the sample survey, we expect a medium content</w:t>
      </w:r>
      <w:r xmlns:w="http://schemas.openxmlformats.org/wordprocessingml/2006/main">
        <w:br xmlns:w="http://schemas.openxmlformats.org/wordprocessingml/2006/main"/>
      </w:r>
    </w:p>
    <w:p>
      <w:r xmlns:w="http://schemas.openxmlformats.org/wordprocessingml/2006/main">
        <w:t xml:space="preserve">L94: cholesterol in the blood of scared men will be about 0.524 mmol / l higher than</w:t>
      </w:r>
      <w:r xmlns:w="http://schemas.openxmlformats.org/wordprocessingml/2006/main">
        <w:br xmlns:w="http://schemas.openxmlformats.org/wordprocessingml/2006/main"/>
      </w:r>
    </w:p>
    <w:p>
      <w:r xmlns:w="http://schemas.openxmlformats.org/wordprocessingml/2006/main">
        <w:t xml:space="preserve">L95: medium chol. in younger men. According to 95% left intervention.</w:t>
      </w:r>
      <w:r xmlns:w="http://schemas.openxmlformats.org/wordprocessingml/2006/main">
        <w:br xmlns:w="http://schemas.openxmlformats.org/wordprocessingml/2006/main"/>
      </w:r>
    </w:p>
    <w:p>
      <w:r xmlns:w="http://schemas.openxmlformats.org/wordprocessingml/2006/main">
        <w:t xml:space="preserve">L96: to estimate the given difference, we expect the mean cholesterol content at</w:t>
      </w:r>
      <w:r xmlns:w="http://schemas.openxmlformats.org/wordprocessingml/2006/main">
        <w:br xmlns:w="http://schemas.openxmlformats.org/wordprocessingml/2006/main"/>
      </w:r>
    </w:p>
    <w:p>
      <w:r xmlns:w="http://schemas.openxmlformats.org/wordprocessingml/2006/main">
        <w:t xml:space="preserve">L97: older men at least 0.457 mmol / l higher than the mean value</w:t>
      </w:r>
      <w:r xmlns:w="http://schemas.openxmlformats.org/wordprocessingml/2006/main">
        <w:br xmlns:w="http://schemas.openxmlformats.org/wordprocessingml/2006/main"/>
      </w:r>
    </w:p>
    <w:p>
      <w:r xmlns:w="http://schemas.openxmlformats.org/wordprocessingml/2006/main">
        <w:t xml:space="preserve">L98: Cholesterol in younger men.</w:t>
      </w:r>
      <w:r xmlns:w="http://schemas.openxmlformats.org/wordprocessingml/2006/main">
        <w:br xmlns:w="http://schemas.openxmlformats.org/wordprocessingml/2006/main"/>
      </w:r>
    </w:p>
    <w:p>
      <w:r xmlns:w="http://schemas.openxmlformats.org/wordprocessingml/2006/main">
        <w:t xml:space="preserve">L99: ## Example 2.</w:t>
      </w:r>
      <w:r xmlns:w="http://schemas.openxmlformats.org/wordprocessingml/2006/main">
        <w:br xmlns:w="http://schemas.openxmlformats.org/wordprocessingml/2006/main"/>
      </w:r>
    </w:p>
    <w:p>
      <w:r xmlns:w="http://schemas.openxmlformats.org/wordprocessingml/2006/main">
        <w:t xml:space="preserve">L100: Data in the depression.xls file represent the length of remission in days from a simple random selection of two different groups of patients (patients with endogenous depression and patients with neurotic depression). Verify that the observed difference in mean remission length in these two groups of patients is statistically significant.</w:t>
      </w:r>
      <w:r xmlns:w="http://schemas.openxmlformats.org/wordprocessingml/2006/main">
        <w:br xmlns:w="http://schemas.openxmlformats.org/wordprocessingml/2006/main"/>
      </w:r>
    </w:p>
    <w:p>
      <w:r xmlns:w="http://schemas.openxmlformats.org/wordprocessingml/2006/main">
        <w:t xml:space="preserve">L101: Reading data from xlsx file (using readxl package)</w:t>
      </w:r>
      <w:r xmlns:w="http://schemas.openxmlformats.org/wordprocessingml/2006/main">
        <w:br xmlns:w="http://schemas.openxmlformats.org/wordprocessingml/2006/main"/>
      </w:r>
    </w:p>
    <w:p>
      <w:r xmlns:w="http://schemas.openxmlformats.org/wordprocessingml/2006/main">
        <w:t xml:space="preserve">L102: Conversion to standard data format</w:t>
      </w:r>
      <w:r xmlns:w="http://schemas.openxmlformats.org/wordprocessingml/2006/main">
        <w:br xmlns:w="http://schemas.openxmlformats.org/wordprocessingml/2006/main"/>
      </w:r>
    </w:p>
    <w:p>
      <w:r xmlns:w="http://schemas.openxmlformats.org/wordprocessingml/2006/main">
        <w:t xml:space="preserve">L103: Exploratory analysis</w:t>
      </w:r>
      <w:r xmlns:w="http://schemas.openxmlformats.org/wordprocessingml/2006/main">
        <w:br xmlns:w="http://schemas.openxmlformats.org/wordprocessingml/2006/main"/>
      </w:r>
    </w:p>
    <w:p>
      <w:r xmlns:w="http://schemas.openxmlformats.org/wordprocessingml/2006/main">
        <w:t xml:space="preserve">L104: Data do not contain remote observations.</w:t>
      </w:r>
      <w:r xmlns:w="http://schemas.openxmlformats.org/wordprocessingml/2006/main">
        <w:br xmlns:w="http://schemas.openxmlformats.org/wordprocessingml/2006/main"/>
      </w:r>
    </w:p>
    <w:p>
      <w:r xmlns:w="http://schemas.openxmlformats.org/wordprocessingml/2006/main">
        <w:t xml:space="preserve">L105: rounding -&gt; 3 valid digits -&gt; according to sd per unit</w:t>
      </w:r>
      <w:r xmlns:w="http://schemas.openxmlformats.org/wordprocessingml/2006/main">
        <w:br xmlns:w="http://schemas.openxmlformats.org/wordprocessingml/2006/main"/>
      </w:r>
    </w:p>
    <w:p>
      <w:r xmlns:w="http://schemas.openxmlformats.org/wordprocessingml/2006/main">
        <w:t xml:space="preserve">L106: ** Mean / median compliance test **</w:t>
      </w:r>
      <w:r xmlns:w="http://schemas.openxmlformats.org/wordprocessingml/2006/main">
        <w:br xmlns:w="http://schemas.openxmlformats.org/wordprocessingml/2006/main"/>
      </w:r>
    </w:p>
    <w:p>
      <w:r xmlns:w="http://schemas.openxmlformats.org/wordprocessingml/2006/main">
        <w:t xml:space="preserve">L107: Verification of normality</w:t>
      </w:r>
      <w:r xmlns:w="http://schemas.openxmlformats.org/wordprocessingml/2006/main">
        <w:br xmlns:w="http://schemas.openxmlformats.org/wordprocessingml/2006/main"/>
      </w:r>
    </w:p>
    <w:p>
      <w:r xmlns:w="http://schemas.openxmlformats.org/wordprocessingml/2006/main">
        <w:t xml:space="preserve">L108: We assume the assumption of normality by the Shapir - Wilkov test.</w:t>
      </w:r>
      <w:r xmlns:w="http://schemas.openxmlformats.org/wordprocessingml/2006/main">
        <w:br xmlns:w="http://schemas.openxmlformats.org/wordprocessingml/2006/main"/>
      </w:r>
    </w:p>
    <w:p>
      <w:r xmlns:w="http://schemas.openxmlformats.org/wordprocessingml/2006/main">
        <w:t xml:space="preserve">L109: In hl. significance of 0.05, we reject the assumption of normality</w:t>
      </w:r>
      <w:r xmlns:w="http://schemas.openxmlformats.org/wordprocessingml/2006/main">
        <w:br xmlns:w="http://schemas.openxmlformats.org/wordprocessingml/2006/main"/>
      </w:r>
    </w:p>
    <w:p>
      <w:r xmlns:w="http://schemas.openxmlformats.org/wordprocessingml/2006/main">
        <w:t xml:space="preserve">L110: at least approximately, we will check the similarity of the distribution</w:t>
      </w:r>
      <w:r xmlns:w="http://schemas.openxmlformats.org/wordprocessingml/2006/main">
        <w:br xmlns:w="http://schemas.openxmlformats.org/wordprocessingml/2006/main"/>
      </w:r>
    </w:p>
    <w:p>
      <w:r xmlns:w="http://schemas.openxmlformats.org/wordprocessingml/2006/main">
        <w:t xml:space="preserve">L111: we choose data for easier processing</w:t>
      </w:r>
      <w:r xmlns:w="http://schemas.openxmlformats.org/wordprocessingml/2006/main">
        <w:br xmlns:w="http://schemas.openxmlformats.org/wordprocessingml/2006/main"/>
      </w:r>
    </w:p>
    <w:p>
      <w:r xmlns:w="http://schemas.openxmlformats.org/wordprocessingml/2006/main">
        <w:t xml:space="preserve">L112: Median compliance verification (Mann-Whitney test)</w:t>
      </w:r>
      <w:r xmlns:w="http://schemas.openxmlformats.org/wordprocessingml/2006/main">
        <w:br xmlns:w="http://schemas.openxmlformats.org/wordprocessingml/2006/main"/>
      </w:r>
    </w:p>
    <w:p>
      <w:r xmlns:w="http://schemas.openxmlformats.org/wordprocessingml/2006/main">
        <w:t xml:space="preserve">L113: According to the histograms, we assume that the data have the same type of distribution.</w:t>
      </w:r>
      <w:r xmlns:w="http://schemas.openxmlformats.org/wordprocessingml/2006/main">
        <w:br xmlns:w="http://schemas.openxmlformats.org/wordprocessingml/2006/main"/>
      </w:r>
    </w:p>
    <w:p>
      <w:r xmlns:w="http://schemas.openxmlformats.org/wordprocessingml/2006/main">
        <w:t xml:space="preserve">L114: H0: med.neuro = med.endo (med.neuro - med.endo = 0)</w:t>
      </w:r>
      <w:r xmlns:w="http://schemas.openxmlformats.org/wordprocessingml/2006/main">
        <w:br xmlns:w="http://schemas.openxmlformats.org/wordprocessingml/2006/main"/>
      </w:r>
    </w:p>
    <w:p>
      <w:r xmlns:w="http://schemas.openxmlformats.org/wordprocessingml/2006/main">
        <w:t xml:space="preserve">L115: Ha: med.neuro! = Med.endo (med.neuro - med.endo! = 0)</w:t>
      </w:r>
      <w:r xmlns:w="http://schemas.openxmlformats.org/wordprocessingml/2006/main">
        <w:br xmlns:w="http://schemas.openxmlformats.org/wordprocessingml/2006/main"/>
      </w:r>
    </w:p>
    <w:p>
      <w:r xmlns:w="http://schemas.openxmlformats.org/wordprocessingml/2006/main">
        <w:t xml:space="preserve">L116: in hl. significance 0.05 we reject H0-&gt; there is a stat. significant difference</w:t>
      </w:r>
      <w:r xmlns:w="http://schemas.openxmlformats.org/wordprocessingml/2006/main">
        <w:br xmlns:w="http://schemas.openxmlformats.org/wordprocessingml/2006/main"/>
      </w:r>
    </w:p>
    <w:p>
      <w:r xmlns:w="http://schemas.openxmlformats.org/wordprocessingml/2006/main">
        <w:t xml:space="preserve">L117: H0: med.neuro = med.endo (med.neuro - med.endo = 0)</w:t>
      </w:r>
      <w:r xmlns:w="http://schemas.openxmlformats.org/wordprocessingml/2006/main">
        <w:br xmlns:w="http://schemas.openxmlformats.org/wordprocessingml/2006/main"/>
      </w:r>
    </w:p>
    <w:p>
      <w:r xmlns:w="http://schemas.openxmlformats.org/wordprocessingml/2006/main">
        <w:t xml:space="preserve">L118: Ha: med.neuro&gt; med.endo (med.neuro - med.endo&gt; 0)</w:t>
      </w:r>
      <w:r xmlns:w="http://schemas.openxmlformats.org/wordprocessingml/2006/main">
        <w:br xmlns:w="http://schemas.openxmlformats.org/wordprocessingml/2006/main"/>
      </w:r>
    </w:p>
    <w:p>
      <w:r xmlns:w="http://schemas.openxmlformats.org/wordprocessingml/2006/main">
        <w:t xml:space="preserve">L119: At the significance level of 0.05 we reject hyp. on the agreement of median times to</w:t>
      </w:r>
      <w:r xmlns:w="http://schemas.openxmlformats.org/wordprocessingml/2006/main">
        <w:br xmlns:w="http://schemas.openxmlformats.org/wordprocessingml/2006/main"/>
      </w:r>
    </w:p>
    <w:p>
      <w:r xmlns:w="http://schemas.openxmlformats.org/wordprocessingml/2006/main">
        <w:t xml:space="preserve">L120: disease remission for both groups of patients in favor of the alternative</w:t>
      </w:r>
      <w:r xmlns:w="http://schemas.openxmlformats.org/wordprocessingml/2006/main">
        <w:br xmlns:w="http://schemas.openxmlformats.org/wordprocessingml/2006/main"/>
      </w:r>
    </w:p>
    <w:p>
      <w:r xmlns:w="http://schemas.openxmlformats.org/wordprocessingml/2006/main">
        <w:t xml:space="preserve">L121: The median time to remission is statistically significant in patients with neurotic depression</w:t>
      </w:r>
      <w:r xmlns:w="http://schemas.openxmlformats.org/wordprocessingml/2006/main">
        <w:br xmlns:w="http://schemas.openxmlformats.org/wordprocessingml/2006/main"/>
      </w:r>
    </w:p>
    <w:p>
      <w:r xmlns:w="http://schemas.openxmlformats.org/wordprocessingml/2006/main">
        <w:t xml:space="preserve">L122: significantly greater than in patients with endogenous depression.</w:t>
      </w:r>
      <w:r xmlns:w="http://schemas.openxmlformats.org/wordprocessingml/2006/main">
        <w:br xmlns:w="http://schemas.openxmlformats.org/wordprocessingml/2006/main"/>
      </w:r>
    </w:p>
    <w:p>
      <w:r xmlns:w="http://schemas.openxmlformats.org/wordprocessingml/2006/main">
        <w:t xml:space="preserve">L123: The remission time of patients with neurotic depression is about 191 days longer</w:t>
      </w:r>
      <w:r xmlns:w="http://schemas.openxmlformats.org/wordprocessingml/2006/main">
        <w:br xmlns:w="http://schemas.openxmlformats.org/wordprocessingml/2006/main"/>
      </w:r>
    </w:p>
    <w:p>
      <w:r xmlns:w="http://schemas.openxmlformats.org/wordprocessingml/2006/main">
        <w:t xml:space="preserve">L124: than in patients with endogenous depression. According to 95% left</w:t>
      </w:r>
      <w:r xmlns:w="http://schemas.openxmlformats.org/wordprocessingml/2006/main">
        <w:br xmlns:w="http://schemas.openxmlformats.org/wordprocessingml/2006/main"/>
      </w:r>
    </w:p>
    <w:p>
      <w:r xmlns:w="http://schemas.openxmlformats.org/wordprocessingml/2006/main">
        <w:t xml:space="preserve">L125: interval estimation is expected for patients with neuro. depression have</w:t>
      </w:r>
      <w:r xmlns:w="http://schemas.openxmlformats.org/wordprocessingml/2006/main">
        <w:br xmlns:w="http://schemas.openxmlformats.org/wordprocessingml/2006/main"/>
      </w:r>
    </w:p>
    <w:p>
      <w:r xmlns:w="http://schemas.openxmlformats.org/wordprocessingml/2006/main">
        <w:t xml:space="preserve">L126: at least 168 days longer remission than endo patients. depression.</w:t>
      </w:r>
      <w:r xmlns:w="http://schemas.openxmlformats.org/wordprocessingml/2006/main">
        <w:br xmlns:w="http://schemas.openxmlformats.org/wordprocessingml/2006/main"/>
      </w:r>
    </w:p>
    <w:p>
      <w:r xmlns:w="http://schemas.openxmlformats.org/wordprocessingml/2006/main">
        <w:t xml:space="preserve">L127: ## Example 3.</w:t>
      </w:r>
      <w:r xmlns:w="http://schemas.openxmlformats.org/wordprocessingml/2006/main">
        <w:br xmlns:w="http://schemas.openxmlformats.org/wordprocessingml/2006/main"/>
      </w:r>
    </w:p>
    <w:p>
      <w:r xmlns:w="http://schemas.openxmlformats.org/wordprocessingml/2006/main">
        <w:t xml:space="preserve">L128: We monitor urine osmolality at the inpatient station at 08:00 and 11:00 at 16 men. Based on the results in the osmolality.xls file, verify that the osmolality has increased statistically significantly.</w:t>
      </w:r>
      <w:r xmlns:w="http://schemas.openxmlformats.org/wordprocessingml/2006/main">
        <w:br xmlns:w="http://schemas.openxmlformats.org/wordprocessingml/2006/main"/>
      </w:r>
    </w:p>
    <w:p>
      <w:r xmlns:w="http://schemas.openxmlformats.org/wordprocessingml/2006/main">
        <w:t xml:space="preserve">L129: Load data</w:t>
      </w:r>
      <w:r xmlns:w="http://schemas.openxmlformats.org/wordprocessingml/2006/main">
        <w:br xmlns:w="http://schemas.openxmlformats.org/wordprocessingml/2006/main"/>
      </w:r>
    </w:p>
    <w:p>
      <w:r xmlns:w="http://schemas.openxmlformats.org/wordprocessingml/2006/main">
        <w:t xml:space="preserve">L130: Osmolality increase calculation</w:t>
      </w:r>
      <w:r xmlns:w="http://schemas.openxmlformats.org/wordprocessingml/2006/main">
        <w:br xmlns:w="http://schemas.openxmlformats.org/wordprocessingml/2006/main"/>
      </w:r>
    </w:p>
    <w:p>
      <w:r xmlns:w="http://schemas.openxmlformats.org/wordprocessingml/2006/main">
        <w:t xml:space="preserve">L131: Exploratory analysis</w:t>
      </w:r>
      <w:r xmlns:w="http://schemas.openxmlformats.org/wordprocessingml/2006/main">
        <w:br xmlns:w="http://schemas.openxmlformats.org/wordprocessingml/2006/main"/>
      </w:r>
    </w:p>
    <w:p>
      <w:r xmlns:w="http://schemas.openxmlformats.org/wordprocessingml/2006/main">
        <w:t xml:space="preserve">L132: Data contains remote observations.</w:t>
      </w:r>
      <w:r xmlns:w="http://schemas.openxmlformats.org/wordprocessingml/2006/main">
        <w:br xmlns:w="http://schemas.openxmlformats.org/wordprocessingml/2006/main"/>
      </w:r>
    </w:p>
    <w:p>
      <w:r xmlns:w="http://schemas.openxmlformats.org/wordprocessingml/2006/main">
        <w:t xml:space="preserve">L133: Remove outliers</w:t>
      </w:r>
      <w:r xmlns:w="http://schemas.openxmlformats.org/wordprocessingml/2006/main">
        <w:br xmlns:w="http://schemas.openxmlformats.org/wordprocessingml/2006/main"/>
      </w:r>
    </w:p>
    <w:p>
      <w:r xmlns:w="http://schemas.openxmlformats.org/wordprocessingml/2006/main">
        <w:t xml:space="preserve">L134: Exploratory analysis for data without remote observations</w:t>
      </w:r>
      <w:r xmlns:w="http://schemas.openxmlformats.org/wordprocessingml/2006/main">
        <w:br xmlns:w="http://schemas.openxmlformats.org/wordprocessingml/2006/main"/>
      </w:r>
    </w:p>
    <w:p>
      <w:r xmlns:w="http://schemas.openxmlformats.org/wordprocessingml/2006/main">
        <w:t xml:space="preserve">L135: rounding -&gt; 2 valid digits -&gt; according to sd per unit</w:t>
      </w:r>
      <w:r xmlns:w="http://schemas.openxmlformats.org/wordprocessingml/2006/main">
        <w:br xmlns:w="http://schemas.openxmlformats.org/wordprocessingml/2006/main"/>
      </w:r>
    </w:p>
    <w:p>
      <w:r xmlns:w="http://schemas.openxmlformats.org/wordprocessingml/2006/main">
        <w:t xml:space="preserve">L136: Verification of normality</w:t>
      </w:r>
      <w:r xmlns:w="http://schemas.openxmlformats.org/wordprocessingml/2006/main">
        <w:br xmlns:w="http://schemas.openxmlformats.org/wordprocessingml/2006/main"/>
      </w:r>
    </w:p>
    <w:p>
      <w:r xmlns:w="http://schemas.openxmlformats.org/wordprocessingml/2006/main">
        <w:t xml:space="preserve">L137: The presumption of normality is verified by the Shapir - Wilk test.</w:t>
      </w:r>
      <w:r xmlns:w="http://schemas.openxmlformats.org/wordprocessingml/2006/main">
        <w:br xmlns:w="http://schemas.openxmlformats.org/wordprocessingml/2006/main"/>
      </w:r>
    </w:p>
    <w:p>
      <w:r xmlns:w="http://schemas.openxmlformats.org/wordprocessingml/2006/main">
        <w:t xml:space="preserve">L138: In hl. significance of 0.05, the assumption of normality cannot be rejected</w:t>
      </w:r>
      <w:r xmlns:w="http://schemas.openxmlformats.org/wordprocessingml/2006/main">
        <w:br xmlns:w="http://schemas.openxmlformats.org/wordprocessingml/2006/main"/>
      </w:r>
    </w:p>
    <w:p>
      <w:r xmlns:w="http://schemas.openxmlformats.org/wordprocessingml/2006/main">
        <w:t xml:space="preserve">L139: (Shapir-Wilk test, W = 0.949, p-value = 0.545).</w:t>
      </w:r>
      <w:r xmlns:w="http://schemas.openxmlformats.org/wordprocessingml/2006/main">
        <w:br xmlns:w="http://schemas.openxmlformats.org/wordprocessingml/2006/main"/>
      </w:r>
    </w:p>
    <w:p>
      <w:r xmlns:w="http://schemas.openxmlformats.org/wordprocessingml/2006/main">
        <w:t xml:space="preserve">L140: Paired t-test</w:t>
      </w:r>
      <w:r xmlns:w="http://schemas.openxmlformats.org/wordprocessingml/2006/main">
        <w:br xmlns:w="http://schemas.openxmlformats.org/wordprocessingml/2006/main"/>
      </w:r>
    </w:p>
    <w:p>
      <w:r xmlns:w="http://schemas.openxmlformats.org/wordprocessingml/2006/main">
        <w:t xml:space="preserve">L141: H0: mu.narust = 0 mm</w:t>
      </w:r>
      <w:r xmlns:w="http://schemas.openxmlformats.org/wordprocessingml/2006/main">
        <w:br xmlns:w="http://schemas.openxmlformats.org/wordprocessingml/2006/main"/>
      </w:r>
    </w:p>
    <w:p>
      <w:r xmlns:w="http://schemas.openxmlformats.org/wordprocessingml/2006/main">
        <w:t xml:space="preserve">L142: Ha: mu.narust&gt; 0 mm</w:t>
      </w:r>
      <w:r xmlns:w="http://schemas.openxmlformats.org/wordprocessingml/2006/main">
        <w:br xmlns:w="http://schemas.openxmlformats.org/wordprocessingml/2006/main"/>
      </w:r>
    </w:p>
    <w:p>
      <w:r xmlns:w="http://schemas.openxmlformats.org/wordprocessingml/2006/main">
        <w:t xml:space="preserve">L143: According to a sample survey, urine osmolality can be expected to increase</w:t>
      </w:r>
      <w:r xmlns:w="http://schemas.openxmlformats.org/wordprocessingml/2006/main">
        <w:br xmlns:w="http://schemas.openxmlformats.org/wordprocessingml/2006/main"/>
      </w:r>
    </w:p>
    <w:p>
      <w:r xmlns:w="http://schemas.openxmlformats.org/wordprocessingml/2006/main">
        <w:t xml:space="preserve">L144: increases by approx. 24 mmol / kg between 8 and 11 o'clock. According to the 95% interval estimate</w:t>
      </w:r>
      <w:r xmlns:w="http://schemas.openxmlformats.org/wordprocessingml/2006/main">
        <w:br xmlns:w="http://schemas.openxmlformats.org/wordprocessingml/2006/main"/>
      </w:r>
    </w:p>
    <w:p>
      <w:r xmlns:w="http://schemas.openxmlformats.org/wordprocessingml/2006/main">
        <w:t xml:space="preserve">L145: osmolality can be expected to increase by at least 10 mmol / kg).</w:t>
      </w:r>
      <w:r xmlns:w="http://schemas.openxmlformats.org/wordprocessingml/2006/main">
        <w:br xmlns:w="http://schemas.openxmlformats.org/wordprocessingml/2006/main"/>
      </w:r>
    </w:p>
    <w:p>
      <w:r xmlns:w="http://schemas.openxmlformats.org/wordprocessingml/2006/main">
        <w:t xml:space="preserve">L146: At a significance level of 0.05, this increase can be described as statistically</w:t>
      </w:r>
      <w:r xmlns:w="http://schemas.openxmlformats.org/wordprocessingml/2006/main">
        <w:br xmlns:w="http://schemas.openxmlformats.org/wordprocessingml/2006/main"/>
      </w:r>
    </w:p>
    <w:p>
      <w:r xmlns:w="http://schemas.openxmlformats.org/wordprocessingml/2006/main">
        <w:t xml:space="preserve">L147: significant (paired t-test, t = 3.1, df = 13, p-value = 0.005).</w:t>
      </w:r>
      <w:r xmlns:w="http://schemas.openxmlformats.org/wordprocessingml/2006/main">
        <w:br xmlns:w="http://schemas.openxmlformats.org/wordprocessingml/2006/main"/>
      </w:r>
    </w:p>
    <w:p>
      <w:r xmlns:w="http://schemas.openxmlformats.org/wordprocessingml/2006/main">
        <w:t xml:space="preserve">L148: ## Example 4.</w:t>
      </w:r>
      <w:r xmlns:w="http://schemas.openxmlformats.org/wordprocessingml/2006/main">
        <w:br xmlns:w="http://schemas.openxmlformats.org/wordprocessingml/2006/main"/>
      </w:r>
    </w:p>
    <w:p>
      <w:r xmlns:w="http://schemas.openxmlformats.org/wordprocessingml/2006/main">
        <w:t xml:space="preserve">L149: Semiconductor components of two manufacturers - MM and PP - were tested. MM claims that its products have a lower percentage of defective pieces. To verify this claim, 200 components were randomly selected from MM production, of which 14 were defective. A similar experiment was performed at PP with the result of 10 defective out of 100 randomly selected components.</w:t>
      </w:r>
      <w:r xmlns:w="http://schemas.openxmlformats.org/wordprocessingml/2006/main">
        <w:br xmlns:w="http://schemas.openxmlformats.org/wordprocessingml/2006/main"/>
      </w:r>
    </w:p>
    <w:p>
      <w:r xmlns:w="http://schemas.openxmlformats.org/wordprocessingml/2006/main">
        <w:t xml:space="preserve">L150: ### a)</w:t>
      </w:r>
      <w:r xmlns:w="http://schemas.openxmlformats.org/wordprocessingml/2006/main">
        <w:br xmlns:w="http://schemas.openxmlformats.org/wordprocessingml/2006/main"/>
      </w:r>
    </w:p>
    <w:p>
      <w:r xmlns:w="http://schemas.openxmlformats.org/wordprocessingml/2006/main">
        <w:t xml:space="preserve">L151: Test MM's claim with a clean significance test.</w:t>
      </w:r>
      <w:r xmlns:w="http://schemas.openxmlformats.org/wordprocessingml/2006/main">
        <w:br xmlns:w="http://schemas.openxmlformats.org/wordprocessingml/2006/main"/>
      </w:r>
    </w:p>
    <w:p>
      <w:r xmlns:w="http://schemas.openxmlformats.org/wordprocessingml/2006/main">
        <w:t xml:space="preserve">L152: Verification of assumptions</w:t>
      </w:r>
      <w:r xmlns:w="http://schemas.openxmlformats.org/wordprocessingml/2006/main">
        <w:br xmlns:w="http://schemas.openxmlformats.org/wordprocessingml/2006/main"/>
      </w:r>
    </w:p>
    <w:p>
      <w:r xmlns:w="http://schemas.openxmlformats.org/wordprocessingml/2006/main">
        <w:t xml:space="preserve">L153: Furthermore, for both companies we assume that n / N &lt;0.05, ie that the given population (components) has a range of at least 20 * n, ie 20 * 200 (4,000), resp. 20 * 150 (3,000) components, which is probably a fairly realistic assumption.</w:t>
      </w:r>
      <w:r xmlns:w="http://schemas.openxmlformats.org/wordprocessingml/2006/main">
        <w:br xmlns:w="http://schemas.openxmlformats.org/wordprocessingml/2006/main"/>
      </w:r>
    </w:p>
    <w:p>
      <w:r xmlns:w="http://schemas.openxmlformats.org/wordprocessingml/2006/main">
        <w:t xml:space="preserve">L154: Pearson's X2 test</w:t>
      </w:r>
      <w:r xmlns:w="http://schemas.openxmlformats.org/wordprocessingml/2006/main">
        <w:br xmlns:w="http://schemas.openxmlformats.org/wordprocessingml/2006/main"/>
      </w:r>
    </w:p>
    <w:p>
      <w:r xmlns:w="http://schemas.openxmlformats.org/wordprocessingml/2006/main">
        <w:t xml:space="preserve">L155: H0: pi.PP = pi.MM</w:t>
      </w:r>
      <w:r xmlns:w="http://schemas.openxmlformats.org/wordprocessingml/2006/main">
        <w:br xmlns:w="http://schemas.openxmlformats.org/wordprocessingml/2006/main"/>
      </w:r>
    </w:p>
    <w:p>
      <w:r xmlns:w="http://schemas.openxmlformats.org/wordprocessingml/2006/main">
        <w:t xml:space="preserve">L156: Ha: pi.PP&gt; pi.MM</w:t>
      </w:r>
      <w:r xmlns:w="http://schemas.openxmlformats.org/wordprocessingml/2006/main">
        <w:br xmlns:w="http://schemas.openxmlformats.org/wordprocessingml/2006/main"/>
      </w:r>
    </w:p>
    <w:p>
      <w:r xmlns:w="http://schemas.openxmlformats.org/wordprocessingml/2006/main">
        <w:t xml:space="preserve">L157: Due to the p-value&gt; hl. significance 0.05 we do not reject H0 - ie assumption.</w:t>
      </w:r>
      <w:r xmlns:w="http://schemas.openxmlformats.org/wordprocessingml/2006/main">
        <w:br xmlns:w="http://schemas.openxmlformats.org/wordprocessingml/2006/main"/>
      </w:r>
    </w:p>
    <w:p>
      <w:r xmlns:w="http://schemas.openxmlformats.org/wordprocessingml/2006/main">
        <w:t xml:space="preserve">L158: identical error rates. Therefore, it cannot be said that MM has better production.</w:t>
      </w:r>
      <w:r xmlns:w="http://schemas.openxmlformats.org/wordprocessingml/2006/main">
        <w:br xmlns:w="http://schemas.openxmlformats.org/wordprocessingml/2006/main"/>
      </w:r>
    </w:p>
    <w:p>
      <w:r xmlns:w="http://schemas.openxmlformats.org/wordprocessingml/2006/main">
        <w:t xml:space="preserve">L159: Pearson's X2 test</w:t>
      </w:r>
      <w:r xmlns:w="http://schemas.openxmlformats.org/wordprocessingml/2006/main">
        <w:br xmlns:w="http://schemas.openxmlformats.org/wordprocessingml/2006/main"/>
      </w:r>
    </w:p>
    <w:p>
      <w:r xmlns:w="http://schemas.openxmlformats.org/wordprocessingml/2006/main">
        <w:t xml:space="preserve">L160: H0: pi.PP = pi.MM</w:t>
      </w:r>
      <w:r xmlns:w="http://schemas.openxmlformats.org/wordprocessingml/2006/main">
        <w:br xmlns:w="http://schemas.openxmlformats.org/wordprocessingml/2006/main"/>
      </w:r>
    </w:p>
    <w:p>
      <w:r xmlns:w="http://schemas.openxmlformats.org/wordprocessingml/2006/main">
        <w:t xml:space="preserve">L161: Ha: pi.PP! = Pi.MM</w:t>
      </w:r>
      <w:r xmlns:w="http://schemas.openxmlformats.org/wordprocessingml/2006/main">
        <w:br xmlns:w="http://schemas.openxmlformats.org/wordprocessingml/2006/main"/>
      </w:r>
    </w:p>
    <w:p>
      <w:r xmlns:w="http://schemas.openxmlformats.org/wordprocessingml/2006/main">
        <w:t xml:space="preserve">L162: ### b)</w:t>
      </w:r>
      <w:r xmlns:w="http://schemas.openxmlformats.org/wordprocessingml/2006/main">
        <w:br xmlns:w="http://schemas.openxmlformats.org/wordprocessingml/2006/main"/>
      </w:r>
    </w:p>
    <w:p>
      <w:r xmlns:w="http://schemas.openxmlformats.org/wordprocessingml/2006/main">
        <w:t xml:space="preserve">L163: Test MM's statement using an interval estimate of a significance level of 0.05.</w:t>
      </w:r>
      <w:r xmlns:w="http://schemas.openxmlformats.org/wordprocessingml/2006/main">
        <w:br xmlns:w="http://schemas.openxmlformats.org/wordprocessingml/2006/main"/>
      </w:r>
    </w:p>
    <w:p>
      <w:r xmlns:w="http://schemas.openxmlformats.org/wordprocessingml/2006/main">
        <w:t xml:space="preserve">L164: Based on 95% Clopper - Pearson right - hand interval estimation</w:t>
      </w:r>
      <w:r xmlns:w="http://schemas.openxmlformats.org/wordprocessingml/2006/main">
        <w:br xmlns:w="http://schemas.openxmlformats.org/wordprocessingml/2006/main"/>
      </w:r>
    </w:p>
    <w:p>
      <w:r xmlns:w="http://schemas.openxmlformats.org/wordprocessingml/2006/main">
        <w:t xml:space="preserve">L165: (-0.036; 1,000) the observed difference in production quality can be described as</w:t>
      </w:r>
      <w:r xmlns:w="http://schemas.openxmlformats.org/wordprocessingml/2006/main">
        <w:br xmlns:w="http://schemas.openxmlformats.org/wordprocessingml/2006/main"/>
      </w:r>
    </w:p>
    <w:p>
      <w:r xmlns:w="http://schemas.openxmlformats.org/wordprocessingml/2006/main">
        <w:t xml:space="preserve">L166: not statistically significant. We can reach the same conclusions on the basis of</w:t>
      </w:r>
      <w:r xmlns:w="http://schemas.openxmlformats.org/wordprocessingml/2006/main">
        <w:br xmlns:w="http://schemas.openxmlformats.org/wordprocessingml/2006/main"/>
      </w:r>
    </w:p>
    <w:p>
      <w:r xmlns:w="http://schemas.openxmlformats.org/wordprocessingml/2006/main">
        <w:t xml:space="preserve">L167: Pearson's right-hand test</w:t>
      </w:r>
      <w:r xmlns:w="http://schemas.openxmlformats.org/wordprocessingml/2006/main">
        <w:br xmlns:w="http://schemas.openxmlformats.org/wordprocessingml/2006/main"/>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