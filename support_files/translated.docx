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 xmlns:w="http://schemas.openxmlformats.org/wordprocessingml/2006/main">
        <w:t xml:space="preserve">%%%%%%%%%% jupyter</w:t>
      </w:r>
      <w:r xmlns:w="http://schemas.openxmlformats.org/wordprocessingml/2006/main">
        <w:br xmlns:w="http://schemas.openxmlformats.org/wordprocessingml/2006/main"/>
      </w:r>
    </w:p>
    <w:p>
      <w:r xmlns:w="http://schemas.openxmlformats.org/wordprocessingml/2006/main">
        <w:t xml:space="preserve">L0: # Tutorial for Jupyter / Jupyter Lab / Binder</w:t>
      </w:r>
      <w:r xmlns:w="http://schemas.openxmlformats.org/wordprocessingml/2006/main">
        <w:br xmlns:w="http://schemas.openxmlformats.org/wordprocessingml/2006/main"/>
      </w:r>
    </w:p>
    <w:p>
      <w:r xmlns:w="http://schemas.openxmlformats.org/wordprocessingml/2006/main">
        <w:t xml:space="preserve">L1: In short, we will show the basic functions of Jupyter</w:t>
      </w:r>
      <w:r xmlns:w="http://schemas.openxmlformats.org/wordprocessingml/2006/main">
        <w:br xmlns:w="http://schemas.openxmlformats.org/wordprocessingml/2006/main"/>
      </w:r>
    </w:p>
    <w:p>
      <w:r xmlns:w="http://schemas.openxmlformats.org/wordprocessingml/2006/main">
        <w:t xml:space="preserve">L2: ## Local computer environment</w:t>
      </w:r>
      <w:r xmlns:w="http://schemas.openxmlformats.org/wordprocessingml/2006/main">
        <w:br xmlns:w="http://schemas.openxmlformats.org/wordprocessingml/2006/main"/>
      </w:r>
    </w:p>
    <w:p>
      <w:r xmlns:w="http://schemas.openxmlformats.org/wordprocessingml/2006/main">
        <w:t xml:space="preserve">L3: If you run Jupyter on your computer, it shares the R engine with the rest of the R applications, such as R studio (unless you have specifically created another R installation specifically for Jupyter - for example, two different Environments in Anaconda). The packages only need to be installed only once and then they will be available for all applications (what I install here is available in Rstudio)</w:t>
      </w:r>
      <w:r xmlns:w="http://schemas.openxmlformats.org/wordprocessingml/2006/main">
        <w:br xmlns:w="http://schemas.openxmlformats.org/wordprocessingml/2006/main"/>
      </w:r>
    </w:p>
    <w:p>
      <w:r xmlns:w="http://schemas.openxmlformats.org/wordprocessingml/2006/main">
        <w:t xml:space="preserve">L4: ** Use CTRL + ENTER to start the cell while staying in it. **</w:t>
      </w:r>
      <w:r xmlns:w="http://schemas.openxmlformats.org/wordprocessingml/2006/main">
        <w:br xmlns:w="http://schemas.openxmlformats.org/wordprocessingml/2006/main"/>
      </w:r>
    </w:p>
    <w:p>
      <w:r xmlns:w="http://schemas.openxmlformats.org/wordprocessingml/2006/main">
        <w:t xml:space="preserve">L5: ** Use SHIFT + ENTER to start the cell and jump to the next one below. **</w:t>
      </w:r>
      <w:r xmlns:w="http://schemas.openxmlformats.org/wordprocessingml/2006/main">
        <w:br xmlns:w="http://schemas.openxmlformats.org/wordprocessingml/2006/main"/>
      </w:r>
    </w:p>
    <w:p>
      <w:r xmlns:w="http://schemas.openxmlformats.org/wordprocessingml/2006/main">
        <w:t xml:space="preserve">L6: install.packages ('readxl')</w:t>
      </w:r>
      <w:r xmlns:w="http://schemas.openxmlformats.org/wordprocessingml/2006/main">
        <w:br xmlns:w="http://schemas.openxmlformats.org/wordprocessingml/2006/main"/>
      </w:r>
    </w:p>
    <w:p>
      <w:r xmlns:w="http://schemas.openxmlformats.org/wordprocessingml/2006/main">
        <w:t xml:space="preserve">L7: ** Use TAB to turn on whispering. **</w:t>
      </w:r>
      <w:r xmlns:w="http://schemas.openxmlformats.org/wordprocessingml/2006/main">
        <w:br xmlns:w="http://schemas.openxmlformats.org/wordprocessingml/2006/main"/>
      </w:r>
    </w:p>
    <w:p>
      <w:r xmlns:w="http://schemas.openxmlformats.org/wordprocessingml/2006/main">
        <w:t xml:space="preserve">L8: ** After completing the current command, In []: number will appear, if the command is still running there is '*'. **</w:t>
      </w:r>
      <w:r xmlns:w="http://schemas.openxmlformats.org/wordprocessingml/2006/main">
        <w:br xmlns:w="http://schemas.openxmlformats.org/wordprocessingml/2006/main"/>
      </w:r>
    </w:p>
    <w:p>
      <w:r xmlns:w="http://schemas.openxmlformats.org/wordprocessingml/2006/main">
        <w:t xml:space="preserve">L9: ** Use the number in In [] to identify which cells you have already started and which you have not, or in what order. **</w:t>
      </w:r>
      <w:r xmlns:w="http://schemas.openxmlformats.org/wordprocessingml/2006/main">
        <w:br xmlns:w="http://schemas.openxmlformats.org/wordprocessingml/2006/main"/>
      </w:r>
    </w:p>
    <w:p>
      <w:r xmlns:w="http://schemas.openxmlformats.org/wordprocessingml/2006/main">
        <w:t xml:space="preserve">L10: ## Display outputs</w:t>
      </w:r>
      <w:r xmlns:w="http://schemas.openxmlformats.org/wordprocessingml/2006/main">
        <w:br xmlns:w="http://schemas.openxmlformats.org/wordprocessingml/2006/main"/>
      </w:r>
    </w:p>
    <w:p>
      <w:r xmlns:w="http://schemas.openxmlformats.org/wordprocessingml/2006/main">
        <w:t xml:space="preserve">L11: ** You can split the current cell using CTRL + SHIFT + '-' **</w:t>
      </w:r>
      <w:r xmlns:w="http://schemas.openxmlformats.org/wordprocessingml/2006/main">
        <w:br xmlns:w="http://schemas.openxmlformats.org/wordprocessingml/2006/main"/>
      </w:r>
    </w:p>
    <w:p>
      <w:r xmlns:w="http://schemas.openxmlformats.org/wordprocessingml/2006/main">
        <w:t xml:space="preserve">L12: ** You can hide the input of the current cell with 'o' **</w:t>
      </w:r>
      <w:r xmlns:w="http://schemas.openxmlformats.org/wordprocessingml/2006/main">
        <w:br xmlns:w="http://schemas.openxmlformats.org/wordprocessingml/2006/main"/>
      </w:r>
    </w:p>
    <w:p>
      <w:r xmlns:w="http://schemas.openxmlformats.org/wordprocessingml/2006/main">
        <w:t xml:space="preserve">L13: ** The current output can be rolled up using SHIFT + 'o' **</w:t>
      </w:r>
      <w:r xmlns:w="http://schemas.openxmlformats.org/wordprocessingml/2006/main">
        <w:br xmlns:w="http://schemas.openxmlformats.org/wordprocessingml/2006/main"/>
      </w:r>
    </w:p>
    <w:p>
      <w:r xmlns:w="http://schemas.openxmlformats.org/wordprocessingml/2006/main">
        <w:t xml:space="preserve">L14: ## Inserting and deleting new cells</w:t>
      </w:r>
      <w:r xmlns:w="http://schemas.openxmlformats.org/wordprocessingml/2006/main">
        <w:br xmlns:w="http://schemas.openxmlformats.org/wordprocessingml/2006/main"/>
      </w:r>
    </w:p>
    <w:p>
      <w:r xmlns:w="http://schemas.openxmlformats.org/wordprocessingml/2006/main">
        <w:t xml:space="preserve">L15: ** Use 'A' to insert a new cell before the current cell. **</w:t>
      </w:r>
      <w:r xmlns:w="http://schemas.openxmlformats.org/wordprocessingml/2006/main">
        <w:br xmlns:w="http://schemas.openxmlformats.org/wordprocessingml/2006/main"/>
      </w:r>
    </w:p>
    <w:p>
      <w:r xmlns:w="http://schemas.openxmlformats.org/wordprocessingml/2006/main">
        <w:t xml:space="preserve">L16: ** Use 'B' to insert a new cell after the current cell (also possible with a plus in the toolbar). **</w:t>
      </w:r>
      <w:r xmlns:w="http://schemas.openxmlformats.org/wordprocessingml/2006/main">
        <w:br xmlns:w="http://schemas.openxmlformats.org/wordprocessingml/2006/main"/>
      </w:r>
    </w:p>
    <w:p>
      <w:r xmlns:w="http://schemas.openxmlformats.org/wordprocessingml/2006/main">
        <w:t xml:space="preserve">L17: ** Use 'X' to delete the current cell (also using the scissors in the toolbar). **</w:t>
      </w:r>
      <w:r xmlns:w="http://schemas.openxmlformats.org/wordprocessingml/2006/main">
        <w:br xmlns:w="http://schemas.openxmlformats.org/wordprocessingml/2006/main"/>
      </w:r>
    </w:p>
    <w:p>
      <w:r xmlns:w="http://schemas.openxmlformats.org/wordprocessingml/2006/main">
        <w:t xml:space="preserve">L18: You must have focus on the cells for these commands, but you must not have them open for editing - you can do so by clicking to the left of In []:</w:t>
      </w:r>
      <w:r xmlns:w="http://schemas.openxmlformats.org/wordprocessingml/2006/main">
        <w:br xmlns:w="http://schemas.openxmlformats.org/wordprocessingml/2006/main"/>
      </w:r>
    </w:p>
    <w:p>
      <w:r xmlns:w="http://schemas.openxmlformats.org/wordprocessingml/2006/main">
        <w:t xml:space="preserve">L19: ## Stop current calculation, restart kernel</w:t>
      </w:r>
      <w:r xmlns:w="http://schemas.openxmlformats.org/wordprocessingml/2006/main">
        <w:br xmlns:w="http://schemas.openxmlformats.org/wordprocessingml/2006/main"/>
      </w:r>
    </w:p>
    <w:p>
      <w:r xmlns:w="http://schemas.openxmlformats.org/wordprocessingml/2006/main">
        <w:t xml:space="preserve">L20: ** The current calculation can be stopped using the 'Interupt kernel'.</w:t>
      </w:r>
      <w:r xmlns:w="http://schemas.openxmlformats.org/wordprocessingml/2006/main">
        <w:br xmlns:w="http://schemas.openxmlformats.org/wordprocessingml/2006/main"/>
      </w:r>
    </w:p>
    <w:p>
      <w:r xmlns:w="http://schemas.openxmlformats.org/wordprocessingml/2006/main">
        <w:t xml:space="preserve">L21: ** The current kernel can be restarted using 'Reset the kernel' (round arrow in the toolbar). **</w:t>
      </w:r>
      <w:r xmlns:w="http://schemas.openxmlformats.org/wordprocessingml/2006/main">
        <w:br xmlns:w="http://schemas.openxmlformats.org/wordprocessingml/2006/main"/>
      </w:r>
    </w:p>
    <w:p>
      <w:r xmlns:w="http://schemas.openxmlformats.org/wordprocessingml/2006/main">
        <w:t xml:space="preserve">L22: ## Clear all outputs</w:t>
      </w:r>
      <w:r xmlns:w="http://schemas.openxmlformats.org/wordprocessingml/2006/main">
        <w:br xmlns:w="http://schemas.openxmlformats.org/wordprocessingml/2006/main"/>
      </w:r>
    </w:p>
    <w:p>
      <w:r xmlns:w="http://schemas.openxmlformats.org/wordprocessingml/2006/main">
        <w:t xml:space="preserve">L23: ** Cell-&gt; All Outputs-&gt; Clear **</w:t>
      </w:r>
      <w:r xmlns:w="http://schemas.openxmlformats.org/wordprocessingml/2006/main">
        <w:br xmlns:w="http://schemas.openxmlformats.org/wordprocessingml/2006/main"/>
      </w:r>
    </w:p>
    <w:p>
      <w:r xmlns:w="http://schemas.openxmlformats.org/wordprocessingml/2006/main">
        <w:t xml:space="preserve">L24: ## Help</w:t>
      </w:r>
      <w:r xmlns:w="http://schemas.openxmlformats.org/wordprocessingml/2006/main">
        <w:br xmlns:w="http://schemas.openxmlformats.org/wordprocessingml/2006/main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