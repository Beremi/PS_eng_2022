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%%%%%%%%%% jupyter </w:t>
        <w:br/>
      </w:r>
    </w:p>
    <w:p>
      <w:r>
        <w:t>L0: # Tutoriál k Jupyteru/Jupyter Labu/Binderu</w:t>
        <w:br/>
      </w:r>
    </w:p>
    <w:p>
      <w:r>
        <w:t xml:space="preserve">L1: Ve zkratce si ukážeme základní funkce Jupyteru </w:t>
        <w:br/>
      </w:r>
    </w:p>
    <w:p>
      <w:r>
        <w:t>L2: ## Prostředí na lokálním počítači</w:t>
        <w:br/>
      </w:r>
    </w:p>
    <w:p>
      <w:r>
        <w:t xml:space="preserve">L3: Pokud vám běží Jupyter u vás na počítači sdílí R engine se zbytkem aplikací využívající R jako třeba R studio (pokud jste si specificky nevytvořili další instalaci R speciálně pro Jupyter - například dvě různé Environments v Anacondě).  Balíčky stačí vždy instalovat pouze jednou a pak budou k dispozici pro všechny aplikace (co naistaluji zde, je k dispozici v Rstudiu) </w:t>
        <w:br/>
      </w:r>
    </w:p>
    <w:p>
      <w:r>
        <w:t>L4: **Pomocí CTRL + ENTER spustíte buňku a zároveň v ní zůstanete.**</w:t>
        <w:br/>
      </w:r>
    </w:p>
    <w:p>
      <w:r>
        <w:t>L5: **Pomocí SHIFT + ENTER spustíte buňku a skočíte na další pod ní.**</w:t>
        <w:br/>
      </w:r>
    </w:p>
    <w:p>
      <w:r>
        <w:t>L6:  install.packages('readxl')</w:t>
        <w:br/>
      </w:r>
    </w:p>
    <w:p>
      <w:r>
        <w:t>L7: **Pomocí TAB zapnete našeptávání.**</w:t>
        <w:br/>
      </w:r>
    </w:p>
    <w:p>
      <w:r>
        <w:t>L8: **Po dokončení aktuálního příkazu se objeví v In [ ]: číslo, pokud příkaz stále běží je tam '*'.**</w:t>
        <w:br/>
      </w:r>
    </w:p>
    <w:p>
      <w:r>
        <w:t>L9: **Pomocí čísla v In [ ] poznáte, které buňky jste už spustili a které ne, případně v jakém pořadí.**</w:t>
        <w:br/>
      </w:r>
    </w:p>
    <w:p>
      <w:r>
        <w:t>L10: ## Zobrazování výstupů</w:t>
        <w:br/>
      </w:r>
    </w:p>
    <w:p>
      <w:r>
        <w:t>L11: **Rozdělit aktuální buňku lze pomocí CTRL + SHIFT + '-'**</w:t>
        <w:br/>
      </w:r>
    </w:p>
    <w:p>
      <w:r>
        <w:t>L12: **Skrýt vástup aktuální buňky lze pomocí 'o'**</w:t>
        <w:br/>
      </w:r>
    </w:p>
    <w:p>
      <w:r>
        <w:t>L13: **Srolovat aktuální výstup lze pomocí SHIFT + 'o'**</w:t>
        <w:br/>
      </w:r>
    </w:p>
    <w:p>
      <w:r>
        <w:t>L14: ## Vkládání a odstraňování nových buněk</w:t>
        <w:br/>
      </w:r>
    </w:p>
    <w:p>
      <w:r>
        <w:t>L15: **Pomocí 'A' vložíte novou buňku před aktuální buňku.**</w:t>
        <w:br/>
      </w:r>
    </w:p>
    <w:p>
      <w:r>
        <w:t>L16: **Pomocí 'B' vložíte novou buňku za aktuální buňku (také lze pluskem v liště).**</w:t>
        <w:br/>
      </w:r>
    </w:p>
    <w:p>
      <w:r>
        <w:t>L17: **Pomocí 'X' odstraníte současnou buňku (také pomocí nůžek v liště).**</w:t>
        <w:br/>
      </w:r>
    </w:p>
    <w:p>
      <w:r>
        <w:t>L18:  Pro tyto příkazy musíte mít na buňkách focus, ale nesmíte je mít otevřené k editaci - lzde docílit klikem na levo od In [ ]:</w:t>
        <w:br/>
      </w:r>
    </w:p>
    <w:p>
      <w:r>
        <w:t>L19: ## Zastavení aktuálního výpočtu, restart kernelu</w:t>
        <w:br/>
      </w:r>
    </w:p>
    <w:p>
      <w:r>
        <w:t>L20: **Zastavení současného výpočtu lze pomoví 'Interupt kernel' (čtvereček v liště).**</w:t>
        <w:br/>
      </w:r>
    </w:p>
    <w:p>
      <w:r>
        <w:t>L21: **Restart aktuálního kernelu lze pomocí 'Reset the kernel' (kulatá šipka v liště).**</w:t>
        <w:br/>
      </w:r>
    </w:p>
    <w:p>
      <w:r>
        <w:t>L22: ## Vyčištění všech výstupů</w:t>
        <w:br/>
      </w:r>
    </w:p>
    <w:p>
      <w:r>
        <w:t>L23: **Cell-&gt;All Outputs-&gt;Clear**</w:t>
        <w:br/>
      </w:r>
    </w:p>
    <w:p>
      <w:r>
        <w:t>L24: ## Nápověda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