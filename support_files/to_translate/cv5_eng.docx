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L0: # Cvičení 5 - Vybraná rozdělení diskrétní náhodné veličiny</w:t>
        <w:br/>
      </w:r>
    </w:p>
    <w:p>
      <w:r>
        <w:t>L1: ## Martina Litschmannová, Adéla Vrtková, Michal Béreš</w:t>
        <w:br/>
      </w:r>
    </w:p>
    <w:p>
      <w:r>
        <w:t>L2: # Přehled rozdělení a jejich funkcí</w:t>
        <w:br/>
      </w:r>
    </w:p>
    <w:p>
      <w:r>
        <w:t>L3: ## Úvod: Pravděpodobnostní, Kumulativní pravděpodobnostní (Distribuční) a Kvantilová funkce</w:t>
        <w:br/>
      </w:r>
    </w:p>
    <w:p>
      <w:r>
        <w:t>L4: ### Pravděpodobnostní funkce</w:t>
        <w:br/>
      </w:r>
    </w:p>
    <w:p>
      <w:r>
        <w:t xml:space="preserve">L5: - začíná písmenkem **d**: $p = P(X = x)$: p = d...(x, ...) </w:t>
        <w:br/>
      </w:r>
    </w:p>
    <w:p>
      <w:r>
        <w:t>L6: ### Kumulativní pravděpodobnostní (Distribuční funkce)</w:t>
        <w:br/>
      </w:r>
    </w:p>
    <w:p>
      <w:r>
        <w:t xml:space="preserve">L7: - začíná písmenkem **p**: $p = P(X \leq x)$: p = p...(x, ...) - pozor Kumulativní pravděpodobnostní je s alternativní definicí $P(X \leq t)$ - pro naši distribuční funkci $F(t) = P(X&lt;t)$: F(t) = p...(t - 1, ...) </w:t>
        <w:br/>
      </w:r>
    </w:p>
    <w:p>
      <w:r>
        <w:t>L8: ### Kvantilová funkce</w:t>
        <w:br/>
      </w:r>
    </w:p>
    <w:p>
      <w:r>
        <w:t>L9: - začíná písmenkem **q**:  $p \geq P(X \leq x)$: x = q...(p, ...) - hledá nejmenší $x$ pro které je $P(X \leq x)$ větší než $p$</w:t>
        <w:br/>
      </w:r>
    </w:p>
    <w:p>
      <w:r>
        <w:t>L10: ## Binomické (Alternativní): $X \sim Bi(n, π),X \sim A(π) = Bi(1, π)$</w:t>
        <w:br/>
      </w:r>
    </w:p>
    <w:p>
      <w:r>
        <w:t>L11: - počet úspěchů v $n$ Bernoulliho pokusech (případně pro jeden pokus v případě Alternativní) - každý pokus má šanci na úspěch $π$</w:t>
        <w:br/>
      </w:r>
    </w:p>
    <w:p>
      <w:r>
        <w:t>L12:  Pravděpodobnostní funkce P(X = x)</w:t>
        <w:br/>
      </w:r>
    </w:p>
    <w:p>
      <w:r>
        <w:t xml:space="preserve">L13:  hodnota, pro níž hledáme p-stní funkci </w:t>
        <w:br/>
      </w:r>
    </w:p>
    <w:p>
      <w:r>
        <w:t>L14:  rozsah výběru</w:t>
        <w:br/>
      </w:r>
    </w:p>
    <w:p>
      <w:r>
        <w:t>L15:  pravděpodobnost úspěchu</w:t>
        <w:br/>
      </w:r>
    </w:p>
    <w:p>
      <w:r>
        <w:t>L16:  tímto se dají vypnout warningy</w:t>
        <w:br/>
      </w:r>
    </w:p>
    <w:p>
      <w:r>
        <w:t>L17:  tímto zase zapnout</w:t>
        <w:br/>
      </w:r>
    </w:p>
    <w:p>
      <w:r>
        <w:t>L18:  vykreslíme si pravděpodobnostní funkci</w:t>
        <w:br/>
      </w:r>
    </w:p>
    <w:p>
      <w:r>
        <w:t>L19:  minimálně 0, maximálně n má kladnou pravděpodobnost</w:t>
        <w:br/>
      </w:r>
    </w:p>
    <w:p>
      <w:r>
        <w:t>L20:  Kumulativní pravděpodobnostní funkce P(X &lt;= x)</w:t>
        <w:br/>
      </w:r>
    </w:p>
    <w:p>
      <w:r>
        <w:t xml:space="preserve">L21:  hodnota, pro níž hledáme kumulativní p-stní funkci </w:t>
        <w:br/>
      </w:r>
    </w:p>
    <w:p>
      <w:r>
        <w:t>L22:  rozsah výběru</w:t>
        <w:br/>
      </w:r>
    </w:p>
    <w:p>
      <w:r>
        <w:t>L23:  pravděpodobnost úspěchu</w:t>
        <w:br/>
      </w:r>
    </w:p>
    <w:p>
      <w:r>
        <w:t>L24:  Distribuční funkce F(x) = P(X &lt; x)</w:t>
        <w:br/>
      </w:r>
    </w:p>
    <w:p>
      <w:r>
        <w:t xml:space="preserve">L25:  hodnota, pro níž hledáme kumulativní p-stní funkci </w:t>
        <w:br/>
      </w:r>
    </w:p>
    <w:p>
      <w:r>
        <w:t>L26:  rozsah výběru</w:t>
        <w:br/>
      </w:r>
    </w:p>
    <w:p>
      <w:r>
        <w:t>L27:  pravděpodobnost úspěchu</w:t>
        <w:br/>
      </w:r>
    </w:p>
    <w:p>
      <w:r>
        <w:t>L28:  nebo</w:t>
        <w:br/>
      </w:r>
    </w:p>
    <w:p>
      <w:r>
        <w:t>L29:  vykreslíme si distribuční funkci</w:t>
        <w:br/>
      </w:r>
    </w:p>
    <w:p>
      <w:r>
        <w:t>L30:  minimálně 0, maximálně n má kladnou pravděpodobnost</w:t>
        <w:br/>
      </w:r>
    </w:p>
    <w:p>
      <w:r>
        <w:t xml:space="preserve">L31:  nebo </w:t>
        <w:br/>
      </w:r>
    </w:p>
    <w:p>
      <w:r>
        <w:t>L32:  minimálně 0, maximálně n</w:t>
        <w:br/>
      </w:r>
    </w:p>
    <w:p>
      <w:r>
        <w:t>L33:  zkontrolujeme korektnost na hodnotě 10</w:t>
        <w:br/>
      </w:r>
    </w:p>
    <w:p>
      <w:r>
        <w:t>L34:  minimálně 0, maximálně n</w:t>
        <w:br/>
      </w:r>
    </w:p>
    <w:p>
      <w:r>
        <w:t>L35:  najdi x pro dané q: q = P(X &lt;= x)</w:t>
        <w:br/>
      </w:r>
    </w:p>
    <w:p>
      <w:r>
        <w:t>L36:  h</w:t>
        <w:br/>
      </w:r>
    </w:p>
    <w:p>
      <w:r>
        <w:t>L37:  rozsah výběru</w:t>
        <w:br/>
      </w:r>
    </w:p>
    <w:p>
      <w:r>
        <w:t>L38:  pravděpodobnost úspěchu</w:t>
        <w:br/>
      </w:r>
    </w:p>
    <w:p>
      <w:r>
        <w:t>L39:  Kvantilová funkce (inverzi dist. fce): q = F(x) = P(X &lt; x)</w:t>
        <w:br/>
      </w:r>
    </w:p>
    <w:p>
      <w:r>
        <w:t>L40:  pravděpodobnost pro kterou hledáme kvantil</w:t>
        <w:br/>
      </w:r>
    </w:p>
    <w:p>
      <w:r>
        <w:t>L41:  rozsah výběru</w:t>
        <w:br/>
      </w:r>
    </w:p>
    <w:p>
      <w:r>
        <w:t>L42:  pravděpodobnost úspěchu</w:t>
        <w:br/>
      </w:r>
    </w:p>
    <w:p>
      <w:r>
        <w:t>L43: ## Hypergeometrické: $X \sim H(N, M, n)$</w:t>
        <w:br/>
      </w:r>
    </w:p>
    <w:p>
      <w:r>
        <w:t xml:space="preserve">L44: - počet úspěchů v $n$ závislých pokusech - závislost typu: </w:t>
        <w:br/>
      </w:r>
    </w:p>
    <w:p>
      <w:r>
        <w:t xml:space="preserve">L45:  - $N$ objektů, </w:t>
        <w:br/>
      </w:r>
    </w:p>
    <w:p>
      <w:r>
        <w:t xml:space="preserve">L46:  - z toho $M$ objektů se zadanou vlastností, </w:t>
        <w:br/>
      </w:r>
    </w:p>
    <w:p>
      <w:r>
        <w:t>L47:  - výběr velikosti $n$</w:t>
        <w:br/>
      </w:r>
    </w:p>
    <w:p>
      <w:r>
        <w:t>L48:  - **při výběru nevracíme zpět - pravděpodobnost výběru objektu s danou vlastností se mění s každým dalším vybraným objektem**</w:t>
        <w:br/>
      </w:r>
    </w:p>
    <w:p>
      <w:r>
        <w:t>L49: - **R funkce bere jako parametry *hyper(k, M, N - M, n)**</w:t>
        <w:br/>
      </w:r>
    </w:p>
    <w:p>
      <w:r>
        <w:t>L50:  - k je počet úspěchů pro které počítáme pravděpodobnost,</w:t>
        <w:br/>
      </w:r>
    </w:p>
    <w:p>
      <w:r>
        <w:t>L51:  - M je počet objektů se zadanou vlastností,</w:t>
        <w:br/>
      </w:r>
    </w:p>
    <w:p>
      <w:r>
        <w:t>L52:  - N-M je počet objektů bez zadané vlastnosti,</w:t>
        <w:br/>
      </w:r>
    </w:p>
    <w:p>
      <w:r>
        <w:t>L53:  - n je ceklová velikost výběru.</w:t>
        <w:br/>
      </w:r>
    </w:p>
    <w:p>
      <w:r>
        <w:t>L54:  Pravděpodobnostní funkce P(X = x)</w:t>
        <w:br/>
      </w:r>
    </w:p>
    <w:p>
      <w:r>
        <w:t xml:space="preserve">L55:  hodnota, pro níž hledáme p-stní funkci </w:t>
        <w:br/>
      </w:r>
    </w:p>
    <w:p>
      <w:r>
        <w:t>L56:  celkový počet objektů</w:t>
        <w:br/>
      </w:r>
    </w:p>
    <w:p>
      <w:r>
        <w:t>L57:  z toho se zadanou vlastností</w:t>
        <w:br/>
      </w:r>
    </w:p>
    <w:p>
      <w:r>
        <w:t>L58:  velikost výběru</w:t>
        <w:br/>
      </w:r>
    </w:p>
    <w:p>
      <w:r>
        <w:t>L59:  vykreslíme si pravděpodobnostní funkci</w:t>
        <w:br/>
      </w:r>
    </w:p>
    <w:p>
      <w:r>
        <w:t>L60:  minimálně 0, maximálně n nebo M má kladnou pravd.</w:t>
        <w:br/>
      </w:r>
    </w:p>
    <w:p>
      <w:r>
        <w:t>L61:  Distribuční funkce F(x) = P(X &lt; x)</w:t>
        <w:br/>
      </w:r>
    </w:p>
    <w:p>
      <w:r>
        <w:t xml:space="preserve">L62:  hodnota, pro níž hledáme dist. funkci </w:t>
        <w:br/>
      </w:r>
    </w:p>
    <w:p>
      <w:r>
        <w:t>L63:  celkový počet objektů</w:t>
        <w:br/>
      </w:r>
    </w:p>
    <w:p>
      <w:r>
        <w:t>L64:  z toho se zadanou vlastností</w:t>
        <w:br/>
      </w:r>
    </w:p>
    <w:p>
      <w:r>
        <w:t>L65:  velikost výběru</w:t>
        <w:br/>
      </w:r>
    </w:p>
    <w:p>
      <w:r>
        <w:t>L66:  vykreslíme si Distribuční funkci</w:t>
        <w:br/>
      </w:r>
    </w:p>
    <w:p>
      <w:r>
        <w:t>L67:  minimálně 0, maximálně n nebo M má kladnou pravd.</w:t>
        <w:br/>
      </w:r>
    </w:p>
    <w:p>
      <w:r>
        <w:t>L68:  Kvantilová funkce (inverzi dist. fce): q = P(X &lt; x)</w:t>
        <w:br/>
      </w:r>
    </w:p>
    <w:p>
      <w:r>
        <w:t>L69:  pravděpodobnost pro kterou hledáme kvantil</w:t>
        <w:br/>
      </w:r>
    </w:p>
    <w:p>
      <w:r>
        <w:t>L70:  celkový počet objektů</w:t>
        <w:br/>
      </w:r>
    </w:p>
    <w:p>
      <w:r>
        <w:t>L71:  z toho se zadanou vlastností</w:t>
        <w:br/>
      </w:r>
    </w:p>
    <w:p>
      <w:r>
        <w:t>L72:  velikost výběru</w:t>
        <w:br/>
      </w:r>
    </w:p>
    <w:p>
      <w:r>
        <w:t>L73: ## Negativně binomické (Geometrické): $X \sim NB(k, π), X \sim Ge(π) = NB(1, π)$</w:t>
        <w:br/>
      </w:r>
    </w:p>
    <w:p>
      <w:r>
        <w:t>L74: - počet pokusů do $k$. úspěchu (včetně) - každý pokus má šanci na úspěch $π$ - **Negativně binomická NV je v Rku definována jako počet neúspěchů před k-tým úspěchem**</w:t>
        <w:br/>
      </w:r>
    </w:p>
    <w:p>
      <w:r>
        <w:t>L75:  - proto jako první parametr budeme posílat x - k</w:t>
        <w:br/>
      </w:r>
    </w:p>
    <w:p>
      <w:r>
        <w:t>L76:  Pravděpodobnostní funkce P(X = x)</w:t>
        <w:br/>
      </w:r>
    </w:p>
    <w:p>
      <w:r>
        <w:t>L77:  počet pokusů pro který hledáme pravd. fci</w:t>
        <w:br/>
      </w:r>
    </w:p>
    <w:p>
      <w:r>
        <w:t>L78:  požadovaný počet úspěchů</w:t>
        <w:br/>
      </w:r>
    </w:p>
    <w:p>
      <w:r>
        <w:t>L79:  pravd. jednotlivých pokusů</w:t>
        <w:br/>
      </w:r>
    </w:p>
    <w:p>
      <w:r>
        <w:t>L80:  pozor první argument musí být počet neúspěchů</w:t>
        <w:br/>
      </w:r>
    </w:p>
    <w:p>
      <w:r>
        <w:t>L81:  vykreslíme si pravděpodobnostní funkci</w:t>
        <w:br/>
      </w:r>
    </w:p>
    <w:p>
      <w:r>
        <w:t>L82:  minimálně k, maximum neomezeno</w:t>
        <w:br/>
      </w:r>
    </w:p>
    <w:p>
      <w:r>
        <w:t>L83:  hodnoty 0,1,2,3,4 mají P(x)=0</w:t>
        <w:br/>
      </w:r>
    </w:p>
    <w:p>
      <w:r>
        <w:t>L84:  Distribuční funkce F(x) = P(X &lt; x)</w:t>
        <w:br/>
      </w:r>
    </w:p>
    <w:p>
      <w:r>
        <w:t>L85:  počet pokusů pro který hledáme pravd. fci</w:t>
        <w:br/>
      </w:r>
    </w:p>
    <w:p>
      <w:r>
        <w:t>L86:  požadovaný počet úspěchů</w:t>
        <w:br/>
      </w:r>
    </w:p>
    <w:p>
      <w:r>
        <w:t>L87:  pravd. jednotlivých pokusů</w:t>
        <w:br/>
      </w:r>
    </w:p>
    <w:p>
      <w:r>
        <w:t>L88:  pozor první argument musí být počet neúspěchů</w:t>
        <w:br/>
      </w:r>
    </w:p>
    <w:p>
      <w:r>
        <w:t>L89:  vykreslíme si Distribuční funkci</w:t>
        <w:br/>
      </w:r>
    </w:p>
    <w:p>
      <w:r>
        <w:t>L90:  minimálně 0, maximálně n nebo M má kladnou pravd.</w:t>
        <w:br/>
      </w:r>
    </w:p>
    <w:p>
      <w:r>
        <w:t>L91:  Kvantilová funkce (inverzi dist. fce): q = P(X &lt; x)</w:t>
        <w:br/>
      </w:r>
    </w:p>
    <w:p>
      <w:r>
        <w:t>L92:  pravd. pro kvantil</w:t>
        <w:br/>
      </w:r>
    </w:p>
    <w:p>
      <w:r>
        <w:t>L93:  požadovaný počet úspěchů</w:t>
        <w:br/>
      </w:r>
    </w:p>
    <w:p>
      <w:r>
        <w:t>L94:  pravd. jednotlivých pokusů</w:t>
        <w:br/>
      </w:r>
    </w:p>
    <w:p>
      <w:r>
        <w:t>L95: ## Poissonovo: $X \sim Po(λt)$</w:t>
        <w:br/>
      </w:r>
    </w:p>
    <w:p>
      <w:r>
        <w:t>L96: - počet událostí v Poissonově procesu v uzavřené oblasti (v čase, na ploše, v objemu) - s hustotou výskytu $λ$  - v čase/ploše/objemu velikosti $t$</w:t>
        <w:br/>
      </w:r>
    </w:p>
    <w:p>
      <w:r>
        <w:t>L97:  Pravděpodobnostní funkce P(X = x)</w:t>
        <w:br/>
      </w:r>
    </w:p>
    <w:p>
      <w:r>
        <w:t>L98:  počet pokusů pro který hledáme pravd. fci</w:t>
        <w:br/>
      </w:r>
    </w:p>
    <w:p>
      <w:r>
        <w:t>L99:  hustota výskytu</w:t>
        <w:br/>
      </w:r>
    </w:p>
    <w:p>
      <w:r>
        <w:t>L100:  pravd. jednotlivých pokusů</w:t>
        <w:br/>
      </w:r>
    </w:p>
    <w:p>
      <w:r>
        <w:t>L101:  vykreslíme si pravděpodobnostní funkci</w:t>
        <w:br/>
      </w:r>
    </w:p>
    <w:p>
      <w:r>
        <w:t>L102:  minimálně 0, maximum neomezeno</w:t>
        <w:br/>
      </w:r>
    </w:p>
    <w:p>
      <w:r>
        <w:t>L103:  Distribuční funkce F(x) = P(X &lt; x)</w:t>
        <w:br/>
      </w:r>
    </w:p>
    <w:p>
      <w:r>
        <w:t>L104:  počet pokusů pro který hledáme pravd. fci</w:t>
        <w:br/>
      </w:r>
    </w:p>
    <w:p>
      <w:r>
        <w:t>L105:  hustota výskytu</w:t>
        <w:br/>
      </w:r>
    </w:p>
    <w:p>
      <w:r>
        <w:t>L106:  pravd. jednotlivých pokusů</w:t>
        <w:br/>
      </w:r>
    </w:p>
    <w:p>
      <w:r>
        <w:t>L107:  vykreslíme si Distribuční funkci</w:t>
        <w:br/>
      </w:r>
    </w:p>
    <w:p>
      <w:r>
        <w:t>L108:  minimálně 0, maximálně n nebo M má kladnou pravd.</w:t>
        <w:br/>
      </w:r>
    </w:p>
    <w:p>
      <w:r>
        <w:t>L109:  Kvantilová funkce (inverzi dist. fce): q = P(X &lt; x)</w:t>
        <w:br/>
      </w:r>
    </w:p>
    <w:p>
      <w:r>
        <w:t>L110:  pravd. pro kvantil</w:t>
        <w:br/>
      </w:r>
    </w:p>
    <w:p>
      <w:r>
        <w:t>L111:  hustota výskytu</w:t>
        <w:br/>
      </w:r>
    </w:p>
    <w:p>
      <w:r>
        <w:t>L112:  pravd. jednotlivých pokusů</w:t>
        <w:br/>
      </w:r>
    </w:p>
    <w:p>
      <w:r>
        <w:t>L113: # Příklady</w:t>
        <w:br/>
      </w:r>
    </w:p>
    <w:p>
      <w:r>
        <w:t>L114: ## Příklad 1.</w:t>
        <w:br/>
      </w:r>
    </w:p>
    <w:p>
      <w:r>
        <w:t>L115: Bridž se hraje s 52 bridžovými kartami, které se rozdají mezi 4 hráče. Vždy 2 hráči hrají spolu. Při rozdávání (13 karet) jste dostali do rukou 2 esa. Jaká je pravděpodobnost, že váš partner bude mít zbývající dvě esa?</w:t>
        <w:br/>
      </w:r>
    </w:p>
    <w:p>
      <w:r>
        <w:t>L116:  X ... počet es mezi 13 kartami</w:t>
        <w:br/>
      </w:r>
    </w:p>
    <w:p>
      <w:r>
        <w:t>L117:  X ~ H(N = 39, M = 2, n = 13)</w:t>
        <w:br/>
      </w:r>
    </w:p>
    <w:p>
      <w:r>
        <w:t>L118:  P(X = 2)</w:t>
        <w:br/>
      </w:r>
    </w:p>
    <w:p>
      <w:r>
        <w:t>L119:  52-13</w:t>
        <w:br/>
      </w:r>
    </w:p>
    <w:p>
      <w:r>
        <w:t>L120:  výpočet</w:t>
        <w:br/>
      </w:r>
    </w:p>
    <w:p>
      <w:r>
        <w:t xml:space="preserve">L121:  což je dhyper(2,2,37,13)  </w:t>
        <w:br/>
      </w:r>
    </w:p>
    <w:p>
      <w:r>
        <w:t>L122:  graf pravděpodobnostní funkce</w:t>
        <w:br/>
      </w:r>
    </w:p>
    <w:p>
      <w:r>
        <w:t xml:space="preserve">L123:  všechny možné realizace NV X </w:t>
        <w:br/>
      </w:r>
    </w:p>
    <w:p>
      <w:r>
        <w:t>L124:  hodnoty pravděpodobnostní funkce pro x</w:t>
        <w:br/>
      </w:r>
    </w:p>
    <w:p>
      <w:r>
        <w:t>L125: ## Příklad 2.</w:t>
        <w:br/>
      </w:r>
    </w:p>
    <w:p>
      <w:r>
        <w:t>L126: Pokusy se zjistilo, že radioaktivní látka vyzařuje během 7,5 s průměrně 3,87 α-částice. Určete pravděpodobnost toho, že za 1 sekundu vyzáří tato látka alespoň jednu α-částici.</w:t>
        <w:br/>
      </w:r>
    </w:p>
    <w:p>
      <w:r>
        <w:t>L127:  X ... počet vyzářených alfa částic během 1 s</w:t>
        <w:br/>
      </w:r>
    </w:p>
    <w:p>
      <w:r>
        <w:t>L128:  X ~ Po(lt = 3.87/7.5)</w:t>
        <w:br/>
      </w:r>
    </w:p>
    <w:p>
      <w:r>
        <w:t>L129:  četnost výskytu</w:t>
        <w:br/>
      </w:r>
    </w:p>
    <w:p>
      <w:r>
        <w:t>L130:  za 1 sekundu</w:t>
        <w:br/>
      </w:r>
    </w:p>
    <w:p>
      <w:r>
        <w:t>L131:  parametr Poissonova rozdělení</w:t>
        <w:br/>
      </w:r>
    </w:p>
    <w:p>
      <w:r>
        <w:t>L132:  P(X &gt;= 1) = P(X &gt; 0) = 1 - P(X &lt;= 0)</w:t>
        <w:br/>
      </w:r>
    </w:p>
    <w:p>
      <w:r>
        <w:t>L133:  graf pravděpodobnostní funkce</w:t>
        <w:br/>
      </w:r>
    </w:p>
    <w:p>
      <w:r>
        <w:t xml:space="preserve">L134:  teoreticky může být vyzářeno až nekonečně mnoho částic, </w:t>
        <w:br/>
      </w:r>
    </w:p>
    <w:p>
      <w:r>
        <w:t>L135:  od jisté hodnoty je pravděpodobnost zanedbatelná</w:t>
        <w:br/>
      </w:r>
    </w:p>
    <w:p>
      <w:r>
        <w:t>L136:  hodnoty pravděpodobnostní funkce pro x</w:t>
        <w:br/>
      </w:r>
    </w:p>
    <w:p>
      <w:r>
        <w:t>L137: ## Příklad 3.</w:t>
        <w:br/>
      </w:r>
    </w:p>
    <w:p>
      <w:r>
        <w:t>L138: Kamarád vás pošle do sklepa, abyste donesl(a) 4 lahvová piva - z toho dvě desítky a dvě dvanáctky. Nevíte, kde rozsvítit, proto vezmete z basy poslepu 4 láhve. S jakou pravděpodobností jste vyhověl(a), víte-li, že v base bylo celkem 10 desítek a 6 dvanáctek?</w:t>
        <w:br/>
      </w:r>
    </w:p>
    <w:p>
      <w:r>
        <w:t>L139:  X ... počet 10°piv mezi 4 vybranými</w:t>
        <w:br/>
      </w:r>
    </w:p>
    <w:p>
      <w:r>
        <w:t>L140:  X ~ H(N = 16, M = 10, n = 4)</w:t>
        <w:br/>
      </w:r>
    </w:p>
    <w:p>
      <w:r>
        <w:t>L141:  P(X = 2)</w:t>
        <w:br/>
      </w:r>
    </w:p>
    <w:p>
      <w:r>
        <w:t>L142:  graf pravděpodobnostní funkce</w:t>
        <w:br/>
      </w:r>
    </w:p>
    <w:p>
      <w:r>
        <w:t>L143:  všechny možné realizace NV X</w:t>
        <w:br/>
      </w:r>
    </w:p>
    <w:p>
      <w:r>
        <w:t>L144:  hodnoty pravděpodobnostní funkce pro x</w:t>
        <w:br/>
      </w:r>
    </w:p>
    <w:p>
      <w:r>
        <w:t>L145: ## Příklad 4.</w:t>
        <w:br/>
      </w:r>
    </w:p>
    <w:p>
      <w:r>
        <w:t>L146: V jednom mililitru určitého dokonale rozmíchaného roztoku se v průměru nachází 15 určitých mikroorganismů. Určete pravděpodobnost, že při náhodném výběru vzorku o objemu 1/2 mililitru bude ve zkumavce méně než 5 těchto mikroorganismu.</w:t>
        <w:br/>
      </w:r>
    </w:p>
    <w:p>
      <w:r>
        <w:t>L147:  X ... počet mikroorganismů v 0.5 ml roztoku</w:t>
        <w:br/>
      </w:r>
    </w:p>
    <w:p>
      <w:r>
        <w:t>L148:  X ~ Po(lt = 15/2)</w:t>
        <w:br/>
      </w:r>
    </w:p>
    <w:p>
      <w:r>
        <w:t>L149:  parametr Poissonova rozd.</w:t>
        <w:br/>
      </w:r>
    </w:p>
    <w:p>
      <w:r>
        <w:t>L150:  P(X &lt; 5) = P(X &lt;= 4)</w:t>
        <w:br/>
      </w:r>
    </w:p>
    <w:p>
      <w:r>
        <w:t>L151:  nebo</w:t>
        <w:br/>
      </w:r>
    </w:p>
    <w:p>
      <w:r>
        <w:t>L152:  graf pravděpodobnostní funkce</w:t>
        <w:br/>
      </w:r>
    </w:p>
    <w:p>
      <w:r>
        <w:t xml:space="preserve">L153:  teoreticky může být v roztoku až nekonečně mnoho mikroorganismů, </w:t>
        <w:br/>
      </w:r>
    </w:p>
    <w:p>
      <w:r>
        <w:t>L154:  od jisté hodnoty je pravděpodobnost zanedbatelná</w:t>
        <w:br/>
      </w:r>
    </w:p>
    <w:p>
      <w:r>
        <w:t>L155:  hodnoty pravděpodobnostní funkce pro x</w:t>
        <w:br/>
      </w:r>
    </w:p>
    <w:p>
      <w:r>
        <w:t>L156: ## Příklad 5.</w:t>
        <w:br/>
      </w:r>
    </w:p>
    <w:p>
      <w:r>
        <w:t>L157: Na stůl vysypeme 15 mincí. Jaká je pravděpodobnost, že počet mincí ležících lícem nahoře, je od 8 do 15?</w:t>
        <w:br/>
      </w:r>
    </w:p>
    <w:p>
      <w:r>
        <w:t>L158:  X ... počet mincí, které padnou lícem nahoru z celkového množství 15 mincí</w:t>
        <w:br/>
      </w:r>
    </w:p>
    <w:p>
      <w:r>
        <w:t>L159:  X ~ Bi(n = 15, p = 0.5)</w:t>
        <w:br/>
      </w:r>
    </w:p>
    <w:p>
      <w:r>
        <w:t>L160:  P(8 &lt;= X &lt;= 15) = P(X &lt;= 15) - P(X &lt; 8) = P(X &lt;= 15) - P(X &lt;= 7)</w:t>
        <w:br/>
      </w:r>
    </w:p>
    <w:p>
      <w:r>
        <w:t>L161: jinak: P(8&lt;=X&lt;=15)=P(X&gt;7)=1-P(X&lt;=7)</w:t>
        <w:br/>
      </w:r>
    </w:p>
    <w:p>
      <w:r>
        <w:t>L162:  graf pravděpodobnostní funkce</w:t>
        <w:br/>
      </w:r>
    </w:p>
    <w:p>
      <w:r>
        <w:t>L163:  všechny možné realizace NV X</w:t>
        <w:br/>
      </w:r>
    </w:p>
    <w:p>
      <w:r>
        <w:t>L164:  hodnoty pravděpodobnostní funkce pro x</w:t>
        <w:br/>
      </w:r>
    </w:p>
    <w:p>
      <w:r>
        <w:t>L165: ## Příklad 6.</w:t>
        <w:br/>
      </w:r>
    </w:p>
    <w:p>
      <w:r>
        <w:t>L166: Pravděpodobnost, že se dovoláme do studia rozhlasové stanice, která právě vyhlásila telefonickou soutěž je 0,08. Jaká je pravděpodobnost, že se dovoláme nejvýše na 4. pokus?</w:t>
        <w:br/>
      </w:r>
    </w:p>
    <w:p>
      <w:r>
        <w:t>L167:  X ... počet pokusů než se dovoláme do rozhlasového studia</w:t>
        <w:br/>
      </w:r>
    </w:p>
    <w:p>
      <w:r>
        <w:t>L168:  X ~ NB(k = 1,p = 0.08) nebo G(0.08)</w:t>
        <w:br/>
      </w:r>
    </w:p>
    <w:p>
      <w:r>
        <w:t>L169:  P(X &lt;= 4)</w:t>
        <w:br/>
      </w:r>
    </w:p>
    <w:p>
      <w:r>
        <w:t>L170:  graf pravděpodobnostní funkce</w:t>
        <w:br/>
      </w:r>
    </w:p>
    <w:p>
      <w:r>
        <w:t xml:space="preserve">L171:  teoreticky můžeme uskutečnit až nekonečně mnoho pokusů, </w:t>
        <w:br/>
      </w:r>
    </w:p>
    <w:p>
      <w:r>
        <w:t>L172:  od jisté hodnoty je pravděpodobnost zanedbatelná</w:t>
        <w:br/>
      </w:r>
    </w:p>
    <w:p>
      <w:r>
        <w:t>L173:  hodnoty pravděpodobnostní funkce pro x</w:t>
        <w:br/>
      </w:r>
    </w:p>
    <w:p>
      <w:r>
        <w:t>L174: ## Příklad 7.</w:t>
        <w:br/>
      </w:r>
    </w:p>
    <w:p>
      <w:r>
        <w:t>L175: V továrně se vyrobí denně 10 % vadných součástek. Jaká je pravděpodobnost, že vybereme-li třicet součástek z denní produkce, tak nejméně dvě budou vadné?</w:t>
        <w:br/>
      </w:r>
    </w:p>
    <w:p>
      <w:r>
        <w:t>L176:  X ... počet vadných součástek ze 30 vybraných</w:t>
        <w:br/>
      </w:r>
    </w:p>
    <w:p>
      <w:r>
        <w:t>L177:  X ~ Bi(n = 30, p = 0.1)</w:t>
        <w:br/>
      </w:r>
    </w:p>
    <w:p>
      <w:r>
        <w:t>L178:  P(X &gt;= 2) = 1 - P(X &lt; 2) = 1 - P(X &lt;= 1)</w:t>
        <w:br/>
      </w:r>
    </w:p>
    <w:p>
      <w:r>
        <w:t>L179:  nebo P(X &gt;= 2) vsechno mimo 0 a 1</w:t>
        <w:br/>
      </w:r>
    </w:p>
    <w:p>
      <w:r>
        <w:t>L180:  graf pravděpodobnostní funkce</w:t>
        <w:br/>
      </w:r>
    </w:p>
    <w:p>
      <w:r>
        <w:t>L181:  všechny možné realizace NV X</w:t>
        <w:br/>
      </w:r>
    </w:p>
    <w:p>
      <w:r>
        <w:t>L182:  hodnoty pravděpodobnostní funkce pro x</w:t>
        <w:br/>
      </w:r>
    </w:p>
    <w:p>
      <w:r>
        <w:t>L183: ## Příklad 8.</w:t>
        <w:br/>
      </w:r>
    </w:p>
    <w:p>
      <w:r>
        <w:t>L184: Ve skladu je 200 součástek. 10 % z nich je vadných. Jaká je pravděpodobnost, že vybereme-li ze skladu třicet součástek, tak nejméně dvě budou vadné?</w:t>
        <w:br/>
      </w:r>
    </w:p>
    <w:p>
      <w:r>
        <w:t>L185:  X ... počet vadných součástek ze 30 vybraných z 200</w:t>
        <w:br/>
      </w:r>
    </w:p>
    <w:p>
      <w:r>
        <w:t>L186:  X ~ H(N = 200, M = 20, n = 30)</w:t>
        <w:br/>
      </w:r>
    </w:p>
    <w:p>
      <w:r>
        <w:t>L187:  P(X &gt;= 2) = 1 - P(X &lt; 2) = 1 - P(X &lt;= 1)</w:t>
        <w:br/>
      </w:r>
    </w:p>
    <w:p>
      <w:r>
        <w:t>L188:  graf pravděpodobnostní funkce</w:t>
        <w:br/>
      </w:r>
    </w:p>
    <w:p>
      <w:r>
        <w:t>L189:  všechny možné realizace NV X</w:t>
        <w:br/>
      </w:r>
    </w:p>
    <w:p>
      <w:r>
        <w:t>L190:  hodnoty pravděpodobnostní funkce pro x</w:t>
        <w:br/>
      </w:r>
    </w:p>
    <w:p>
      <w:r>
        <w:t>L191: ## Příklad 9.</w:t>
        <w:br/>
      </w:r>
    </w:p>
    <w:p>
      <w:r>
        <w:t>L192: V určité firmě bylo zjištěno, že na 33 % počítačů je nainstalován nějaký nelegální software. Určete pravděpodobnostní a distribuční funkci počtu počítačů s nelegálním softwarem mezi třemi kontrolovanými počítači.</w:t>
        <w:br/>
      </w:r>
    </w:p>
    <w:p>
      <w:r>
        <w:t>L193:  X ... počet počítačů s nelegálním softwarem ze 3 kontrolovaných</w:t>
        <w:br/>
      </w:r>
    </w:p>
    <w:p>
      <w:r>
        <w:t>L194:  X ~ Bi(n = 3,p = 0.33)</w:t>
        <w:br/>
      </w:r>
    </w:p>
    <w:p>
      <w:r>
        <w:t>L195:  pravděpodobnostní funkce</w:t>
        <w:br/>
      </w:r>
    </w:p>
    <w:p>
      <w:r>
        <w:t xml:space="preserve">L196:  všechny možné realizace NV X </w:t>
        <w:br/>
      </w:r>
    </w:p>
    <w:p>
      <w:r>
        <w:t>L197:  hodnoty pravděpodobnostní funkce pro x</w:t>
        <w:br/>
      </w:r>
    </w:p>
    <w:p>
      <w:r>
        <w:t>L198:  zaokrouhlení pravděpodobností na 3 des. místa</w:t>
        <w:br/>
      </w:r>
    </w:p>
    <w:p>
      <w:r>
        <w:t>L199:  dopočet poslední hodnoty do 1</w:t>
        <w:br/>
      </w:r>
    </w:p>
    <w:p>
      <w:r>
        <w:t>L200:  vytvoření tabulky pravděpodobnostní funkce</w:t>
        <w:br/>
      </w:r>
    </w:p>
    <w:p>
      <w:r>
        <w:t>L201:  graf pravděpodobnostní funkce</w:t>
        <w:br/>
      </w:r>
    </w:p>
    <w:p>
      <w:r>
        <w:t>L202: distribuční funkce</w:t>
        <w:br/>
      </w:r>
    </w:p>
    <w:p>
      <w:r>
        <w:t>L203:  zjednodušený výpis distribuční funkce</w:t>
        <w:br/>
      </w:r>
    </w:p>
    <w:p>
      <w:r>
        <w:t>L204: ## Příklad 10.</w:t>
        <w:br/>
      </w:r>
    </w:p>
    <w:p>
      <w:r>
        <w:t>L205: Sportka je loterijní hra, v níž sázející tipuje šest čísel ze čtyřiceti devíti, která očekává, že padnou při budoucím slosování. K účasti ve hře je nutné zvolit alespoň jednu kombinaci 6 čísel (vždy 6 čísel na jeden sloupec) a pomocí křížků tato čísla označit na sázence společnosti Sazka a.s. do sloupců, počínaje sloupcem prvním. Sázející vyhrává v případě, že uhodne alespoň tři čísla z tažené šestice čísel. Jaká je pravděpodobnost, že proto, aby sázející vyhrál, bude muset vyplnit:</w:t>
        <w:br/>
      </w:r>
    </w:p>
    <w:p>
      <w:r>
        <w:t>L206:  Nejprve pravděpodobnost, že vehrajeme v jednom sloupci</w:t>
        <w:br/>
      </w:r>
    </w:p>
    <w:p>
      <w:r>
        <w:t>L207:  Y ... počet uhádnutých čísel v 6 tažených ze 49</w:t>
        <w:br/>
      </w:r>
    </w:p>
    <w:p>
      <w:r>
        <w:t>L208:  Y ~ H(N = 49, M = 6, n = 6)</w:t>
        <w:br/>
      </w:r>
    </w:p>
    <w:p>
      <w:r>
        <w:t xml:space="preserve">L209:  P-st uhádnutí alespoň 3 čísel v jednom sloupci </w:t>
        <w:br/>
      </w:r>
    </w:p>
    <w:p>
      <w:r>
        <w:t>L210:  P(Y &gt;= 3) = 1 - P(Y &lt; 3) = 1 - P(Y &lt;= 2)</w:t>
        <w:br/>
      </w:r>
    </w:p>
    <w:p>
      <w:r>
        <w:t>L211: ### a)</w:t>
        <w:br/>
      </w:r>
    </w:p>
    <w:p>
      <w:r>
        <w:t>L212: právě tři sloupce,</w:t>
        <w:br/>
      </w:r>
    </w:p>
    <w:p>
      <w:r>
        <w:t>L213:  X … počet sloupců, které bude muset sázející vyplnit, aby vyhrál</w:t>
        <w:br/>
      </w:r>
    </w:p>
    <w:p>
      <w:r>
        <w:t>L214:  X ~ NB(k = 1, p = pp)</w:t>
        <w:br/>
      </w:r>
    </w:p>
    <w:p>
      <w:r>
        <w:t>L215:  a) P(X = 3)</w:t>
        <w:br/>
      </w:r>
    </w:p>
    <w:p>
      <w:r>
        <w:t xml:space="preserve">L216: ### b) </w:t>
        <w:br/>
      </w:r>
    </w:p>
    <w:p>
      <w:r>
        <w:t>L217: alespoň 5 sloupců,</w:t>
        <w:br/>
      </w:r>
    </w:p>
    <w:p>
      <w:r>
        <w:t>L218:  b) P(X &gt;= 5) = 1 - P(X &lt; 5) = 1 - P(X &lt;= 4)</w:t>
        <w:br/>
      </w:r>
    </w:p>
    <w:p>
      <w:r>
        <w:t>L219: ### c)</w:t>
        <w:br/>
      </w:r>
    </w:p>
    <w:p>
      <w:r>
        <w:t>L220: méně než 10 sloupců,</w:t>
        <w:br/>
      </w:r>
    </w:p>
    <w:p>
      <w:r>
        <w:t xml:space="preserve">L221:  c) P(X &lt; 10) = P(X &lt;= 9) </w:t>
        <w:br/>
      </w:r>
    </w:p>
    <w:p>
      <w:r>
        <w:t>L222: ## d)</w:t>
        <w:br/>
      </w:r>
    </w:p>
    <w:p>
      <w:r>
        <w:t>L223: více než 5 a nejvýše 10 sloupců?</w:t>
        <w:br/>
      </w:r>
    </w:p>
    <w:p>
      <w:r>
        <w:t>L224:  P(5 &lt; X &lt;= 10) = P(X &lt;= 10) - P(X &lt;= 5)</w:t>
        <w:br/>
      </w:r>
    </w:p>
    <w:p>
      <w:r>
        <w:t>L225:  nebo P(X &lt; 11) - P(X &lt; 6)</w:t>
        <w:br/>
      </w:r>
    </w:p>
    <w:p>
      <w:r>
        <w:t>L226: ## Příklad 11.</w:t>
        <w:br/>
      </w:r>
    </w:p>
    <w:p>
      <w:r>
        <w:t xml:space="preserve">L227: Pravděpodobnost, že hodíme 6 na 6stěnné kostce je 1/6. Hážeme tak dlouho, než hodíme šestku 10 krát. </w:t>
        <w:br/>
      </w:r>
    </w:p>
    <w:p>
      <w:r>
        <w:t xml:space="preserve">L228: ### a) </w:t>
        <w:br/>
      </w:r>
    </w:p>
    <w:p>
      <w:r>
        <w:t>L229: Jaká je střední hodnota počtu hodů.</w:t>
        <w:br/>
      </w:r>
    </w:p>
    <w:p>
      <w:r>
        <w:t>L230:  X … hodů kostkou než hodíme 10 šestek</w:t>
        <w:br/>
      </w:r>
    </w:p>
    <w:p>
      <w:r>
        <w:t>L231:  X ~ NB(k = 10, p = 1/6)</w:t>
        <w:br/>
      </w:r>
    </w:p>
    <w:p>
      <w:r>
        <w:t xml:space="preserve">L232: ### b) </w:t>
        <w:br/>
      </w:r>
    </w:p>
    <w:p>
      <w:r>
        <w:t>L233: S kolika hody nejméně musíme počítat, pokud chceme, aby pradvěpodobnost, že se nám podaří naházet 10 šestek, byla alespoň 70%.</w:t>
        <w:br/>
      </w:r>
    </w:p>
    <w:p>
      <w:r>
        <w:t>L234:  P(X &lt;= k) &gt;= 0.7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