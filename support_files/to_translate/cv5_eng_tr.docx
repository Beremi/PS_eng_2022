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L0: # Exercise 5 - Selected distributions of a discrete random variable</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Overview of divisions and their functions</w:t>
      </w:r>
      <w:r xmlns:w="http://schemas.openxmlformats.org/wordprocessingml/2006/main">
        <w:br xmlns:w="http://schemas.openxmlformats.org/wordprocessingml/2006/main"/>
      </w:r>
    </w:p>
    <w:p>
      <w:r xmlns:w="http://schemas.openxmlformats.org/wordprocessingml/2006/main">
        <w:t xml:space="preserve">L3: ## Introduction: Probability, Cumulative Probability (Distribution) and Quantile functions</w:t>
      </w:r>
      <w:r xmlns:w="http://schemas.openxmlformats.org/wordprocessingml/2006/main">
        <w:br xmlns:w="http://schemas.openxmlformats.org/wordprocessingml/2006/main"/>
      </w:r>
    </w:p>
    <w:p>
      <w:r xmlns:w="http://schemas.openxmlformats.org/wordprocessingml/2006/main">
        <w:t xml:space="preserve">L4: ### Probability function</w:t>
      </w:r>
      <w:r xmlns:w="http://schemas.openxmlformats.org/wordprocessingml/2006/main">
        <w:br xmlns:w="http://schemas.openxmlformats.org/wordprocessingml/2006/main"/>
      </w:r>
    </w:p>
    <w:p>
      <w:r xmlns:w="http://schemas.openxmlformats.org/wordprocessingml/2006/main">
        <w:t xml:space="preserve">L5: - starts with the letter ** d **: $ p = P (X = x) $: p = d ... (x, ...)</w:t>
      </w:r>
      <w:r xmlns:w="http://schemas.openxmlformats.org/wordprocessingml/2006/main">
        <w:br xmlns:w="http://schemas.openxmlformats.org/wordprocessingml/2006/main"/>
      </w:r>
    </w:p>
    <w:p>
      <w:r xmlns:w="http://schemas.openxmlformats.org/wordprocessingml/2006/main">
        <w:t xml:space="preserve">L6: ### Cumulative Probability (Distribution Function)</w:t>
      </w:r>
      <w:r xmlns:w="http://schemas.openxmlformats.org/wordprocessingml/2006/main">
        <w:br xmlns:w="http://schemas.openxmlformats.org/wordprocessingml/2006/main"/>
      </w:r>
    </w:p>
    <w:p>
      <w:r xmlns:w="http://schemas.openxmlformats.org/wordprocessingml/2006/main">
        <w:t xml:space="preserve">L7: - starts with the letter ** p **: $ p = P (X \ leq x) $: p = p ... (x, ...) - note Cumulative probability is with the alternative definition $ P (X \ leq t) $ - for our distribution function $ F (t) = P (X &lt;t) $: F (t) = p ... (t - 1, ...)</w:t>
      </w:r>
      <w:r xmlns:w="http://schemas.openxmlformats.org/wordprocessingml/2006/main">
        <w:br xmlns:w="http://schemas.openxmlformats.org/wordprocessingml/2006/main"/>
      </w:r>
    </w:p>
    <w:p>
      <w:r xmlns:w="http://schemas.openxmlformats.org/wordprocessingml/2006/main">
        <w:t xml:space="preserve">L8: ### Quantile function</w:t>
      </w:r>
      <w:r xmlns:w="http://schemas.openxmlformats.org/wordprocessingml/2006/main">
        <w:br xmlns:w="http://schemas.openxmlformats.org/wordprocessingml/2006/main"/>
      </w:r>
    </w:p>
    <w:p>
      <w:r xmlns:w="http://schemas.openxmlformats.org/wordprocessingml/2006/main">
        <w:t xml:space="preserve">L9: - starts with the letter ** q **: $ p \ geq P (X \ leq x) $: x = q ... (p, ...) - searches for the smallest $ x $ for which is $ P (X \ leq x) $ greater than $ p $</w:t>
      </w:r>
      <w:r xmlns:w="http://schemas.openxmlformats.org/wordprocessingml/2006/main">
        <w:br xmlns:w="http://schemas.openxmlformats.org/wordprocessingml/2006/main"/>
      </w:r>
    </w:p>
    <w:p>
      <w:r xmlns:w="http://schemas.openxmlformats.org/wordprocessingml/2006/main">
        <w:t xml:space="preserve">L10: ## Binomial (Alternative): $ X \ sim Bi (n, π), X \ sim A (π) = Bi (1, π) $</w:t>
      </w:r>
      <w:r xmlns:w="http://schemas.openxmlformats.org/wordprocessingml/2006/main">
        <w:br xmlns:w="http://schemas.openxmlformats.org/wordprocessingml/2006/main"/>
      </w:r>
    </w:p>
    <w:p>
      <w:r xmlns:w="http://schemas.openxmlformats.org/wordprocessingml/2006/main">
        <w:t xml:space="preserve">L11: - number of successes in $ n $ Bernoulli attempts (or for one attempt in the case of Alternative) - each attempt has a chance of success $ π $</w:t>
      </w:r>
      <w:r xmlns:w="http://schemas.openxmlformats.org/wordprocessingml/2006/main">
        <w:br xmlns:w="http://schemas.openxmlformats.org/wordprocessingml/2006/main"/>
      </w:r>
    </w:p>
    <w:p>
      <w:r xmlns:w="http://schemas.openxmlformats.org/wordprocessingml/2006/main">
        <w:t xml:space="preserve">L12: Probability function P (X = x)</w:t>
      </w:r>
      <w:r xmlns:w="http://schemas.openxmlformats.org/wordprocessingml/2006/main">
        <w:br xmlns:w="http://schemas.openxmlformats.org/wordprocessingml/2006/main"/>
      </w:r>
    </w:p>
    <w:p>
      <w:r xmlns:w="http://schemas.openxmlformats.org/wordprocessingml/2006/main">
        <w:t xml:space="preserve">L13: value for which we are looking for a p-st function</w:t>
      </w:r>
      <w:r xmlns:w="http://schemas.openxmlformats.org/wordprocessingml/2006/main">
        <w:br xmlns:w="http://schemas.openxmlformats.org/wordprocessingml/2006/main"/>
      </w:r>
    </w:p>
    <w:p>
      <w:r xmlns:w="http://schemas.openxmlformats.org/wordprocessingml/2006/main">
        <w:t xml:space="preserve">L14: selection range</w:t>
      </w:r>
      <w:r xmlns:w="http://schemas.openxmlformats.org/wordprocessingml/2006/main">
        <w:br xmlns:w="http://schemas.openxmlformats.org/wordprocessingml/2006/main"/>
      </w:r>
    </w:p>
    <w:p>
      <w:r xmlns:w="http://schemas.openxmlformats.org/wordprocessingml/2006/main">
        <w:t xml:space="preserve">L15: probability of success</w:t>
      </w:r>
      <w:r xmlns:w="http://schemas.openxmlformats.org/wordprocessingml/2006/main">
        <w:br xmlns:w="http://schemas.openxmlformats.org/wordprocessingml/2006/main"/>
      </w:r>
    </w:p>
    <w:p>
      <w:r xmlns:w="http://schemas.openxmlformats.org/wordprocessingml/2006/main">
        <w:t xml:space="preserve">L16: this can be used to turn off warnings</w:t>
      </w:r>
      <w:r xmlns:w="http://schemas.openxmlformats.org/wordprocessingml/2006/main">
        <w:br xmlns:w="http://schemas.openxmlformats.org/wordprocessingml/2006/main"/>
      </w:r>
    </w:p>
    <w:p>
      <w:r xmlns:w="http://schemas.openxmlformats.org/wordprocessingml/2006/main">
        <w:t xml:space="preserve">L17: turn it on again</w:t>
      </w:r>
      <w:r xmlns:w="http://schemas.openxmlformats.org/wordprocessingml/2006/main">
        <w:br xmlns:w="http://schemas.openxmlformats.org/wordprocessingml/2006/main"/>
      </w:r>
    </w:p>
    <w:p>
      <w:r xmlns:w="http://schemas.openxmlformats.org/wordprocessingml/2006/main">
        <w:t xml:space="preserve">L18: draw a probability function</w:t>
      </w:r>
      <w:r xmlns:w="http://schemas.openxmlformats.org/wordprocessingml/2006/main">
        <w:br xmlns:w="http://schemas.openxmlformats.org/wordprocessingml/2006/main"/>
      </w:r>
    </w:p>
    <w:p>
      <w:r xmlns:w="http://schemas.openxmlformats.org/wordprocessingml/2006/main">
        <w:t xml:space="preserve">L19: minimum 0, maximum n has a positive probability</w:t>
      </w:r>
      <w:r xmlns:w="http://schemas.openxmlformats.org/wordprocessingml/2006/main">
        <w:br xmlns:w="http://schemas.openxmlformats.org/wordprocessingml/2006/main"/>
      </w:r>
    </w:p>
    <w:p>
      <w:r xmlns:w="http://schemas.openxmlformats.org/wordprocessingml/2006/main">
        <w:t xml:space="preserve">L20: Cumulative probability function P (X &lt;= x)</w:t>
      </w:r>
      <w:r xmlns:w="http://schemas.openxmlformats.org/wordprocessingml/2006/main">
        <w:br xmlns:w="http://schemas.openxmlformats.org/wordprocessingml/2006/main"/>
      </w:r>
    </w:p>
    <w:p>
      <w:r xmlns:w="http://schemas.openxmlformats.org/wordprocessingml/2006/main">
        <w:t xml:space="preserve">L21: value for which we are looking for a cumulative p-st function</w:t>
      </w:r>
      <w:r xmlns:w="http://schemas.openxmlformats.org/wordprocessingml/2006/main">
        <w:br xmlns:w="http://schemas.openxmlformats.org/wordprocessingml/2006/main"/>
      </w:r>
    </w:p>
    <w:p>
      <w:r xmlns:w="http://schemas.openxmlformats.org/wordprocessingml/2006/main">
        <w:t xml:space="preserve">L22: selection range</w:t>
      </w:r>
      <w:r xmlns:w="http://schemas.openxmlformats.org/wordprocessingml/2006/main">
        <w:br xmlns:w="http://schemas.openxmlformats.org/wordprocessingml/2006/main"/>
      </w:r>
    </w:p>
    <w:p>
      <w:r xmlns:w="http://schemas.openxmlformats.org/wordprocessingml/2006/main">
        <w:t xml:space="preserve">L23: probability of success</w:t>
      </w:r>
      <w:r xmlns:w="http://schemas.openxmlformats.org/wordprocessingml/2006/main">
        <w:br xmlns:w="http://schemas.openxmlformats.org/wordprocessingml/2006/main"/>
      </w:r>
    </w:p>
    <w:p>
      <w:r xmlns:w="http://schemas.openxmlformats.org/wordprocessingml/2006/main">
        <w:t xml:space="preserve">L24: Distribution function F (x) = P (X &lt;x)</w:t>
      </w:r>
      <w:r xmlns:w="http://schemas.openxmlformats.org/wordprocessingml/2006/main">
        <w:br xmlns:w="http://schemas.openxmlformats.org/wordprocessingml/2006/main"/>
      </w:r>
    </w:p>
    <w:p>
      <w:r xmlns:w="http://schemas.openxmlformats.org/wordprocessingml/2006/main">
        <w:t xml:space="preserve">L25: value for which we are looking for a cumulative p-st function</w:t>
      </w:r>
      <w:r xmlns:w="http://schemas.openxmlformats.org/wordprocessingml/2006/main">
        <w:br xmlns:w="http://schemas.openxmlformats.org/wordprocessingml/2006/main"/>
      </w:r>
    </w:p>
    <w:p>
      <w:r xmlns:w="http://schemas.openxmlformats.org/wordprocessingml/2006/main">
        <w:t xml:space="preserve">L26: selection range</w:t>
      </w:r>
      <w:r xmlns:w="http://schemas.openxmlformats.org/wordprocessingml/2006/main">
        <w:br xmlns:w="http://schemas.openxmlformats.org/wordprocessingml/2006/main"/>
      </w:r>
    </w:p>
    <w:p>
      <w:r xmlns:w="http://schemas.openxmlformats.org/wordprocessingml/2006/main">
        <w:t xml:space="preserve">L27: probability of success</w:t>
      </w:r>
      <w:r xmlns:w="http://schemas.openxmlformats.org/wordprocessingml/2006/main">
        <w:br xmlns:w="http://schemas.openxmlformats.org/wordprocessingml/2006/main"/>
      </w:r>
    </w:p>
    <w:p>
      <w:r xmlns:w="http://schemas.openxmlformats.org/wordprocessingml/2006/main">
        <w:t xml:space="preserve">L28: or</w:t>
      </w:r>
      <w:r xmlns:w="http://schemas.openxmlformats.org/wordprocessingml/2006/main">
        <w:br xmlns:w="http://schemas.openxmlformats.org/wordprocessingml/2006/main"/>
      </w:r>
    </w:p>
    <w:p>
      <w:r xmlns:w="http://schemas.openxmlformats.org/wordprocessingml/2006/main">
        <w:t xml:space="preserve">L29: we draw the distribution function</w:t>
      </w:r>
      <w:r xmlns:w="http://schemas.openxmlformats.org/wordprocessingml/2006/main">
        <w:br xmlns:w="http://schemas.openxmlformats.org/wordprocessingml/2006/main"/>
      </w:r>
    </w:p>
    <w:p>
      <w:r xmlns:w="http://schemas.openxmlformats.org/wordprocessingml/2006/main">
        <w:t xml:space="preserve">L30: minimum 0, maximum n has a positive probability</w:t>
      </w:r>
      <w:r xmlns:w="http://schemas.openxmlformats.org/wordprocessingml/2006/main">
        <w:br xmlns:w="http://schemas.openxmlformats.org/wordprocessingml/2006/main"/>
      </w:r>
    </w:p>
    <w:p>
      <w:r xmlns:w="http://schemas.openxmlformats.org/wordprocessingml/2006/main">
        <w:t xml:space="preserve">L31: or</w:t>
      </w:r>
      <w:r xmlns:w="http://schemas.openxmlformats.org/wordprocessingml/2006/main">
        <w:br xmlns:w="http://schemas.openxmlformats.org/wordprocessingml/2006/main"/>
      </w:r>
    </w:p>
    <w:p>
      <w:r xmlns:w="http://schemas.openxmlformats.org/wordprocessingml/2006/main">
        <w:t xml:space="preserve">L32: minimum 0, maximum n</w:t>
      </w:r>
      <w:r xmlns:w="http://schemas.openxmlformats.org/wordprocessingml/2006/main">
        <w:br xmlns:w="http://schemas.openxmlformats.org/wordprocessingml/2006/main"/>
      </w:r>
    </w:p>
    <w:p>
      <w:r xmlns:w="http://schemas.openxmlformats.org/wordprocessingml/2006/main">
        <w:t xml:space="preserve">L33: check correctness at 10</w:t>
      </w:r>
      <w:r xmlns:w="http://schemas.openxmlformats.org/wordprocessingml/2006/main">
        <w:br xmlns:w="http://schemas.openxmlformats.org/wordprocessingml/2006/main"/>
      </w:r>
    </w:p>
    <w:p>
      <w:r xmlns:w="http://schemas.openxmlformats.org/wordprocessingml/2006/main">
        <w:t xml:space="preserve">L34: minimum 0, maximum n</w:t>
      </w:r>
      <w:r xmlns:w="http://schemas.openxmlformats.org/wordprocessingml/2006/main">
        <w:br xmlns:w="http://schemas.openxmlformats.org/wordprocessingml/2006/main"/>
      </w:r>
    </w:p>
    <w:p>
      <w:r xmlns:w="http://schemas.openxmlformats.org/wordprocessingml/2006/main">
        <w:t xml:space="preserve">L35: find x for given q: q = P (X &lt;= x)</w:t>
      </w:r>
      <w:r xmlns:w="http://schemas.openxmlformats.org/wordprocessingml/2006/main">
        <w:br xmlns:w="http://schemas.openxmlformats.org/wordprocessingml/2006/main"/>
      </w:r>
    </w:p>
    <w:p>
      <w:r xmlns:w="http://schemas.openxmlformats.org/wordprocessingml/2006/main">
        <w:t xml:space="preserve">L36: h</w:t>
      </w:r>
      <w:r xmlns:w="http://schemas.openxmlformats.org/wordprocessingml/2006/main">
        <w:br xmlns:w="http://schemas.openxmlformats.org/wordprocessingml/2006/main"/>
      </w:r>
    </w:p>
    <w:p>
      <w:r xmlns:w="http://schemas.openxmlformats.org/wordprocessingml/2006/main">
        <w:t xml:space="preserve">L37: selection range</w:t>
      </w:r>
      <w:r xmlns:w="http://schemas.openxmlformats.org/wordprocessingml/2006/main">
        <w:br xmlns:w="http://schemas.openxmlformats.org/wordprocessingml/2006/main"/>
      </w:r>
    </w:p>
    <w:p>
      <w:r xmlns:w="http://schemas.openxmlformats.org/wordprocessingml/2006/main">
        <w:t xml:space="preserve">L38: probability of success</w:t>
      </w:r>
      <w:r xmlns:w="http://schemas.openxmlformats.org/wordprocessingml/2006/main">
        <w:br xmlns:w="http://schemas.openxmlformats.org/wordprocessingml/2006/main"/>
      </w:r>
    </w:p>
    <w:p>
      <w:r xmlns:w="http://schemas.openxmlformats.org/wordprocessingml/2006/main">
        <w:t xml:space="preserve">L39: Quantile function (inversion of dist. Function): q = F (x) = P (X &lt;x)</w:t>
      </w:r>
      <w:r xmlns:w="http://schemas.openxmlformats.org/wordprocessingml/2006/main">
        <w:br xmlns:w="http://schemas.openxmlformats.org/wordprocessingml/2006/main"/>
      </w:r>
    </w:p>
    <w:p>
      <w:r xmlns:w="http://schemas.openxmlformats.org/wordprocessingml/2006/main">
        <w:t xml:space="preserve">L40: probability for which we are looking for a quantile</w:t>
      </w:r>
      <w:r xmlns:w="http://schemas.openxmlformats.org/wordprocessingml/2006/main">
        <w:br xmlns:w="http://schemas.openxmlformats.org/wordprocessingml/2006/main"/>
      </w:r>
    </w:p>
    <w:p>
      <w:r xmlns:w="http://schemas.openxmlformats.org/wordprocessingml/2006/main">
        <w:t xml:space="preserve">L41: selection range</w:t>
      </w:r>
      <w:r xmlns:w="http://schemas.openxmlformats.org/wordprocessingml/2006/main">
        <w:br xmlns:w="http://schemas.openxmlformats.org/wordprocessingml/2006/main"/>
      </w:r>
    </w:p>
    <w:p>
      <w:r xmlns:w="http://schemas.openxmlformats.org/wordprocessingml/2006/main">
        <w:t xml:space="preserve">L42: probability of success</w:t>
      </w:r>
      <w:r xmlns:w="http://schemas.openxmlformats.org/wordprocessingml/2006/main">
        <w:br xmlns:w="http://schemas.openxmlformats.org/wordprocessingml/2006/main"/>
      </w:r>
    </w:p>
    <w:p>
      <w:r xmlns:w="http://schemas.openxmlformats.org/wordprocessingml/2006/main">
        <w:t xml:space="preserve">L43: ## Hypergeometric: $ X \ sim H (N, M, n) $</w:t>
      </w:r>
      <w:r xmlns:w="http://schemas.openxmlformats.org/wordprocessingml/2006/main">
        <w:br xmlns:w="http://schemas.openxmlformats.org/wordprocessingml/2006/main"/>
      </w:r>
    </w:p>
    <w:p>
      <w:r xmlns:w="http://schemas.openxmlformats.org/wordprocessingml/2006/main">
        <w:t xml:space="preserve">L44: - number of successes in $ n $ dependent attempts - dependency type:</w:t>
      </w:r>
      <w:r xmlns:w="http://schemas.openxmlformats.org/wordprocessingml/2006/main">
        <w:br xmlns:w="http://schemas.openxmlformats.org/wordprocessingml/2006/main"/>
      </w:r>
    </w:p>
    <w:p>
      <w:r xmlns:w="http://schemas.openxmlformats.org/wordprocessingml/2006/main">
        <w:t xml:space="preserve">L45: - $ N $ objects,</w:t>
      </w:r>
      <w:r xmlns:w="http://schemas.openxmlformats.org/wordprocessingml/2006/main">
        <w:br xmlns:w="http://schemas.openxmlformats.org/wordprocessingml/2006/main"/>
      </w:r>
    </w:p>
    <w:p>
      <w:r xmlns:w="http://schemas.openxmlformats.org/wordprocessingml/2006/main">
        <w:t xml:space="preserve">L46: - of which $ M $ objects with specified property,</w:t>
      </w:r>
      <w:r xmlns:w="http://schemas.openxmlformats.org/wordprocessingml/2006/main">
        <w:br xmlns:w="http://schemas.openxmlformats.org/wordprocessingml/2006/main"/>
      </w:r>
    </w:p>
    <w:p>
      <w:r xmlns:w="http://schemas.openxmlformats.org/wordprocessingml/2006/main">
        <w:t xml:space="preserve">L47: - size selection $ n $</w:t>
      </w:r>
      <w:r xmlns:w="http://schemas.openxmlformats.org/wordprocessingml/2006/main">
        <w:br xmlns:w="http://schemas.openxmlformats.org/wordprocessingml/2006/main"/>
      </w:r>
    </w:p>
    <w:p>
      <w:r xmlns:w="http://schemas.openxmlformats.org/wordprocessingml/2006/main">
        <w:t xml:space="preserve">L48: - ** we do not return when selecting - the probability of selecting an object with a given property changes with each additional selected object **</w:t>
      </w:r>
      <w:r xmlns:w="http://schemas.openxmlformats.org/wordprocessingml/2006/main">
        <w:br xmlns:w="http://schemas.openxmlformats.org/wordprocessingml/2006/main"/>
      </w:r>
    </w:p>
    <w:p>
      <w:r xmlns:w="http://schemas.openxmlformats.org/wordprocessingml/2006/main">
        <w:t xml:space="preserve">L49: - ** R function takes as parameters * hyper (k, M, N - M, n) **</w:t>
      </w:r>
      <w:r xmlns:w="http://schemas.openxmlformats.org/wordprocessingml/2006/main">
        <w:br xmlns:w="http://schemas.openxmlformats.org/wordprocessingml/2006/main"/>
      </w:r>
    </w:p>
    <w:p>
      <w:r xmlns:w="http://schemas.openxmlformats.org/wordprocessingml/2006/main">
        <w:t xml:space="preserve">L50: - k is the number of successes for which we calculate the probability,</w:t>
      </w:r>
      <w:r xmlns:w="http://schemas.openxmlformats.org/wordprocessingml/2006/main">
        <w:br xmlns:w="http://schemas.openxmlformats.org/wordprocessingml/2006/main"/>
      </w:r>
    </w:p>
    <w:p>
      <w:r xmlns:w="http://schemas.openxmlformats.org/wordprocessingml/2006/main">
        <w:t xml:space="preserve">L51: - M is the number of objects with the specified property,</w:t>
      </w:r>
      <w:r xmlns:w="http://schemas.openxmlformats.org/wordprocessingml/2006/main">
        <w:br xmlns:w="http://schemas.openxmlformats.org/wordprocessingml/2006/main"/>
      </w:r>
    </w:p>
    <w:p>
      <w:r xmlns:w="http://schemas.openxmlformats.org/wordprocessingml/2006/main">
        <w:t xml:space="preserve">L52: - NM is the number of objects without the specified property,</w:t>
      </w:r>
      <w:r xmlns:w="http://schemas.openxmlformats.org/wordprocessingml/2006/main">
        <w:br xmlns:w="http://schemas.openxmlformats.org/wordprocessingml/2006/main"/>
      </w:r>
    </w:p>
    <w:p>
      <w:r xmlns:w="http://schemas.openxmlformats.org/wordprocessingml/2006/main">
        <w:t xml:space="preserve">L53: - n is the target size of the selection.</w:t>
      </w:r>
      <w:r xmlns:w="http://schemas.openxmlformats.org/wordprocessingml/2006/main">
        <w:br xmlns:w="http://schemas.openxmlformats.org/wordprocessingml/2006/main"/>
      </w:r>
    </w:p>
    <w:p>
      <w:r xmlns:w="http://schemas.openxmlformats.org/wordprocessingml/2006/main">
        <w:t xml:space="preserve">L54: Probability function P (X = x)</w:t>
      </w:r>
      <w:r xmlns:w="http://schemas.openxmlformats.org/wordprocessingml/2006/main">
        <w:br xmlns:w="http://schemas.openxmlformats.org/wordprocessingml/2006/main"/>
      </w:r>
    </w:p>
    <w:p>
      <w:r xmlns:w="http://schemas.openxmlformats.org/wordprocessingml/2006/main">
        <w:t xml:space="preserve">L55: value for which we are looking for a p-st function</w:t>
      </w:r>
      <w:r xmlns:w="http://schemas.openxmlformats.org/wordprocessingml/2006/main">
        <w:br xmlns:w="http://schemas.openxmlformats.org/wordprocessingml/2006/main"/>
      </w:r>
    </w:p>
    <w:p>
      <w:r xmlns:w="http://schemas.openxmlformats.org/wordprocessingml/2006/main">
        <w:t xml:space="preserve">L56: total number of objects</w:t>
      </w:r>
      <w:r xmlns:w="http://schemas.openxmlformats.org/wordprocessingml/2006/main">
        <w:br xmlns:w="http://schemas.openxmlformats.org/wordprocessingml/2006/main"/>
      </w:r>
    </w:p>
    <w:p>
      <w:r xmlns:w="http://schemas.openxmlformats.org/wordprocessingml/2006/main">
        <w:t xml:space="preserve">L57: of which with specified property</w:t>
      </w:r>
      <w:r xmlns:w="http://schemas.openxmlformats.org/wordprocessingml/2006/main">
        <w:br xmlns:w="http://schemas.openxmlformats.org/wordprocessingml/2006/main"/>
      </w:r>
    </w:p>
    <w:p>
      <w:r xmlns:w="http://schemas.openxmlformats.org/wordprocessingml/2006/main">
        <w:t xml:space="preserve">L58: selection size</w:t>
      </w:r>
      <w:r xmlns:w="http://schemas.openxmlformats.org/wordprocessingml/2006/main">
        <w:br xmlns:w="http://schemas.openxmlformats.org/wordprocessingml/2006/main"/>
      </w:r>
    </w:p>
    <w:p>
      <w:r xmlns:w="http://schemas.openxmlformats.org/wordprocessingml/2006/main">
        <w:t xml:space="preserve">L59: draw a probability function</w:t>
      </w:r>
      <w:r xmlns:w="http://schemas.openxmlformats.org/wordprocessingml/2006/main">
        <w:br xmlns:w="http://schemas.openxmlformats.org/wordprocessingml/2006/main"/>
      </w:r>
    </w:p>
    <w:p>
      <w:r xmlns:w="http://schemas.openxmlformats.org/wordprocessingml/2006/main">
        <w:t xml:space="preserve">L60: minimum 0, maximum n or M has a positive truth.</w:t>
      </w:r>
      <w:r xmlns:w="http://schemas.openxmlformats.org/wordprocessingml/2006/main">
        <w:br xmlns:w="http://schemas.openxmlformats.org/wordprocessingml/2006/main"/>
      </w:r>
    </w:p>
    <w:p>
      <w:r xmlns:w="http://schemas.openxmlformats.org/wordprocessingml/2006/main">
        <w:t xml:space="preserve">L61: Distribution function F (x) = P (X &lt;x)</w:t>
      </w:r>
      <w:r xmlns:w="http://schemas.openxmlformats.org/wordprocessingml/2006/main">
        <w:br xmlns:w="http://schemas.openxmlformats.org/wordprocessingml/2006/main"/>
      </w:r>
    </w:p>
    <w:p>
      <w:r xmlns:w="http://schemas.openxmlformats.org/wordprocessingml/2006/main">
        <w:t xml:space="preserve">L62: value for which we are looking for dist. function</w:t>
      </w:r>
      <w:r xmlns:w="http://schemas.openxmlformats.org/wordprocessingml/2006/main">
        <w:br xmlns:w="http://schemas.openxmlformats.org/wordprocessingml/2006/main"/>
      </w:r>
    </w:p>
    <w:p>
      <w:r xmlns:w="http://schemas.openxmlformats.org/wordprocessingml/2006/main">
        <w:t xml:space="preserve">L63: total number of objects</w:t>
      </w:r>
      <w:r xmlns:w="http://schemas.openxmlformats.org/wordprocessingml/2006/main">
        <w:br xmlns:w="http://schemas.openxmlformats.org/wordprocessingml/2006/main"/>
      </w:r>
    </w:p>
    <w:p>
      <w:r xmlns:w="http://schemas.openxmlformats.org/wordprocessingml/2006/main">
        <w:t xml:space="preserve">L64: of which with specified property</w:t>
      </w:r>
      <w:r xmlns:w="http://schemas.openxmlformats.org/wordprocessingml/2006/main">
        <w:br xmlns:w="http://schemas.openxmlformats.org/wordprocessingml/2006/main"/>
      </w:r>
    </w:p>
    <w:p>
      <w:r xmlns:w="http://schemas.openxmlformats.org/wordprocessingml/2006/main">
        <w:t xml:space="preserve">L65: selection size</w:t>
      </w:r>
      <w:r xmlns:w="http://schemas.openxmlformats.org/wordprocessingml/2006/main">
        <w:br xmlns:w="http://schemas.openxmlformats.org/wordprocessingml/2006/main"/>
      </w:r>
    </w:p>
    <w:p>
      <w:r xmlns:w="http://schemas.openxmlformats.org/wordprocessingml/2006/main">
        <w:t xml:space="preserve">L66: let's draw the Distribution function</w:t>
      </w:r>
      <w:r xmlns:w="http://schemas.openxmlformats.org/wordprocessingml/2006/main">
        <w:br xmlns:w="http://schemas.openxmlformats.org/wordprocessingml/2006/main"/>
      </w:r>
    </w:p>
    <w:p>
      <w:r xmlns:w="http://schemas.openxmlformats.org/wordprocessingml/2006/main">
        <w:t xml:space="preserve">L67: minimum 0, maximum n or M has a positive truth.</w:t>
      </w:r>
      <w:r xmlns:w="http://schemas.openxmlformats.org/wordprocessingml/2006/main">
        <w:br xmlns:w="http://schemas.openxmlformats.org/wordprocessingml/2006/main"/>
      </w:r>
    </w:p>
    <w:p>
      <w:r xmlns:w="http://schemas.openxmlformats.org/wordprocessingml/2006/main">
        <w:t xml:space="preserve">L68: Quantile function (inversion of dist. Function): q = P (X &lt;x)</w:t>
      </w:r>
      <w:r xmlns:w="http://schemas.openxmlformats.org/wordprocessingml/2006/main">
        <w:br xmlns:w="http://schemas.openxmlformats.org/wordprocessingml/2006/main"/>
      </w:r>
    </w:p>
    <w:p>
      <w:r xmlns:w="http://schemas.openxmlformats.org/wordprocessingml/2006/main">
        <w:t xml:space="preserve">L69: probability for which we are looking for a quantile</w:t>
      </w:r>
      <w:r xmlns:w="http://schemas.openxmlformats.org/wordprocessingml/2006/main">
        <w:br xmlns:w="http://schemas.openxmlformats.org/wordprocessingml/2006/main"/>
      </w:r>
    </w:p>
    <w:p>
      <w:r xmlns:w="http://schemas.openxmlformats.org/wordprocessingml/2006/main">
        <w:t xml:space="preserve">L70: total number of objects</w:t>
      </w:r>
      <w:r xmlns:w="http://schemas.openxmlformats.org/wordprocessingml/2006/main">
        <w:br xmlns:w="http://schemas.openxmlformats.org/wordprocessingml/2006/main"/>
      </w:r>
    </w:p>
    <w:p>
      <w:r xmlns:w="http://schemas.openxmlformats.org/wordprocessingml/2006/main">
        <w:t xml:space="preserve">L71: of which with specified property</w:t>
      </w:r>
      <w:r xmlns:w="http://schemas.openxmlformats.org/wordprocessingml/2006/main">
        <w:br xmlns:w="http://schemas.openxmlformats.org/wordprocessingml/2006/main"/>
      </w:r>
    </w:p>
    <w:p>
      <w:r xmlns:w="http://schemas.openxmlformats.org/wordprocessingml/2006/main">
        <w:t xml:space="preserve">L72: selection size</w:t>
      </w:r>
      <w:r xmlns:w="http://schemas.openxmlformats.org/wordprocessingml/2006/main">
        <w:br xmlns:w="http://schemas.openxmlformats.org/wordprocessingml/2006/main"/>
      </w:r>
    </w:p>
    <w:p>
      <w:r xmlns:w="http://schemas.openxmlformats.org/wordprocessingml/2006/main">
        <w:t xml:space="preserve">L73: ## Negative binomial (Geometric): $ X \ sim NB (k, π), X \ sim Ge (π) = NB (1, π) $</w:t>
      </w:r>
      <w:r xmlns:w="http://schemas.openxmlformats.org/wordprocessingml/2006/main">
        <w:br xmlns:w="http://schemas.openxmlformats.org/wordprocessingml/2006/main"/>
      </w:r>
    </w:p>
    <w:p>
      <w:r xmlns:w="http://schemas.openxmlformats.org/wordprocessingml/2006/main">
        <w:t xml:space="preserve">L74: - number of attempts up to $ k $. success (inclusive) - each attempt has a chance of success $ π $ - ** Negatively binomial NV is defined in Rku as the number of failures before the success **</w:t>
      </w:r>
      <w:r xmlns:w="http://schemas.openxmlformats.org/wordprocessingml/2006/main">
        <w:br xmlns:w="http://schemas.openxmlformats.org/wordprocessingml/2006/main"/>
      </w:r>
    </w:p>
    <w:p>
      <w:r xmlns:w="http://schemas.openxmlformats.org/wordprocessingml/2006/main">
        <w:t xml:space="preserve">L75: - therefore we will send x - k as the first parameter</w:t>
      </w:r>
      <w:r xmlns:w="http://schemas.openxmlformats.org/wordprocessingml/2006/main">
        <w:br xmlns:w="http://schemas.openxmlformats.org/wordprocessingml/2006/main"/>
      </w:r>
    </w:p>
    <w:p>
      <w:r xmlns:w="http://schemas.openxmlformats.org/wordprocessingml/2006/main">
        <w:t xml:space="preserve">L76: Probability function P (X = x)</w:t>
      </w:r>
      <w:r xmlns:w="http://schemas.openxmlformats.org/wordprocessingml/2006/main">
        <w:br xmlns:w="http://schemas.openxmlformats.org/wordprocessingml/2006/main"/>
      </w:r>
    </w:p>
    <w:p>
      <w:r xmlns:w="http://schemas.openxmlformats.org/wordprocessingml/2006/main">
        <w:t xml:space="preserve">L77: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L78: required number of successes</w:t>
      </w:r>
      <w:r xmlns:w="http://schemas.openxmlformats.org/wordprocessingml/2006/main">
        <w:br xmlns:w="http://schemas.openxmlformats.org/wordprocessingml/2006/main"/>
      </w:r>
    </w:p>
    <w:p>
      <w:r xmlns:w="http://schemas.openxmlformats.org/wordprocessingml/2006/main">
        <w:t xml:space="preserve">L79: truth. individual trials</w:t>
      </w:r>
      <w:r xmlns:w="http://schemas.openxmlformats.org/wordprocessingml/2006/main">
        <w:br xmlns:w="http://schemas.openxmlformats.org/wordprocessingml/2006/main"/>
      </w:r>
    </w:p>
    <w:p>
      <w:r xmlns:w="http://schemas.openxmlformats.org/wordprocessingml/2006/main">
        <w:t xml:space="preserve">L80: Note that the first argument must be the number of failures</w:t>
      </w:r>
      <w:r xmlns:w="http://schemas.openxmlformats.org/wordprocessingml/2006/main">
        <w:br xmlns:w="http://schemas.openxmlformats.org/wordprocessingml/2006/main"/>
      </w:r>
    </w:p>
    <w:p>
      <w:r xmlns:w="http://schemas.openxmlformats.org/wordprocessingml/2006/main">
        <w:t xml:space="preserve">L81: draw a probability function</w:t>
      </w:r>
      <w:r xmlns:w="http://schemas.openxmlformats.org/wordprocessingml/2006/main">
        <w:br xmlns:w="http://schemas.openxmlformats.org/wordprocessingml/2006/main"/>
      </w:r>
    </w:p>
    <w:p>
      <w:r xmlns:w="http://schemas.openxmlformats.org/wordprocessingml/2006/main">
        <w:t xml:space="preserve">L82: minimum k, maximum unlimited</w:t>
      </w:r>
      <w:r xmlns:w="http://schemas.openxmlformats.org/wordprocessingml/2006/main">
        <w:br xmlns:w="http://schemas.openxmlformats.org/wordprocessingml/2006/main"/>
      </w:r>
    </w:p>
    <w:p>
      <w:r xmlns:w="http://schemas.openxmlformats.org/wordprocessingml/2006/main">
        <w:t xml:space="preserve">L83: values 0,1,2,3,4 have P (x) = 0</w:t>
      </w:r>
      <w:r xmlns:w="http://schemas.openxmlformats.org/wordprocessingml/2006/main">
        <w:br xmlns:w="http://schemas.openxmlformats.org/wordprocessingml/2006/main"/>
      </w:r>
    </w:p>
    <w:p>
      <w:r xmlns:w="http://schemas.openxmlformats.org/wordprocessingml/2006/main">
        <w:t xml:space="preserve">L84: Distribution function F (x) = P (X &lt;x)</w:t>
      </w:r>
      <w:r xmlns:w="http://schemas.openxmlformats.org/wordprocessingml/2006/main">
        <w:br xmlns:w="http://schemas.openxmlformats.org/wordprocessingml/2006/main"/>
      </w:r>
    </w:p>
    <w:p>
      <w:r xmlns:w="http://schemas.openxmlformats.org/wordprocessingml/2006/main">
        <w:t xml:space="preserve">L85: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L86: required number of successes</w:t>
      </w:r>
      <w:r xmlns:w="http://schemas.openxmlformats.org/wordprocessingml/2006/main">
        <w:br xmlns:w="http://schemas.openxmlformats.org/wordprocessingml/2006/main"/>
      </w:r>
    </w:p>
    <w:p>
      <w:r xmlns:w="http://schemas.openxmlformats.org/wordprocessingml/2006/main">
        <w:t xml:space="preserve">L87: truth. individual trials</w:t>
      </w:r>
      <w:r xmlns:w="http://schemas.openxmlformats.org/wordprocessingml/2006/main">
        <w:br xmlns:w="http://schemas.openxmlformats.org/wordprocessingml/2006/main"/>
      </w:r>
    </w:p>
    <w:p>
      <w:r xmlns:w="http://schemas.openxmlformats.org/wordprocessingml/2006/main">
        <w:t xml:space="preserve">L88: Note that the first argument must be the number of failures</w:t>
      </w:r>
      <w:r xmlns:w="http://schemas.openxmlformats.org/wordprocessingml/2006/main">
        <w:br xmlns:w="http://schemas.openxmlformats.org/wordprocessingml/2006/main"/>
      </w:r>
    </w:p>
    <w:p>
      <w:r xmlns:w="http://schemas.openxmlformats.org/wordprocessingml/2006/main">
        <w:t xml:space="preserve">L89: let's draw the Distribution function</w:t>
      </w:r>
      <w:r xmlns:w="http://schemas.openxmlformats.org/wordprocessingml/2006/main">
        <w:br xmlns:w="http://schemas.openxmlformats.org/wordprocessingml/2006/main"/>
      </w:r>
    </w:p>
    <w:p>
      <w:r xmlns:w="http://schemas.openxmlformats.org/wordprocessingml/2006/main">
        <w:t xml:space="preserve">L90: minimum 0, maximum n or M has a positive truth.</w:t>
      </w:r>
      <w:r xmlns:w="http://schemas.openxmlformats.org/wordprocessingml/2006/main">
        <w:br xmlns:w="http://schemas.openxmlformats.org/wordprocessingml/2006/main"/>
      </w:r>
    </w:p>
    <w:p>
      <w:r xmlns:w="http://schemas.openxmlformats.org/wordprocessingml/2006/main">
        <w:t xml:space="preserve">L91: Quantile function (inversion of dist. Function): q = P (X &lt;x)</w:t>
      </w:r>
      <w:r xmlns:w="http://schemas.openxmlformats.org/wordprocessingml/2006/main">
        <w:br xmlns:w="http://schemas.openxmlformats.org/wordprocessingml/2006/main"/>
      </w:r>
    </w:p>
    <w:p>
      <w:r xmlns:w="http://schemas.openxmlformats.org/wordprocessingml/2006/main">
        <w:t xml:space="preserve">L92: truth. for quantile</w:t>
      </w:r>
      <w:r xmlns:w="http://schemas.openxmlformats.org/wordprocessingml/2006/main">
        <w:br xmlns:w="http://schemas.openxmlformats.org/wordprocessingml/2006/main"/>
      </w:r>
    </w:p>
    <w:p>
      <w:r xmlns:w="http://schemas.openxmlformats.org/wordprocessingml/2006/main">
        <w:t xml:space="preserve">L93: required number of successes</w:t>
      </w:r>
      <w:r xmlns:w="http://schemas.openxmlformats.org/wordprocessingml/2006/main">
        <w:br xmlns:w="http://schemas.openxmlformats.org/wordprocessingml/2006/main"/>
      </w:r>
    </w:p>
    <w:p>
      <w:r xmlns:w="http://schemas.openxmlformats.org/wordprocessingml/2006/main">
        <w:t xml:space="preserve">L94: true individual trials</w:t>
      </w:r>
      <w:r xmlns:w="http://schemas.openxmlformats.org/wordprocessingml/2006/main">
        <w:br xmlns:w="http://schemas.openxmlformats.org/wordprocessingml/2006/main"/>
      </w:r>
    </w:p>
    <w:p>
      <w:r xmlns:w="http://schemas.openxmlformats.org/wordprocessingml/2006/main">
        <w:t xml:space="preserve">L95: ## Poisson: $ X \ sim Po (λt) $</w:t>
      </w:r>
      <w:r xmlns:w="http://schemas.openxmlformats.org/wordprocessingml/2006/main">
        <w:br xmlns:w="http://schemas.openxmlformats.org/wordprocessingml/2006/main"/>
      </w:r>
    </w:p>
    <w:p>
      <w:r xmlns:w="http://schemas.openxmlformats.org/wordprocessingml/2006/main">
        <w:t xml:space="preserve">L96: - number of events in the Poisson process in a closed area (in time, on area, in volume) - with occurrence density $ λ $ - in time / area / volume of size $ t $</w:t>
      </w:r>
      <w:r xmlns:w="http://schemas.openxmlformats.org/wordprocessingml/2006/main">
        <w:br xmlns:w="http://schemas.openxmlformats.org/wordprocessingml/2006/main"/>
      </w:r>
    </w:p>
    <w:p>
      <w:r xmlns:w="http://schemas.openxmlformats.org/wordprocessingml/2006/main">
        <w:t xml:space="preserve">L97: Probability function P (X = x)</w:t>
      </w:r>
      <w:r xmlns:w="http://schemas.openxmlformats.org/wordprocessingml/2006/main">
        <w:br xmlns:w="http://schemas.openxmlformats.org/wordprocessingml/2006/main"/>
      </w:r>
    </w:p>
    <w:p>
      <w:r xmlns:w="http://schemas.openxmlformats.org/wordprocessingml/2006/main">
        <w:t xml:space="preserve">L98: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L99: occurrence density</w:t>
      </w:r>
      <w:r xmlns:w="http://schemas.openxmlformats.org/wordprocessingml/2006/main">
        <w:br xmlns:w="http://schemas.openxmlformats.org/wordprocessingml/2006/main"/>
      </w:r>
    </w:p>
    <w:p>
      <w:r xmlns:w="http://schemas.openxmlformats.org/wordprocessingml/2006/main">
        <w:t xml:space="preserve">L100: true individual trials</w:t>
      </w:r>
      <w:r xmlns:w="http://schemas.openxmlformats.org/wordprocessingml/2006/main">
        <w:br xmlns:w="http://schemas.openxmlformats.org/wordprocessingml/2006/main"/>
      </w:r>
    </w:p>
    <w:p>
      <w:r xmlns:w="http://schemas.openxmlformats.org/wordprocessingml/2006/main">
        <w:t xml:space="preserve">L101: draw a probability function</w:t>
      </w:r>
      <w:r xmlns:w="http://schemas.openxmlformats.org/wordprocessingml/2006/main">
        <w:br xmlns:w="http://schemas.openxmlformats.org/wordprocessingml/2006/main"/>
      </w:r>
    </w:p>
    <w:p>
      <w:r xmlns:w="http://schemas.openxmlformats.org/wordprocessingml/2006/main">
        <w:t xml:space="preserve">L102: minimum 0, maximum unlimited</w:t>
      </w:r>
      <w:r xmlns:w="http://schemas.openxmlformats.org/wordprocessingml/2006/main">
        <w:br xmlns:w="http://schemas.openxmlformats.org/wordprocessingml/2006/main"/>
      </w:r>
    </w:p>
    <w:p>
      <w:r xmlns:w="http://schemas.openxmlformats.org/wordprocessingml/2006/main">
        <w:t xml:space="preserve">L103: Distribution function F (x) = P (X &lt;x)</w:t>
      </w:r>
      <w:r xmlns:w="http://schemas.openxmlformats.org/wordprocessingml/2006/main">
        <w:br xmlns:w="http://schemas.openxmlformats.org/wordprocessingml/2006/main"/>
      </w:r>
    </w:p>
    <w:p>
      <w:r xmlns:w="http://schemas.openxmlformats.org/wordprocessingml/2006/main">
        <w:t xml:space="preserve">L104: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L105: density of occurrence</w:t>
      </w:r>
      <w:r xmlns:w="http://schemas.openxmlformats.org/wordprocessingml/2006/main">
        <w:br xmlns:w="http://schemas.openxmlformats.org/wordprocessingml/2006/main"/>
      </w:r>
    </w:p>
    <w:p>
      <w:r xmlns:w="http://schemas.openxmlformats.org/wordprocessingml/2006/main">
        <w:t xml:space="preserve">L106: true individual trials</w:t>
      </w:r>
      <w:r xmlns:w="http://schemas.openxmlformats.org/wordprocessingml/2006/main">
        <w:br xmlns:w="http://schemas.openxmlformats.org/wordprocessingml/2006/main"/>
      </w:r>
    </w:p>
    <w:p>
      <w:r xmlns:w="http://schemas.openxmlformats.org/wordprocessingml/2006/main">
        <w:t xml:space="preserve">L107: let's draw the Distribution function</w:t>
      </w:r>
      <w:r xmlns:w="http://schemas.openxmlformats.org/wordprocessingml/2006/main">
        <w:br xmlns:w="http://schemas.openxmlformats.org/wordprocessingml/2006/main"/>
      </w:r>
    </w:p>
    <w:p>
      <w:r xmlns:w="http://schemas.openxmlformats.org/wordprocessingml/2006/main">
        <w:t xml:space="preserve">L108: minimum 0, maximum n or M has a positive truth.</w:t>
      </w:r>
      <w:r xmlns:w="http://schemas.openxmlformats.org/wordprocessingml/2006/main">
        <w:br xmlns:w="http://schemas.openxmlformats.org/wordprocessingml/2006/main"/>
      </w:r>
    </w:p>
    <w:p>
      <w:r xmlns:w="http://schemas.openxmlformats.org/wordprocessingml/2006/main">
        <w:t xml:space="preserve">L109: Quantile function (inversion of dist. Function): q = P (X &lt;x)</w:t>
      </w:r>
      <w:r xmlns:w="http://schemas.openxmlformats.org/wordprocessingml/2006/main">
        <w:br xmlns:w="http://schemas.openxmlformats.org/wordprocessingml/2006/main"/>
      </w:r>
    </w:p>
    <w:p>
      <w:r xmlns:w="http://schemas.openxmlformats.org/wordprocessingml/2006/main">
        <w:t xml:space="preserve">L110: true for quantile</w:t>
      </w:r>
      <w:r xmlns:w="http://schemas.openxmlformats.org/wordprocessingml/2006/main">
        <w:br xmlns:w="http://schemas.openxmlformats.org/wordprocessingml/2006/main"/>
      </w:r>
    </w:p>
    <w:p>
      <w:r xmlns:w="http://schemas.openxmlformats.org/wordprocessingml/2006/main">
        <w:t xml:space="preserve">L111: density of occurrence</w:t>
      </w:r>
      <w:r xmlns:w="http://schemas.openxmlformats.org/wordprocessingml/2006/main">
        <w:br xmlns:w="http://schemas.openxmlformats.org/wordprocessingml/2006/main"/>
      </w:r>
    </w:p>
    <w:p>
      <w:r xmlns:w="http://schemas.openxmlformats.org/wordprocessingml/2006/main">
        <w:t xml:space="preserve">L112: true individual trials</w:t>
      </w:r>
      <w:r xmlns:w="http://schemas.openxmlformats.org/wordprocessingml/2006/main">
        <w:br xmlns:w="http://schemas.openxmlformats.org/wordprocessingml/2006/main"/>
      </w:r>
    </w:p>
    <w:p>
      <w:r xmlns:w="http://schemas.openxmlformats.org/wordprocessingml/2006/main">
        <w:t xml:space="preserve">L113: # Examples</w:t>
      </w:r>
      <w:r xmlns:w="http://schemas.openxmlformats.org/wordprocessingml/2006/main">
        <w:br xmlns:w="http://schemas.openxmlformats.org/wordprocessingml/2006/main"/>
      </w:r>
    </w:p>
    <w:p>
      <w:r xmlns:w="http://schemas.openxmlformats.org/wordprocessingml/2006/main">
        <w:t xml:space="preserve">L114: ## Example 1.</w:t>
      </w:r>
      <w:r xmlns:w="http://schemas.openxmlformats.org/wordprocessingml/2006/main">
        <w:br xmlns:w="http://schemas.openxmlformats.org/wordprocessingml/2006/main"/>
      </w:r>
    </w:p>
    <w:p>
      <w:r xmlns:w="http://schemas.openxmlformats.org/wordprocessingml/2006/main">
        <w:t xml:space="preserve">L115: Bridge is played with 52 bridge cards, which are dealt among 4 players. There are always 2 players playing together. When dealing (13 cards) you received 2 aces. What is the probability that your partner will have the remaining two aces?</w:t>
      </w:r>
      <w:r xmlns:w="http://schemas.openxmlformats.org/wordprocessingml/2006/main">
        <w:br xmlns:w="http://schemas.openxmlformats.org/wordprocessingml/2006/main"/>
      </w:r>
    </w:p>
    <w:p>
      <w:r xmlns:w="http://schemas.openxmlformats.org/wordprocessingml/2006/main">
        <w:t xml:space="preserve">L116: X ... number of aces among 13 cards</w:t>
      </w:r>
      <w:r xmlns:w="http://schemas.openxmlformats.org/wordprocessingml/2006/main">
        <w:br xmlns:w="http://schemas.openxmlformats.org/wordprocessingml/2006/main"/>
      </w:r>
    </w:p>
    <w:p>
      <w:r xmlns:w="http://schemas.openxmlformats.org/wordprocessingml/2006/main">
        <w:t xml:space="preserve">L117: X ~ H (N = 39, M = 2, n = 13)</w:t>
      </w:r>
      <w:r xmlns:w="http://schemas.openxmlformats.org/wordprocessingml/2006/main">
        <w:br xmlns:w="http://schemas.openxmlformats.org/wordprocessingml/2006/main"/>
      </w:r>
    </w:p>
    <w:p>
      <w:r xmlns:w="http://schemas.openxmlformats.org/wordprocessingml/2006/main">
        <w:t xml:space="preserve">L118: P (X = 2)</w:t>
      </w:r>
      <w:r xmlns:w="http://schemas.openxmlformats.org/wordprocessingml/2006/main">
        <w:br xmlns:w="http://schemas.openxmlformats.org/wordprocessingml/2006/main"/>
      </w:r>
    </w:p>
    <w:p>
      <w:r xmlns:w="http://schemas.openxmlformats.org/wordprocessingml/2006/main">
        <w:t xml:space="preserve">L119: 52-13</w:t>
      </w:r>
      <w:r xmlns:w="http://schemas.openxmlformats.org/wordprocessingml/2006/main">
        <w:br xmlns:w="http://schemas.openxmlformats.org/wordprocessingml/2006/main"/>
      </w:r>
    </w:p>
    <w:p>
      <w:r xmlns:w="http://schemas.openxmlformats.org/wordprocessingml/2006/main">
        <w:t xml:space="preserve">L120: calculation</w:t>
      </w:r>
      <w:r xmlns:w="http://schemas.openxmlformats.org/wordprocessingml/2006/main">
        <w:br xmlns:w="http://schemas.openxmlformats.org/wordprocessingml/2006/main"/>
      </w:r>
    </w:p>
    <w:p>
      <w:r xmlns:w="http://schemas.openxmlformats.org/wordprocessingml/2006/main">
        <w:t xml:space="preserve">L121: which is dhyper (2,2,37,13)</w:t>
      </w:r>
      <w:r xmlns:w="http://schemas.openxmlformats.org/wordprocessingml/2006/main">
        <w:br xmlns:w="http://schemas.openxmlformats.org/wordprocessingml/2006/main"/>
      </w:r>
    </w:p>
    <w:p>
      <w:r xmlns:w="http://schemas.openxmlformats.org/wordprocessingml/2006/main">
        <w:t xml:space="preserve">L122: graph of probability function</w:t>
      </w:r>
      <w:r xmlns:w="http://schemas.openxmlformats.org/wordprocessingml/2006/main">
        <w:br xmlns:w="http://schemas.openxmlformats.org/wordprocessingml/2006/main"/>
      </w:r>
    </w:p>
    <w:p>
      <w:r xmlns:w="http://schemas.openxmlformats.org/wordprocessingml/2006/main">
        <w:t xml:space="preserve">L123: all possible implementations of NV X.</w:t>
      </w:r>
      <w:r xmlns:w="http://schemas.openxmlformats.org/wordprocessingml/2006/main">
        <w:br xmlns:w="http://schemas.openxmlformats.org/wordprocessingml/2006/main"/>
      </w:r>
    </w:p>
    <w:p>
      <w:r xmlns:w="http://schemas.openxmlformats.org/wordprocessingml/2006/main">
        <w:t xml:space="preserve">L124: values of the probability function for x</w:t>
      </w:r>
      <w:r xmlns:w="http://schemas.openxmlformats.org/wordprocessingml/2006/main">
        <w:br xmlns:w="http://schemas.openxmlformats.org/wordprocessingml/2006/main"/>
      </w:r>
    </w:p>
    <w:p>
      <w:r xmlns:w="http://schemas.openxmlformats.org/wordprocessingml/2006/main">
        <w:t xml:space="preserve">L125: ## Example 2.</w:t>
      </w:r>
      <w:r xmlns:w="http://schemas.openxmlformats.org/wordprocessingml/2006/main">
        <w:br xmlns:w="http://schemas.openxmlformats.org/wordprocessingml/2006/main"/>
      </w:r>
    </w:p>
    <w:p>
      <w:r xmlns:w="http://schemas.openxmlformats.org/wordprocessingml/2006/main">
        <w:t xml:space="preserve">L126: Experiments have shown that a radioactive substance emits within 7.5 s an average of 3.87 α-particles. Determine the probability that this substance will emit at least one α-particle in 1 second.</w:t>
      </w:r>
      <w:r xmlns:w="http://schemas.openxmlformats.org/wordprocessingml/2006/main">
        <w:br xmlns:w="http://schemas.openxmlformats.org/wordprocessingml/2006/main"/>
      </w:r>
    </w:p>
    <w:p>
      <w:r xmlns:w="http://schemas.openxmlformats.org/wordprocessingml/2006/main">
        <w:t xml:space="preserve">L127: X ... number of radiated alpha particles during 1 s</w:t>
      </w:r>
      <w:r xmlns:w="http://schemas.openxmlformats.org/wordprocessingml/2006/main">
        <w:br xmlns:w="http://schemas.openxmlformats.org/wordprocessingml/2006/main"/>
      </w:r>
    </w:p>
    <w:p>
      <w:r xmlns:w="http://schemas.openxmlformats.org/wordprocessingml/2006/main">
        <w:t xml:space="preserve">L128: X ~ Po (lt = 3.87 / 7.5)</w:t>
      </w:r>
      <w:r xmlns:w="http://schemas.openxmlformats.org/wordprocessingml/2006/main">
        <w:br xmlns:w="http://schemas.openxmlformats.org/wordprocessingml/2006/main"/>
      </w:r>
    </w:p>
    <w:p>
      <w:r xmlns:w="http://schemas.openxmlformats.org/wordprocessingml/2006/main">
        <w:t xml:space="preserve">L129: frequency of occurrence</w:t>
      </w:r>
      <w:r xmlns:w="http://schemas.openxmlformats.org/wordprocessingml/2006/main">
        <w:br xmlns:w="http://schemas.openxmlformats.org/wordprocessingml/2006/main"/>
      </w:r>
    </w:p>
    <w:p>
      <w:r xmlns:w="http://schemas.openxmlformats.org/wordprocessingml/2006/main">
        <w:t xml:space="preserve">L130: in 1 second</w:t>
      </w:r>
      <w:r xmlns:w="http://schemas.openxmlformats.org/wordprocessingml/2006/main">
        <w:br xmlns:w="http://schemas.openxmlformats.org/wordprocessingml/2006/main"/>
      </w:r>
    </w:p>
    <w:p>
      <w:r xmlns:w="http://schemas.openxmlformats.org/wordprocessingml/2006/main">
        <w:t xml:space="preserve">L131: Poisson distribution parameter</w:t>
      </w:r>
      <w:r xmlns:w="http://schemas.openxmlformats.org/wordprocessingml/2006/main">
        <w:br xmlns:w="http://schemas.openxmlformats.org/wordprocessingml/2006/main"/>
      </w:r>
    </w:p>
    <w:p>
      <w:r xmlns:w="http://schemas.openxmlformats.org/wordprocessingml/2006/main">
        <w:t xml:space="preserve">L132: P (X&gt; = 1) = P (X&gt; 0) = 1 - P (X &lt;= 0)</w:t>
      </w:r>
      <w:r xmlns:w="http://schemas.openxmlformats.org/wordprocessingml/2006/main">
        <w:br xmlns:w="http://schemas.openxmlformats.org/wordprocessingml/2006/main"/>
      </w:r>
    </w:p>
    <w:p>
      <w:r xmlns:w="http://schemas.openxmlformats.org/wordprocessingml/2006/main">
        <w:t xml:space="preserve">L133: graph of probability function</w:t>
      </w:r>
      <w:r xmlns:w="http://schemas.openxmlformats.org/wordprocessingml/2006/main">
        <w:br xmlns:w="http://schemas.openxmlformats.org/wordprocessingml/2006/main"/>
      </w:r>
    </w:p>
    <w:p>
      <w:r xmlns:w="http://schemas.openxmlformats.org/wordprocessingml/2006/main">
        <w:t xml:space="preserve">L134: theoretically up to an infinite number of particles can be emitted,</w:t>
      </w:r>
      <w:r xmlns:w="http://schemas.openxmlformats.org/wordprocessingml/2006/main">
        <w:br xmlns:w="http://schemas.openxmlformats.org/wordprocessingml/2006/main"/>
      </w:r>
    </w:p>
    <w:p>
      <w:r xmlns:w="http://schemas.openxmlformats.org/wordprocessingml/2006/main">
        <w:t xml:space="preserve">L135: from a certain value the probability is negligible</w:t>
      </w:r>
      <w:r xmlns:w="http://schemas.openxmlformats.org/wordprocessingml/2006/main">
        <w:br xmlns:w="http://schemas.openxmlformats.org/wordprocessingml/2006/main"/>
      </w:r>
    </w:p>
    <w:p>
      <w:r xmlns:w="http://schemas.openxmlformats.org/wordprocessingml/2006/main">
        <w:t xml:space="preserve">L136: values of the probability function for x</w:t>
      </w:r>
      <w:r xmlns:w="http://schemas.openxmlformats.org/wordprocessingml/2006/main">
        <w:br xmlns:w="http://schemas.openxmlformats.org/wordprocessingml/2006/main"/>
      </w:r>
    </w:p>
    <w:p>
      <w:r xmlns:w="http://schemas.openxmlformats.org/wordprocessingml/2006/main">
        <w:t xml:space="preserve">L137: ## Example 3.</w:t>
      </w:r>
      <w:r xmlns:w="http://schemas.openxmlformats.org/wordprocessingml/2006/main">
        <w:br xmlns:w="http://schemas.openxmlformats.org/wordprocessingml/2006/main"/>
      </w:r>
    </w:p>
    <w:p>
      <w:r xmlns:w="http://schemas.openxmlformats.org/wordprocessingml/2006/main">
        <w:t xml:space="preserve">L138: A friend sends you to the cellar to bring 4 bottled beers - two dozen and two twelve. You don't know where to light it, so you take 4 bottles blindly from the bass. How likely were you to comply if you knew that there were a total of 10 tens and 6 twelve in the base?</w:t>
      </w:r>
      <w:r xmlns:w="http://schemas.openxmlformats.org/wordprocessingml/2006/main">
        <w:br xmlns:w="http://schemas.openxmlformats.org/wordprocessingml/2006/main"/>
      </w:r>
    </w:p>
    <w:p>
      <w:r xmlns:w="http://schemas.openxmlformats.org/wordprocessingml/2006/main">
        <w:t xml:space="preserve">L139: X ... number of 10 ° beers among 4 selected</w:t>
      </w:r>
      <w:r xmlns:w="http://schemas.openxmlformats.org/wordprocessingml/2006/main">
        <w:br xmlns:w="http://schemas.openxmlformats.org/wordprocessingml/2006/main"/>
      </w:r>
    </w:p>
    <w:p>
      <w:r xmlns:w="http://schemas.openxmlformats.org/wordprocessingml/2006/main">
        <w:t xml:space="preserve">L140: X ~ H (N = 16, M = 10, n = 4)</w:t>
      </w:r>
      <w:r xmlns:w="http://schemas.openxmlformats.org/wordprocessingml/2006/main">
        <w:br xmlns:w="http://schemas.openxmlformats.org/wordprocessingml/2006/main"/>
      </w:r>
    </w:p>
    <w:p>
      <w:r xmlns:w="http://schemas.openxmlformats.org/wordprocessingml/2006/main">
        <w:t xml:space="preserve">L141: P (X = 2)</w:t>
      </w:r>
      <w:r xmlns:w="http://schemas.openxmlformats.org/wordprocessingml/2006/main">
        <w:br xmlns:w="http://schemas.openxmlformats.org/wordprocessingml/2006/main"/>
      </w:r>
    </w:p>
    <w:p>
      <w:r xmlns:w="http://schemas.openxmlformats.org/wordprocessingml/2006/main">
        <w:t xml:space="preserve">L142: probability function graph</w:t>
      </w:r>
      <w:r xmlns:w="http://schemas.openxmlformats.org/wordprocessingml/2006/main">
        <w:br xmlns:w="http://schemas.openxmlformats.org/wordprocessingml/2006/main"/>
      </w:r>
    </w:p>
    <w:p>
      <w:r xmlns:w="http://schemas.openxmlformats.org/wordprocessingml/2006/main">
        <w:t xml:space="preserve">L143: all possible implementations of NV X.</w:t>
      </w:r>
      <w:r xmlns:w="http://schemas.openxmlformats.org/wordprocessingml/2006/main">
        <w:br xmlns:w="http://schemas.openxmlformats.org/wordprocessingml/2006/main"/>
      </w:r>
    </w:p>
    <w:p>
      <w:r xmlns:w="http://schemas.openxmlformats.org/wordprocessingml/2006/main">
        <w:t xml:space="preserve">L144: values of the probability function for x</w:t>
      </w:r>
      <w:r xmlns:w="http://schemas.openxmlformats.org/wordprocessingml/2006/main">
        <w:br xmlns:w="http://schemas.openxmlformats.org/wordprocessingml/2006/main"/>
      </w:r>
    </w:p>
    <w:p>
      <w:r xmlns:w="http://schemas.openxmlformats.org/wordprocessingml/2006/main">
        <w:t xml:space="preserve">L145: ## Example 4.</w:t>
      </w:r>
      <w:r xmlns:w="http://schemas.openxmlformats.org/wordprocessingml/2006/main">
        <w:br xmlns:w="http://schemas.openxmlformats.org/wordprocessingml/2006/main"/>
      </w:r>
    </w:p>
    <w:p>
      <w:r xmlns:w="http://schemas.openxmlformats.org/wordprocessingml/2006/main">
        <w:t xml:space="preserve">L146: On average, there are 15 certain microorganisms in one milliliter of a perfectly mixed solution. Determine the probability that there will be less than 5 of these micro-organisms in a test tube if a sample of 1/2 milliliter is randomly selected.</w:t>
      </w:r>
      <w:r xmlns:w="http://schemas.openxmlformats.org/wordprocessingml/2006/main">
        <w:br xmlns:w="http://schemas.openxmlformats.org/wordprocessingml/2006/main"/>
      </w:r>
    </w:p>
    <w:p>
      <w:r xmlns:w="http://schemas.openxmlformats.org/wordprocessingml/2006/main">
        <w:t xml:space="preserve">L147: X ... number of microorganisms in 0.5 ml of solution</w:t>
      </w:r>
      <w:r xmlns:w="http://schemas.openxmlformats.org/wordprocessingml/2006/main">
        <w:br xmlns:w="http://schemas.openxmlformats.org/wordprocessingml/2006/main"/>
      </w:r>
    </w:p>
    <w:p>
      <w:r xmlns:w="http://schemas.openxmlformats.org/wordprocessingml/2006/main">
        <w:t xml:space="preserve">L148: X ~ Po (lt = 15/2)</w:t>
      </w:r>
      <w:r xmlns:w="http://schemas.openxmlformats.org/wordprocessingml/2006/main">
        <w:br xmlns:w="http://schemas.openxmlformats.org/wordprocessingml/2006/main"/>
      </w:r>
    </w:p>
    <w:p>
      <w:r xmlns:w="http://schemas.openxmlformats.org/wordprocessingml/2006/main">
        <w:t xml:space="preserve">L149: Poisson distribution parameter</w:t>
      </w:r>
      <w:r xmlns:w="http://schemas.openxmlformats.org/wordprocessingml/2006/main">
        <w:br xmlns:w="http://schemas.openxmlformats.org/wordprocessingml/2006/main"/>
      </w:r>
    </w:p>
    <w:p>
      <w:r xmlns:w="http://schemas.openxmlformats.org/wordprocessingml/2006/main">
        <w:t xml:space="preserve">L150: P (X &lt;5) = P (X &lt;= 4)</w:t>
      </w:r>
      <w:r xmlns:w="http://schemas.openxmlformats.org/wordprocessingml/2006/main">
        <w:br xmlns:w="http://schemas.openxmlformats.org/wordprocessingml/2006/main"/>
      </w:r>
    </w:p>
    <w:p>
      <w:r xmlns:w="http://schemas.openxmlformats.org/wordprocessingml/2006/main">
        <w:t xml:space="preserve">L151: or</w:t>
      </w:r>
      <w:r xmlns:w="http://schemas.openxmlformats.org/wordprocessingml/2006/main">
        <w:br xmlns:w="http://schemas.openxmlformats.org/wordprocessingml/2006/main"/>
      </w:r>
    </w:p>
    <w:p>
      <w:r xmlns:w="http://schemas.openxmlformats.org/wordprocessingml/2006/main">
        <w:t xml:space="preserve">L152: graph of probability function</w:t>
      </w:r>
      <w:r xmlns:w="http://schemas.openxmlformats.org/wordprocessingml/2006/main">
        <w:br xmlns:w="http://schemas.openxmlformats.org/wordprocessingml/2006/main"/>
      </w:r>
    </w:p>
    <w:p>
      <w:r xmlns:w="http://schemas.openxmlformats.org/wordprocessingml/2006/main">
        <w:t xml:space="preserve">L153: theoretically there can be up to an infinite number of microorganisms in solution,</w:t>
      </w:r>
      <w:r xmlns:w="http://schemas.openxmlformats.org/wordprocessingml/2006/main">
        <w:br xmlns:w="http://schemas.openxmlformats.org/wordprocessingml/2006/main"/>
      </w:r>
    </w:p>
    <w:p>
      <w:r xmlns:w="http://schemas.openxmlformats.org/wordprocessingml/2006/main">
        <w:t xml:space="preserve">L154: from a certain value the probability is negligible</w:t>
      </w:r>
      <w:r xmlns:w="http://schemas.openxmlformats.org/wordprocessingml/2006/main">
        <w:br xmlns:w="http://schemas.openxmlformats.org/wordprocessingml/2006/main"/>
      </w:r>
    </w:p>
    <w:p>
      <w:r xmlns:w="http://schemas.openxmlformats.org/wordprocessingml/2006/main">
        <w:t xml:space="preserve">L155: values of the probability function for x</w:t>
      </w:r>
      <w:r xmlns:w="http://schemas.openxmlformats.org/wordprocessingml/2006/main">
        <w:br xmlns:w="http://schemas.openxmlformats.org/wordprocessingml/2006/main"/>
      </w:r>
    </w:p>
    <w:p>
      <w:r xmlns:w="http://schemas.openxmlformats.org/wordprocessingml/2006/main">
        <w:t xml:space="preserve">L156: ## Example 5.</w:t>
      </w:r>
      <w:r xmlns:w="http://schemas.openxmlformats.org/wordprocessingml/2006/main">
        <w:br xmlns:w="http://schemas.openxmlformats.org/wordprocessingml/2006/main"/>
      </w:r>
    </w:p>
    <w:p>
      <w:r xmlns:w="http://schemas.openxmlformats.org/wordprocessingml/2006/main">
        <w:t xml:space="preserve">L157: Pour 15 coins on the table. What is the probability that the number of coins lying face up is from 8 to 15?</w:t>
      </w:r>
      <w:r xmlns:w="http://schemas.openxmlformats.org/wordprocessingml/2006/main">
        <w:br xmlns:w="http://schemas.openxmlformats.org/wordprocessingml/2006/main"/>
      </w:r>
    </w:p>
    <w:p>
      <w:r xmlns:w="http://schemas.openxmlformats.org/wordprocessingml/2006/main">
        <w:t xml:space="preserve">L158: X ... number of coins that fall face up out of a total of 15 coins</w:t>
      </w:r>
      <w:r xmlns:w="http://schemas.openxmlformats.org/wordprocessingml/2006/main">
        <w:br xmlns:w="http://schemas.openxmlformats.org/wordprocessingml/2006/main"/>
      </w:r>
    </w:p>
    <w:p>
      <w:r xmlns:w="http://schemas.openxmlformats.org/wordprocessingml/2006/main">
        <w:t xml:space="preserve">L159: X ~ Bi (n = 15, p = 0.5)</w:t>
      </w:r>
      <w:r xmlns:w="http://schemas.openxmlformats.org/wordprocessingml/2006/main">
        <w:br xmlns:w="http://schemas.openxmlformats.org/wordprocessingml/2006/main"/>
      </w:r>
    </w:p>
    <w:p>
      <w:r xmlns:w="http://schemas.openxmlformats.org/wordprocessingml/2006/main">
        <w:t xml:space="preserve">L160: P (8 &lt;= X &lt;= 15) = P (X &lt;= 15) - P (X &lt;8) = P (X &lt;= 15) - P (X &lt;= 7)</w:t>
      </w:r>
      <w:r xmlns:w="http://schemas.openxmlformats.org/wordprocessingml/2006/main">
        <w:br xmlns:w="http://schemas.openxmlformats.org/wordprocessingml/2006/main"/>
      </w:r>
    </w:p>
    <w:p>
      <w:r xmlns:w="http://schemas.openxmlformats.org/wordprocessingml/2006/main">
        <w:t xml:space="preserve">L161: otherwise: P (8 &lt;= X &lt;= 15) = P (X&gt; 7) = 1-P (X &lt;= 7)</w:t>
      </w:r>
      <w:r xmlns:w="http://schemas.openxmlformats.org/wordprocessingml/2006/main">
        <w:br xmlns:w="http://schemas.openxmlformats.org/wordprocessingml/2006/main"/>
      </w:r>
    </w:p>
    <w:p>
      <w:r xmlns:w="http://schemas.openxmlformats.org/wordprocessingml/2006/main">
        <w:t xml:space="preserve">L162: graph of probability function</w:t>
      </w:r>
      <w:r xmlns:w="http://schemas.openxmlformats.org/wordprocessingml/2006/main">
        <w:br xmlns:w="http://schemas.openxmlformats.org/wordprocessingml/2006/main"/>
      </w:r>
    </w:p>
    <w:p>
      <w:r xmlns:w="http://schemas.openxmlformats.org/wordprocessingml/2006/main">
        <w:t xml:space="preserve">L163: all possible implementations of NV X</w:t>
      </w:r>
      <w:r xmlns:w="http://schemas.openxmlformats.org/wordprocessingml/2006/main">
        <w:br xmlns:w="http://schemas.openxmlformats.org/wordprocessingml/2006/main"/>
      </w:r>
    </w:p>
    <w:p>
      <w:r xmlns:w="http://schemas.openxmlformats.org/wordprocessingml/2006/main">
        <w:t xml:space="preserve">L164: values of the probability function for x</w:t>
      </w:r>
      <w:r xmlns:w="http://schemas.openxmlformats.org/wordprocessingml/2006/main">
        <w:br xmlns:w="http://schemas.openxmlformats.org/wordprocessingml/2006/main"/>
      </w:r>
    </w:p>
    <w:p>
      <w:r xmlns:w="http://schemas.openxmlformats.org/wordprocessingml/2006/main">
        <w:t xml:space="preserve">L165: ## Example 6.</w:t>
      </w:r>
      <w:r xmlns:w="http://schemas.openxmlformats.org/wordprocessingml/2006/main">
        <w:br xmlns:w="http://schemas.openxmlformats.org/wordprocessingml/2006/main"/>
      </w:r>
    </w:p>
    <w:p>
      <w:r xmlns:w="http://schemas.openxmlformats.org/wordprocessingml/2006/main">
        <w:t xml:space="preserve">L166: The probability that we will call the studio of the radio station that has just announced a telephone competition is 0.08. What is the probability that we will appeal on the 4th attempt at the most?</w:t>
      </w:r>
      <w:r xmlns:w="http://schemas.openxmlformats.org/wordprocessingml/2006/main">
        <w:br xmlns:w="http://schemas.openxmlformats.org/wordprocessingml/2006/main"/>
      </w:r>
    </w:p>
    <w:p>
      <w:r xmlns:w="http://schemas.openxmlformats.org/wordprocessingml/2006/main">
        <w:t xml:space="preserve">L167: X ... number of attempts before we call the radio studio</w:t>
      </w:r>
      <w:r xmlns:w="http://schemas.openxmlformats.org/wordprocessingml/2006/main">
        <w:br xmlns:w="http://schemas.openxmlformats.org/wordprocessingml/2006/main"/>
      </w:r>
    </w:p>
    <w:p>
      <w:r xmlns:w="http://schemas.openxmlformats.org/wordprocessingml/2006/main">
        <w:t xml:space="preserve">L168: X ~ NB (k = 1, p = 0.08) or G (0.08)</w:t>
      </w:r>
      <w:r xmlns:w="http://schemas.openxmlformats.org/wordprocessingml/2006/main">
        <w:br xmlns:w="http://schemas.openxmlformats.org/wordprocessingml/2006/main"/>
      </w:r>
    </w:p>
    <w:p>
      <w:r xmlns:w="http://schemas.openxmlformats.org/wordprocessingml/2006/main">
        <w:t xml:space="preserve">L169: P (X &lt;= 4)</w:t>
      </w:r>
      <w:r xmlns:w="http://schemas.openxmlformats.org/wordprocessingml/2006/main">
        <w:br xmlns:w="http://schemas.openxmlformats.org/wordprocessingml/2006/main"/>
      </w:r>
    </w:p>
    <w:p>
      <w:r xmlns:w="http://schemas.openxmlformats.org/wordprocessingml/2006/main">
        <w:t xml:space="preserve">L170: probability function graph</w:t>
      </w:r>
      <w:r xmlns:w="http://schemas.openxmlformats.org/wordprocessingml/2006/main">
        <w:br xmlns:w="http://schemas.openxmlformats.org/wordprocessingml/2006/main"/>
      </w:r>
    </w:p>
    <w:p>
      <w:r xmlns:w="http://schemas.openxmlformats.org/wordprocessingml/2006/main">
        <w:t xml:space="preserve">L171: theoretically we can make infinitely many attempts,</w:t>
      </w:r>
      <w:r xmlns:w="http://schemas.openxmlformats.org/wordprocessingml/2006/main">
        <w:br xmlns:w="http://schemas.openxmlformats.org/wordprocessingml/2006/main"/>
      </w:r>
    </w:p>
    <w:p>
      <w:r xmlns:w="http://schemas.openxmlformats.org/wordprocessingml/2006/main">
        <w:t xml:space="preserve">L172: from a certain value the probability is negligible</w:t>
      </w:r>
      <w:r xmlns:w="http://schemas.openxmlformats.org/wordprocessingml/2006/main">
        <w:br xmlns:w="http://schemas.openxmlformats.org/wordprocessingml/2006/main"/>
      </w:r>
    </w:p>
    <w:p>
      <w:r xmlns:w="http://schemas.openxmlformats.org/wordprocessingml/2006/main">
        <w:t xml:space="preserve">L173: values of the probability function for x</w:t>
      </w:r>
      <w:r xmlns:w="http://schemas.openxmlformats.org/wordprocessingml/2006/main">
        <w:br xmlns:w="http://schemas.openxmlformats.org/wordprocessingml/2006/main"/>
      </w:r>
    </w:p>
    <w:p>
      <w:r xmlns:w="http://schemas.openxmlformats.org/wordprocessingml/2006/main">
        <w:t xml:space="preserve">L174: ## Example 7.</w:t>
      </w:r>
      <w:r xmlns:w="http://schemas.openxmlformats.org/wordprocessingml/2006/main">
        <w:br xmlns:w="http://schemas.openxmlformats.org/wordprocessingml/2006/main"/>
      </w:r>
    </w:p>
    <w:p>
      <w:r xmlns:w="http://schemas.openxmlformats.org/wordprocessingml/2006/main">
        <w:t xml:space="preserve">L175: The factory produces 10% of defective parts per day. What is the probability that if we remove thirty components from the daily production, at least two will be defective?</w:t>
      </w:r>
      <w:r xmlns:w="http://schemas.openxmlformats.org/wordprocessingml/2006/main">
        <w:br xmlns:w="http://schemas.openxmlformats.org/wordprocessingml/2006/main"/>
      </w:r>
    </w:p>
    <w:p>
      <w:r xmlns:w="http://schemas.openxmlformats.org/wordprocessingml/2006/main">
        <w:t xml:space="preserve">L176: X ... number of defective parts out of 30 selected</w:t>
      </w:r>
      <w:r xmlns:w="http://schemas.openxmlformats.org/wordprocessingml/2006/main">
        <w:br xmlns:w="http://schemas.openxmlformats.org/wordprocessingml/2006/main"/>
      </w:r>
    </w:p>
    <w:p>
      <w:r xmlns:w="http://schemas.openxmlformats.org/wordprocessingml/2006/main">
        <w:t xml:space="preserve">L177: X ~ Bi (n = 30, p = 0.1)</w:t>
      </w:r>
      <w:r xmlns:w="http://schemas.openxmlformats.org/wordprocessingml/2006/main">
        <w:br xmlns:w="http://schemas.openxmlformats.org/wordprocessingml/2006/main"/>
      </w:r>
    </w:p>
    <w:p>
      <w:r xmlns:w="http://schemas.openxmlformats.org/wordprocessingml/2006/main">
        <w:t xml:space="preserve">L178: P (X&gt; = 2) = 1 - P (X &lt;2) = 1 - P (X &lt;= 1)</w:t>
      </w:r>
      <w:r xmlns:w="http://schemas.openxmlformats.org/wordprocessingml/2006/main">
        <w:br xmlns:w="http://schemas.openxmlformats.org/wordprocessingml/2006/main"/>
      </w:r>
    </w:p>
    <w:p>
      <w:r xmlns:w="http://schemas.openxmlformats.org/wordprocessingml/2006/main">
        <w:t xml:space="preserve">L179: or P (X&gt; = 2) all except 0 and 1</w:t>
      </w:r>
      <w:r xmlns:w="http://schemas.openxmlformats.org/wordprocessingml/2006/main">
        <w:br xmlns:w="http://schemas.openxmlformats.org/wordprocessingml/2006/main"/>
      </w:r>
    </w:p>
    <w:p>
      <w:r xmlns:w="http://schemas.openxmlformats.org/wordprocessingml/2006/main">
        <w:t xml:space="preserve">L180: graph of probability function</w:t>
      </w:r>
      <w:r xmlns:w="http://schemas.openxmlformats.org/wordprocessingml/2006/main">
        <w:br xmlns:w="http://schemas.openxmlformats.org/wordprocessingml/2006/main"/>
      </w:r>
    </w:p>
    <w:p>
      <w:r xmlns:w="http://schemas.openxmlformats.org/wordprocessingml/2006/main">
        <w:t xml:space="preserve">L181: all possible implementations of NV X</w:t>
      </w:r>
      <w:r xmlns:w="http://schemas.openxmlformats.org/wordprocessingml/2006/main">
        <w:br xmlns:w="http://schemas.openxmlformats.org/wordprocessingml/2006/main"/>
      </w:r>
    </w:p>
    <w:p>
      <w:r xmlns:w="http://schemas.openxmlformats.org/wordprocessingml/2006/main">
        <w:t xml:space="preserve">L182: probability function values for x</w:t>
      </w:r>
      <w:r xmlns:w="http://schemas.openxmlformats.org/wordprocessingml/2006/main">
        <w:br xmlns:w="http://schemas.openxmlformats.org/wordprocessingml/2006/main"/>
      </w:r>
    </w:p>
    <w:p>
      <w:r xmlns:w="http://schemas.openxmlformats.org/wordprocessingml/2006/main">
        <w:t xml:space="preserve">L183: ## Example 8.</w:t>
      </w:r>
      <w:r xmlns:w="http://schemas.openxmlformats.org/wordprocessingml/2006/main">
        <w:br xmlns:w="http://schemas.openxmlformats.org/wordprocessingml/2006/main"/>
      </w:r>
    </w:p>
    <w:p>
      <w:r xmlns:w="http://schemas.openxmlformats.org/wordprocessingml/2006/main">
        <w:t xml:space="preserve">L184: There are 200 parts in stock. 10% of them are defective. What is the probability that if we remove thirty parts from the warehouse, at least two will be defective?</w:t>
      </w:r>
      <w:r xmlns:w="http://schemas.openxmlformats.org/wordprocessingml/2006/main">
        <w:br xmlns:w="http://schemas.openxmlformats.org/wordprocessingml/2006/main"/>
      </w:r>
    </w:p>
    <w:p>
      <w:r xmlns:w="http://schemas.openxmlformats.org/wordprocessingml/2006/main">
        <w:t xml:space="preserve">L185: X ... number of defective parts out of 30 selected from 200</w:t>
      </w:r>
      <w:r xmlns:w="http://schemas.openxmlformats.org/wordprocessingml/2006/main">
        <w:br xmlns:w="http://schemas.openxmlformats.org/wordprocessingml/2006/main"/>
      </w:r>
    </w:p>
    <w:p>
      <w:r xmlns:w="http://schemas.openxmlformats.org/wordprocessingml/2006/main">
        <w:t xml:space="preserve">L186: X ~ H (N = 200, M = 20, n = 30)</w:t>
      </w:r>
      <w:r xmlns:w="http://schemas.openxmlformats.org/wordprocessingml/2006/main">
        <w:br xmlns:w="http://schemas.openxmlformats.org/wordprocessingml/2006/main"/>
      </w:r>
    </w:p>
    <w:p>
      <w:r xmlns:w="http://schemas.openxmlformats.org/wordprocessingml/2006/main">
        <w:t xml:space="preserve">L187: P (X&gt; = 2) = 1 - P (X &lt;2) = 1 - P (X &lt;= 1)</w:t>
      </w:r>
      <w:r xmlns:w="http://schemas.openxmlformats.org/wordprocessingml/2006/main">
        <w:br xmlns:w="http://schemas.openxmlformats.org/wordprocessingml/2006/main"/>
      </w:r>
    </w:p>
    <w:p>
      <w:r xmlns:w="http://schemas.openxmlformats.org/wordprocessingml/2006/main">
        <w:t xml:space="preserve">L188: graph of probability function</w:t>
      </w:r>
      <w:r xmlns:w="http://schemas.openxmlformats.org/wordprocessingml/2006/main">
        <w:br xmlns:w="http://schemas.openxmlformats.org/wordprocessingml/2006/main"/>
      </w:r>
    </w:p>
    <w:p>
      <w:r xmlns:w="http://schemas.openxmlformats.org/wordprocessingml/2006/main">
        <w:t xml:space="preserve">L189: all possible implementations of NV X</w:t>
      </w:r>
      <w:r xmlns:w="http://schemas.openxmlformats.org/wordprocessingml/2006/main">
        <w:br xmlns:w="http://schemas.openxmlformats.org/wordprocessingml/2006/main"/>
      </w:r>
    </w:p>
    <w:p>
      <w:r xmlns:w="http://schemas.openxmlformats.org/wordprocessingml/2006/main">
        <w:t xml:space="preserve">L190: probability function values for x</w:t>
      </w:r>
      <w:r xmlns:w="http://schemas.openxmlformats.org/wordprocessingml/2006/main">
        <w:br xmlns:w="http://schemas.openxmlformats.org/wordprocessingml/2006/main"/>
      </w:r>
    </w:p>
    <w:p>
      <w:r xmlns:w="http://schemas.openxmlformats.org/wordprocessingml/2006/main">
        <w:t xml:space="preserve">L191: ## Example 9.</w:t>
      </w:r>
      <w:r xmlns:w="http://schemas.openxmlformats.org/wordprocessingml/2006/main">
        <w:br xmlns:w="http://schemas.openxmlformats.org/wordprocessingml/2006/main"/>
      </w:r>
    </w:p>
    <w:p>
      <w:r xmlns:w="http://schemas.openxmlformats.org/wordprocessingml/2006/main">
        <w:t xml:space="preserve">L192: A company found that some illegal software was installed on 33% of computers. Determine the probability and distribution function of the number of computers with illegal software among the three computers inspected.</w:t>
      </w:r>
      <w:r xmlns:w="http://schemas.openxmlformats.org/wordprocessingml/2006/main">
        <w:br xmlns:w="http://schemas.openxmlformats.org/wordprocessingml/2006/main"/>
      </w:r>
    </w:p>
    <w:p>
      <w:r xmlns:w="http://schemas.openxmlformats.org/wordprocessingml/2006/main">
        <w:t xml:space="preserve">L193: X ... number of computers with illegal software out of 3 checked</w:t>
      </w:r>
      <w:r xmlns:w="http://schemas.openxmlformats.org/wordprocessingml/2006/main">
        <w:br xmlns:w="http://schemas.openxmlformats.org/wordprocessingml/2006/main"/>
      </w:r>
    </w:p>
    <w:p>
      <w:r xmlns:w="http://schemas.openxmlformats.org/wordprocessingml/2006/main">
        <w:t xml:space="preserve">L194: X ~ Bi (n = 3, p = 0.33)</w:t>
      </w:r>
      <w:r xmlns:w="http://schemas.openxmlformats.org/wordprocessingml/2006/main">
        <w:br xmlns:w="http://schemas.openxmlformats.org/wordprocessingml/2006/main"/>
      </w:r>
    </w:p>
    <w:p>
      <w:r xmlns:w="http://schemas.openxmlformats.org/wordprocessingml/2006/main">
        <w:t xml:space="preserve">L195: probabilistic function</w:t>
      </w:r>
      <w:r xmlns:w="http://schemas.openxmlformats.org/wordprocessingml/2006/main">
        <w:br xmlns:w="http://schemas.openxmlformats.org/wordprocessingml/2006/main"/>
      </w:r>
    </w:p>
    <w:p>
      <w:r xmlns:w="http://schemas.openxmlformats.org/wordprocessingml/2006/main">
        <w:t xml:space="preserve">L196: all possible implementations of NV X.</w:t>
      </w:r>
      <w:r xmlns:w="http://schemas.openxmlformats.org/wordprocessingml/2006/main">
        <w:br xmlns:w="http://schemas.openxmlformats.org/wordprocessingml/2006/main"/>
      </w:r>
    </w:p>
    <w:p>
      <w:r xmlns:w="http://schemas.openxmlformats.org/wordprocessingml/2006/main">
        <w:t xml:space="preserve">L197: values of the probability function for x</w:t>
      </w:r>
      <w:r xmlns:w="http://schemas.openxmlformats.org/wordprocessingml/2006/main">
        <w:br xmlns:w="http://schemas.openxmlformats.org/wordprocessingml/2006/main"/>
      </w:r>
    </w:p>
    <w:p>
      <w:r xmlns:w="http://schemas.openxmlformats.org/wordprocessingml/2006/main">
        <w:t xml:space="preserve">L198: rounding probabilities to 3 des. places</w:t>
      </w:r>
      <w:r xmlns:w="http://schemas.openxmlformats.org/wordprocessingml/2006/main">
        <w:br xmlns:w="http://schemas.openxmlformats.org/wordprocessingml/2006/main"/>
      </w:r>
    </w:p>
    <w:p>
      <w:r xmlns:w="http://schemas.openxmlformats.org/wordprocessingml/2006/main">
        <w:t xml:space="preserve">L199: completion of the last value by 1</w:t>
      </w:r>
      <w:r xmlns:w="http://schemas.openxmlformats.org/wordprocessingml/2006/main">
        <w:br xmlns:w="http://schemas.openxmlformats.org/wordprocessingml/2006/main"/>
      </w:r>
    </w:p>
    <w:p>
      <w:r xmlns:w="http://schemas.openxmlformats.org/wordprocessingml/2006/main">
        <w:t xml:space="preserve">L200: Create a table of probability functions</w:t>
      </w:r>
      <w:r xmlns:w="http://schemas.openxmlformats.org/wordprocessingml/2006/main">
        <w:br xmlns:w="http://schemas.openxmlformats.org/wordprocessingml/2006/main"/>
      </w:r>
    </w:p>
    <w:p>
      <w:r xmlns:w="http://schemas.openxmlformats.org/wordprocessingml/2006/main">
        <w:t xml:space="preserve">L201: graph of probability function</w:t>
      </w:r>
      <w:r xmlns:w="http://schemas.openxmlformats.org/wordprocessingml/2006/main">
        <w:br xmlns:w="http://schemas.openxmlformats.org/wordprocessingml/2006/main"/>
      </w:r>
    </w:p>
    <w:p>
      <w:r xmlns:w="http://schemas.openxmlformats.org/wordprocessingml/2006/main">
        <w:t xml:space="preserve">L202: distribution function</w:t>
      </w:r>
      <w:r xmlns:w="http://schemas.openxmlformats.org/wordprocessingml/2006/main">
        <w:br xmlns:w="http://schemas.openxmlformats.org/wordprocessingml/2006/main"/>
      </w:r>
    </w:p>
    <w:p>
      <w:r xmlns:w="http://schemas.openxmlformats.org/wordprocessingml/2006/main">
        <w:t xml:space="preserve">L203: simplified distribution function listing</w:t>
      </w:r>
      <w:r xmlns:w="http://schemas.openxmlformats.org/wordprocessingml/2006/main">
        <w:br xmlns:w="http://schemas.openxmlformats.org/wordprocessingml/2006/main"/>
      </w:r>
    </w:p>
    <w:p>
      <w:r xmlns:w="http://schemas.openxmlformats.org/wordprocessingml/2006/main">
        <w:t xml:space="preserve">L204: ## Example 10.</w:t>
      </w:r>
      <w:r xmlns:w="http://schemas.openxmlformats.org/wordprocessingml/2006/main">
        <w:br xmlns:w="http://schemas.openxmlformats.org/wordprocessingml/2006/main"/>
      </w:r>
    </w:p>
    <w:p>
      <w:r xmlns:w="http://schemas.openxmlformats.org/wordprocessingml/2006/main">
        <w:t xml:space="preserve">L205: Sports is a lottery game in which the bettor bets six numbers out of forty-nine, which he expects to fall in a future draw. To participate in the game, it is necessary to choose at least one combination of 6 numbers (always 6 numbers per column) and use these crosses to mark these numbers in the columns on Sazka as in the columns, starting with the first column. The bettor wins if he guesses at least three numbers from the drawn six numbers. What is the probability that in order for the bettor to win, he will have to fill in:</w:t>
      </w:r>
      <w:r xmlns:w="http://schemas.openxmlformats.org/wordprocessingml/2006/main">
        <w:br xmlns:w="http://schemas.openxmlformats.org/wordprocessingml/2006/main"/>
      </w:r>
    </w:p>
    <w:p>
      <w:r xmlns:w="http://schemas.openxmlformats.org/wordprocessingml/2006/main">
        <w:t xml:space="preserve">L206: First the probability that we get in one column</w:t>
      </w:r>
      <w:r xmlns:w="http://schemas.openxmlformats.org/wordprocessingml/2006/main">
        <w:br xmlns:w="http://schemas.openxmlformats.org/wordprocessingml/2006/main"/>
      </w:r>
    </w:p>
    <w:p>
      <w:r xmlns:w="http://schemas.openxmlformats.org/wordprocessingml/2006/main">
        <w:t xml:space="preserve">L207: Y ... number of guessed numbers in 6 drawn from 49</w:t>
      </w:r>
      <w:r xmlns:w="http://schemas.openxmlformats.org/wordprocessingml/2006/main">
        <w:br xmlns:w="http://schemas.openxmlformats.org/wordprocessingml/2006/main"/>
      </w:r>
    </w:p>
    <w:p>
      <w:r xmlns:w="http://schemas.openxmlformats.org/wordprocessingml/2006/main">
        <w:t xml:space="preserve">L208: Y ~ H (N = 49, M = 6, n = 6)</w:t>
      </w:r>
      <w:r xmlns:w="http://schemas.openxmlformats.org/wordprocessingml/2006/main">
        <w:br xmlns:w="http://schemas.openxmlformats.org/wordprocessingml/2006/main"/>
      </w:r>
    </w:p>
    <w:p>
      <w:r xmlns:w="http://schemas.openxmlformats.org/wordprocessingml/2006/main">
        <w:t xml:space="preserve">L209: P-st guess at least 3 numbers in one column</w:t>
      </w:r>
      <w:r xmlns:w="http://schemas.openxmlformats.org/wordprocessingml/2006/main">
        <w:br xmlns:w="http://schemas.openxmlformats.org/wordprocessingml/2006/main"/>
      </w:r>
    </w:p>
    <w:p>
      <w:r xmlns:w="http://schemas.openxmlformats.org/wordprocessingml/2006/main">
        <w:t xml:space="preserve">L210: P (Y&gt; = 3) = 1 - P (Y &lt;3) = 1 - P (Y &lt;= 2)</w:t>
      </w:r>
      <w:r xmlns:w="http://schemas.openxmlformats.org/wordprocessingml/2006/main">
        <w:br xmlns:w="http://schemas.openxmlformats.org/wordprocessingml/2006/main"/>
      </w:r>
    </w:p>
    <w:p>
      <w:r xmlns:w="http://schemas.openxmlformats.org/wordprocessingml/2006/main">
        <w:t xml:space="preserve">L211: ### a)</w:t>
      </w:r>
      <w:r xmlns:w="http://schemas.openxmlformats.org/wordprocessingml/2006/main">
        <w:br xmlns:w="http://schemas.openxmlformats.org/wordprocessingml/2006/main"/>
      </w:r>
    </w:p>
    <w:p>
      <w:r xmlns:w="http://schemas.openxmlformats.org/wordprocessingml/2006/main">
        <w:t xml:space="preserve">L212: just three columns,</w:t>
      </w:r>
      <w:r xmlns:w="http://schemas.openxmlformats.org/wordprocessingml/2006/main">
        <w:br xmlns:w="http://schemas.openxmlformats.org/wordprocessingml/2006/main"/>
      </w:r>
    </w:p>
    <w:p>
      <w:r xmlns:w="http://schemas.openxmlformats.org/wordprocessingml/2006/main">
        <w:t xml:space="preserve">L213: X… the number of columns the bettor will have to fill in order to win</w:t>
      </w:r>
      <w:r xmlns:w="http://schemas.openxmlformats.org/wordprocessingml/2006/main">
        <w:br xmlns:w="http://schemas.openxmlformats.org/wordprocessingml/2006/main"/>
      </w:r>
    </w:p>
    <w:p>
      <w:r xmlns:w="http://schemas.openxmlformats.org/wordprocessingml/2006/main">
        <w:t xml:space="preserve">L214: X ~ NB (k = 1, p = pp)</w:t>
      </w:r>
      <w:r xmlns:w="http://schemas.openxmlformats.org/wordprocessingml/2006/main">
        <w:br xmlns:w="http://schemas.openxmlformats.org/wordprocessingml/2006/main"/>
      </w:r>
    </w:p>
    <w:p>
      <w:r xmlns:w="http://schemas.openxmlformats.org/wordprocessingml/2006/main">
        <w:t xml:space="preserve">L215: a) P (X = 3)</w:t>
      </w:r>
      <w:r xmlns:w="http://schemas.openxmlformats.org/wordprocessingml/2006/main">
        <w:br xmlns:w="http://schemas.openxmlformats.org/wordprocessingml/2006/main"/>
      </w:r>
    </w:p>
    <w:p>
      <w:r xmlns:w="http://schemas.openxmlformats.org/wordprocessingml/2006/main">
        <w:t xml:space="preserve">L216: ### b)</w:t>
      </w:r>
      <w:r xmlns:w="http://schemas.openxmlformats.org/wordprocessingml/2006/main">
        <w:br xmlns:w="http://schemas.openxmlformats.org/wordprocessingml/2006/main"/>
      </w:r>
    </w:p>
    <w:p>
      <w:r xmlns:w="http://schemas.openxmlformats.org/wordprocessingml/2006/main">
        <w:t xml:space="preserve">L217: at least 5 columns,</w:t>
      </w:r>
      <w:r xmlns:w="http://schemas.openxmlformats.org/wordprocessingml/2006/main">
        <w:br xmlns:w="http://schemas.openxmlformats.org/wordprocessingml/2006/main"/>
      </w:r>
    </w:p>
    <w:p>
      <w:r xmlns:w="http://schemas.openxmlformats.org/wordprocessingml/2006/main">
        <w:t xml:space="preserve">L218: b) P (X&gt; = 5) = 1 - P (X &lt;5) = 1 - P (X &lt;= 4)</w:t>
      </w:r>
      <w:r xmlns:w="http://schemas.openxmlformats.org/wordprocessingml/2006/main">
        <w:br xmlns:w="http://schemas.openxmlformats.org/wordprocessingml/2006/main"/>
      </w:r>
    </w:p>
    <w:p>
      <w:r xmlns:w="http://schemas.openxmlformats.org/wordprocessingml/2006/main">
        <w:t xml:space="preserve">L219: ### c)</w:t>
      </w:r>
      <w:r xmlns:w="http://schemas.openxmlformats.org/wordprocessingml/2006/main">
        <w:br xmlns:w="http://schemas.openxmlformats.org/wordprocessingml/2006/main"/>
      </w:r>
    </w:p>
    <w:p>
      <w:r xmlns:w="http://schemas.openxmlformats.org/wordprocessingml/2006/main">
        <w:t xml:space="preserve">L220: less than 10 columns,</w:t>
      </w:r>
      <w:r xmlns:w="http://schemas.openxmlformats.org/wordprocessingml/2006/main">
        <w:br xmlns:w="http://schemas.openxmlformats.org/wordprocessingml/2006/main"/>
      </w:r>
    </w:p>
    <w:p>
      <w:r xmlns:w="http://schemas.openxmlformats.org/wordprocessingml/2006/main">
        <w:t xml:space="preserve">L221: c) P (X &lt;10) = P (X &lt;= 9)</w:t>
      </w:r>
      <w:r xmlns:w="http://schemas.openxmlformats.org/wordprocessingml/2006/main">
        <w:br xmlns:w="http://schemas.openxmlformats.org/wordprocessingml/2006/main"/>
      </w:r>
    </w:p>
    <w:p>
      <w:r xmlns:w="http://schemas.openxmlformats.org/wordprocessingml/2006/main">
        <w:t xml:space="preserve">L222:</w:t>
      </w:r>
      <w:r xmlns:w="http://schemas.openxmlformats.org/wordprocessingml/2006/main">
        <w:br xmlns:w="http://schemas.openxmlformats.org/wordprocessingml/2006/main"/>
      </w:r>
    </w:p>
    <w:p>
      <w:r xmlns:w="http://schemas.openxmlformats.org/wordprocessingml/2006/main">
        <w:t xml:space="preserve">L223: more than 5 and at most 10 columns?</w:t>
      </w:r>
      <w:r xmlns:w="http://schemas.openxmlformats.org/wordprocessingml/2006/main">
        <w:br xmlns:w="http://schemas.openxmlformats.org/wordprocessingml/2006/main"/>
      </w:r>
    </w:p>
    <w:p>
      <w:r xmlns:w="http://schemas.openxmlformats.org/wordprocessingml/2006/main">
        <w:t xml:space="preserve">L224: P (5 &lt;X &lt;= 10) = P (X &lt;= 10) - P (X &lt;= 5)</w:t>
      </w:r>
      <w:r xmlns:w="http://schemas.openxmlformats.org/wordprocessingml/2006/main">
        <w:br xmlns:w="http://schemas.openxmlformats.org/wordprocessingml/2006/main"/>
      </w:r>
    </w:p>
    <w:p>
      <w:r xmlns:w="http://schemas.openxmlformats.org/wordprocessingml/2006/main">
        <w:t xml:space="preserve">L225: or P (X &lt;11) - P (X &lt;6)</w:t>
      </w:r>
      <w:r xmlns:w="http://schemas.openxmlformats.org/wordprocessingml/2006/main">
        <w:br xmlns:w="http://schemas.openxmlformats.org/wordprocessingml/2006/main"/>
      </w:r>
    </w:p>
    <w:p>
      <w:r xmlns:w="http://schemas.openxmlformats.org/wordprocessingml/2006/main">
        <w:t xml:space="preserve">L226: ## Example 11.</w:t>
      </w:r>
      <w:r xmlns:w="http://schemas.openxmlformats.org/wordprocessingml/2006/main">
        <w:br xmlns:w="http://schemas.openxmlformats.org/wordprocessingml/2006/main"/>
      </w:r>
    </w:p>
    <w:p>
      <w:r xmlns:w="http://schemas.openxmlformats.org/wordprocessingml/2006/main">
        <w:t xml:space="preserve">L227: The probability of throwing 6 on a 6-wall cube is 1/6. We roll until we roll six times 10 times.</w:t>
      </w:r>
      <w:r xmlns:w="http://schemas.openxmlformats.org/wordprocessingml/2006/main">
        <w:br xmlns:w="http://schemas.openxmlformats.org/wordprocessingml/2006/main"/>
      </w:r>
    </w:p>
    <w:p>
      <w:r xmlns:w="http://schemas.openxmlformats.org/wordprocessingml/2006/main">
        <w:t xml:space="preserve">L228: ### a)</w:t>
      </w:r>
      <w:r xmlns:w="http://schemas.openxmlformats.org/wordprocessingml/2006/main">
        <w:br xmlns:w="http://schemas.openxmlformats.org/wordprocessingml/2006/main"/>
      </w:r>
    </w:p>
    <w:p>
      <w:r xmlns:w="http://schemas.openxmlformats.org/wordprocessingml/2006/main">
        <w:t xml:space="preserve">L229: What is the mean value of the number of throws.</w:t>
      </w:r>
      <w:r xmlns:w="http://schemas.openxmlformats.org/wordprocessingml/2006/main">
        <w:br xmlns:w="http://schemas.openxmlformats.org/wordprocessingml/2006/main"/>
      </w:r>
    </w:p>
    <w:p>
      <w:r xmlns:w="http://schemas.openxmlformats.org/wordprocessingml/2006/main">
        <w:t xml:space="preserve">L230: X… rolls the dice before we roll 10 sixes</w:t>
      </w:r>
      <w:r xmlns:w="http://schemas.openxmlformats.org/wordprocessingml/2006/main">
        <w:br xmlns:w="http://schemas.openxmlformats.org/wordprocessingml/2006/main"/>
      </w:r>
    </w:p>
    <w:p>
      <w:r xmlns:w="http://schemas.openxmlformats.org/wordprocessingml/2006/main">
        <w:t xml:space="preserve">L231: X ~ NB (k = 10, p = 1/6)</w:t>
      </w:r>
      <w:r xmlns:w="http://schemas.openxmlformats.org/wordprocessingml/2006/main">
        <w:br xmlns:w="http://schemas.openxmlformats.org/wordprocessingml/2006/main"/>
      </w:r>
    </w:p>
    <w:p>
      <w:r xmlns:w="http://schemas.openxmlformats.org/wordprocessingml/2006/main">
        <w:t xml:space="preserve">L232: ### b)</w:t>
      </w:r>
      <w:r xmlns:w="http://schemas.openxmlformats.org/wordprocessingml/2006/main">
        <w:br xmlns:w="http://schemas.openxmlformats.org/wordprocessingml/2006/main"/>
      </w:r>
    </w:p>
    <w:p>
      <w:r xmlns:w="http://schemas.openxmlformats.org/wordprocessingml/2006/main">
        <w:t xml:space="preserve">L233: How many throws do we have to count on if we want the probability of throwing 10 sixes to be at least 70%.</w:t>
      </w:r>
      <w:r xmlns:w="http://schemas.openxmlformats.org/wordprocessingml/2006/main">
        <w:br xmlns:w="http://schemas.openxmlformats.org/wordprocessingml/2006/main"/>
      </w:r>
    </w:p>
    <w:p>
      <w:r xmlns:w="http://schemas.openxmlformats.org/wordprocessingml/2006/main">
        <w:t xml:space="preserve">L234: P (X &lt;= k)&gt; = 0.7</w:t>
      </w:r>
      <w:r xmlns:w="http://schemas.openxmlformats.org/wordprocessingml/2006/main">
        <w:br xmlns:w="http://schemas.openxmlformats.org/wordprocessingml/2006/main"/>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